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KJ NO. 1 "KJ 1 HALELUYA, PUJILAH"</w:t>
      </w:r>
    </w:p>
    <w:p>
      <w:r>
        <w:t>Nada Dasar: 1=F 4/4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HALELUYA! PUJILAH ALLAH YANG AGUNG, MAHA ESA!</w:t>
      </w:r>
    </w:p>
    <w:p>
      <w:pPr>
        <w:pStyle w:val="BodyText"/>
      </w:pPr>
      <w:r>
        <w:t>DALAM KRISTUS KITA KENAL ALLAH YANG HIDUP, BAPA KEKAL!</w:t>
      </w:r>
    </w:p>
    <w:p>
      <w:pPr>
        <w:pStyle w:val="BodyText"/>
      </w:pPr>
      <w:r>
        <w:t>1)</w:t>
      </w:r>
    </w:p>
    <w:p>
      <w:pPr>
        <w:pStyle w:val="BodyText"/>
      </w:pPr>
      <w:r>
        <w:t>LANGIT, BUANA SEMESTA PATUT MEMUJI KUASANYA,</w:t>
      </w:r>
    </w:p>
    <w:p>
      <w:pPr>
        <w:pStyle w:val="BodyText"/>
      </w:pPr>
      <w:r>
        <w:t>KARNA BERKATNYA TAK HENTI, LIMPAH KASIHNYA TAK TERPERI.</w:t>
      </w:r>
    </w:p>
    <w:p>
      <w:pPr>
        <w:pStyle w:val="BodyText"/>
      </w:pPr>
      <w:r>
        <w:t>2)</w:t>
      </w:r>
    </w:p>
    <w:p>
      <w:pPr>
        <w:pStyle w:val="BodyText"/>
      </w:pPr>
      <w:r>
        <w:t>WAHAI DUNIA, SORAKLAH! ANGKAT SUARAMU, NYANYILAH!</w:t>
      </w:r>
    </w:p>
    <w:p>
      <w:pPr>
        <w:pStyle w:val="BodyText"/>
      </w:pPr>
      <w:r>
        <w:t>TABUHLAH TIFA DAN GENDANG, IRINGI PUJI DALAM TEMBANG!</w:t>
      </w:r>
    </w:p>
    <w:p/>
    <w:p>
      <w:pPr>
        <w:pStyle w:val="Heading1"/>
      </w:pPr>
      <w:r>
        <w:t>KJ NO. 2 "KJ 2 SUCI, SUCI, SUCI"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SUCI, SUCI, SUCI TUHAN MAHA KUASA!</w:t>
      </w:r>
    </w:p>
    <w:p>
      <w:pPr>
        <w:pStyle w:val="BodyText"/>
      </w:pPr>
      <w:r>
        <w:t>DIKAU KAMI PUJI DI PAGI YANG TEDUH.</w:t>
      </w:r>
    </w:p>
    <w:p>
      <w:pPr>
        <w:pStyle w:val="BodyText"/>
      </w:pPr>
      <w:r>
        <w:t>SUCI, SUCI, SUCI, MURAH DAN PERKASA,</w:t>
      </w:r>
    </w:p>
    <w:p>
      <w:pPr>
        <w:pStyle w:val="BodyText"/>
      </w:pPr>
      <w:r>
        <w:t>ALLAH TRITUNGGAL, AGUNG NAMAMU!</w:t>
      </w:r>
    </w:p>
    <w:p>
      <w:pPr>
        <w:pStyle w:val="BodyText"/>
      </w:pPr>
      <w:r>
        <w:t>2)</w:t>
      </w:r>
    </w:p>
    <w:p>
      <w:pPr>
        <w:pStyle w:val="BodyText"/>
      </w:pPr>
      <w:r>
        <w:t>SUCI, SUCI, SUCI! KAUM KUDUS TERSUNGKUR</w:t>
      </w:r>
    </w:p>
    <w:p>
      <w:pPr>
        <w:pStyle w:val="BodyText"/>
      </w:pPr>
      <w:r>
        <w:t>DI DEPAN TAKHTAMU MEMB'RI MAHKOTANYA</w:t>
      </w:r>
    </w:p>
    <w:p>
      <w:pPr>
        <w:pStyle w:val="BodyText"/>
      </w:pPr>
      <w:r>
        <w:t>SEGENAP MALAIKAT SUJUD MENYEMBAHMU,</w:t>
      </w:r>
    </w:p>
    <w:p>
      <w:pPr>
        <w:pStyle w:val="BodyText"/>
      </w:pPr>
      <w:r>
        <w:t>TUHAN, YANG ADA S'LAMA-LAMANYA.</w:t>
      </w:r>
    </w:p>
    <w:p>
      <w:pPr>
        <w:pStyle w:val="BodyText"/>
      </w:pPr>
      <w:r>
        <w:t>3)</w:t>
      </w:r>
    </w:p>
    <w:p>
      <w:pPr>
        <w:pStyle w:val="BodyText"/>
      </w:pPr>
      <w:r>
        <w:t>SUCI, SUCI, SUCI! WALAU TERSEMBUNYI,</w:t>
      </w:r>
    </w:p>
    <w:p>
      <w:pPr>
        <w:pStyle w:val="BodyText"/>
      </w:pPr>
      <w:r>
        <w:t>WALAU YANG BERDOSA TAK NAMPAK WAJAHMU,</w:t>
      </w:r>
    </w:p>
    <w:p>
      <w:pPr>
        <w:pStyle w:val="BodyText"/>
      </w:pPr>
      <w:r>
        <w:t>KAU TETAP YANG SUCI, TIADA TERIMBANGI,</w:t>
      </w:r>
    </w:p>
    <w:p>
      <w:pPr>
        <w:pStyle w:val="BodyText"/>
      </w:pPr>
      <w:r>
        <w:t>KAU MAHAKUASA, MURNI KASIHMU</w:t>
      </w:r>
    </w:p>
    <w:p>
      <w:pPr>
        <w:pStyle w:val="BodyText"/>
      </w:pPr>
      <w:r>
        <w:t>4)</w:t>
      </w:r>
    </w:p>
    <w:p>
      <w:pPr>
        <w:pStyle w:val="BodyText"/>
      </w:pPr>
      <w:r>
        <w:t>SUCI, SUCI, SUCI! TUHAN MAHAKUASA!</w:t>
      </w:r>
    </w:p>
    <w:p>
      <w:pPr>
        <w:pStyle w:val="BodyText"/>
      </w:pPr>
      <w:r>
        <w:t>PATUT KAU DIPUJI SELURUH KARYAMU.</w:t>
      </w:r>
    </w:p>
    <w:p>
      <w:pPr>
        <w:pStyle w:val="BodyText"/>
      </w:pPr>
      <w:r>
        <w:t>SUCI, SUCI, SUCI, MURAH DAN PERKASA,</w:t>
      </w:r>
    </w:p>
    <w:p>
      <w:pPr>
        <w:pStyle w:val="BodyText"/>
      </w:pPr>
      <w:r>
        <w:t>ALLAH TRITUNGGAL, AGUNG NAMAMU!</w:t>
      </w:r>
    </w:p>
    <w:p/>
    <w:p>
      <w:pPr>
        <w:pStyle w:val="Heading1"/>
      </w:pPr>
      <w:r>
        <w:t>KJ NO. 3 "KJ 3 KAMI PUJI DENGAN RIANG"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KAMI PUJI DENGAN RIANG DIKAU, ALLAH YANG BESAR;</w:t>
      </w:r>
    </w:p>
    <w:p>
      <w:pPr>
        <w:pStyle w:val="BodyText"/>
      </w:pPr>
      <w:r>
        <w:t>BAGAI BUNGA T'RIMA SIANG, HATI KAMI PUN MEKAR.</w:t>
      </w:r>
    </w:p>
    <w:p>
      <w:pPr>
        <w:pStyle w:val="BodyText"/>
      </w:pPr>
      <w:r>
        <w:t>KABUT DOSA DAN DERITA, KEBIMBANGAN, T'LAH LENYAP.</w:t>
      </w:r>
    </w:p>
    <w:p>
      <w:pPr>
        <w:pStyle w:val="BodyText"/>
      </w:pPr>
      <w:r>
        <w:t>SUMBER SUKA YANG ABADI, B'RI SINARMU MENYERAP.</w:t>
      </w:r>
    </w:p>
    <w:p>
      <w:pPr>
        <w:pStyle w:val="BodyText"/>
      </w:pPr>
      <w:r>
        <w:t>2)</w:t>
      </w:r>
    </w:p>
    <w:p>
      <w:pPr>
        <w:pStyle w:val="BodyText"/>
      </w:pPr>
      <w:r>
        <w:t>KAU MEMB'RI, KAU MENGAMPUNI, KAU LIMPAHKAN RAHMATMU</w:t>
      </w:r>
    </w:p>
    <w:p>
      <w:pPr>
        <w:pStyle w:val="BodyText"/>
      </w:pPr>
      <w:r>
        <w:t>SUMBER AIR HIDUP RIA, LAUTAN KASIH DAN RESTU.</w:t>
      </w:r>
    </w:p>
    <w:p>
      <w:pPr>
        <w:pStyle w:val="BodyText"/>
      </w:pPr>
      <w:r>
        <w:t>YANG MAU HIDUP DALAM KASIH KAU JADIKAN MILIKMU</w:t>
      </w:r>
    </w:p>
    <w:p>
      <w:pPr>
        <w:pStyle w:val="BodyText"/>
      </w:pPr>
      <w:r>
        <w:t>AGAR KAMI MENYAYANGI, MENELADAN KASIHMU.</w:t>
      </w:r>
    </w:p>
    <w:p>
      <w:pPr>
        <w:pStyle w:val="BodyText"/>
      </w:pPr>
      <w:r>
        <w:t>3)</w:t>
      </w:r>
    </w:p>
    <w:p>
      <w:pPr>
        <w:pStyle w:val="BodyText"/>
      </w:pPr>
      <w:r>
        <w:t>SEMUANYA YANG KAUCIPTA MEMANTULKAN SINARMU.</w:t>
      </w:r>
    </w:p>
    <w:p>
      <w:pPr>
        <w:pStyle w:val="BodyText"/>
      </w:pPr>
      <w:r>
        <w:t>PARA MALAK, TATA SURYA NAIKKAN PUJI BAGIMU</w:t>
      </w:r>
    </w:p>
    <w:p>
      <w:pPr>
        <w:pStyle w:val="BodyText"/>
      </w:pPr>
      <w:r>
        <w:t>PADANG, HUTAN DAN SAMUD'RA, BUKIT, GUNUNG DAN LEMBAH,</w:t>
      </w:r>
    </w:p>
    <w:p>
      <w:pPr>
        <w:pStyle w:val="BodyText"/>
      </w:pPr>
      <w:r>
        <w:t>MARGASATWA BERGEMBIRA 'NGAJAK KAMI PUN SERTA.</w:t>
      </w:r>
    </w:p>
    <w:p>
      <w:pPr>
        <w:pStyle w:val="BodyText"/>
      </w:pPr>
      <w:r>
        <w:t>4)</w:t>
      </w:r>
    </w:p>
    <w:p>
      <w:pPr>
        <w:pStyle w:val="BodyText"/>
      </w:pPr>
      <w:r>
        <w:t>MARI KITA PUN MEMUJI DENGAN SUARA MENGGEGAP,</w:t>
      </w:r>
    </w:p>
    <w:p>
      <w:pPr>
        <w:pStyle w:val="BodyText"/>
      </w:pPr>
      <w:r>
        <w:t>MENYANYIKAN KUASA KASIH YANG TEGUH SERTA TETAP.</w:t>
      </w:r>
    </w:p>
    <w:p>
      <w:pPr>
        <w:pStyle w:val="BodyText"/>
      </w:pPr>
      <w:r>
        <w:t>KITA MAJU DAN BERNYANYI, JAYA WALAU DISERANG,</w:t>
      </w:r>
    </w:p>
    <w:p>
      <w:pPr>
        <w:pStyle w:val="BodyText"/>
      </w:pPr>
      <w:r>
        <w:t>IKUT MENGAGUNGKAN KASIH DALAM LAGU PEMENANG.</w:t>
      </w:r>
    </w:p>
    <w:p/>
    <w:p>
      <w:pPr>
        <w:pStyle w:val="Heading1"/>
      </w:pPr>
      <w:r>
        <w:t>KJ NO. 4 "KJ 4 HAI MARI SEMBAH"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HAI MARI SEMBAH YANG MAHA BESAR,</w:t>
      </w:r>
    </w:p>
    <w:p>
      <w:pPr>
        <w:pStyle w:val="BodyText"/>
      </w:pPr>
      <w:r>
        <w:t>NYANYIKAN SYUKUR DENGAN BERGEMAR.</w:t>
      </w:r>
    </w:p>
    <w:p>
      <w:pPr>
        <w:pStyle w:val="BodyText"/>
      </w:pPr>
      <w:r>
        <w:t>PERISAI UMATNYA, YANG MAHA ESA,</w:t>
      </w:r>
    </w:p>
    <w:p>
      <w:pPr>
        <w:pStyle w:val="BodyText"/>
      </w:pPr>
      <w:r>
        <w:t>MULIA NAMANYA, TAKHTANYA MEGAH</w:t>
      </w:r>
    </w:p>
    <w:p>
      <w:pPr>
        <w:pStyle w:val="BodyText"/>
      </w:pPr>
      <w:r>
        <w:t>2)</w:t>
      </w:r>
    </w:p>
    <w:p>
      <w:pPr>
        <w:pStyle w:val="BodyText"/>
      </w:pPr>
      <w:r>
        <w:t>HAI MASYHURKANLAH KEAGUNGANNYA;</w:t>
      </w:r>
    </w:p>
    <w:p>
      <w:pPr>
        <w:pStyle w:val="BodyText"/>
      </w:pPr>
      <w:r>
        <w:t>CAHAYA TERANG ITU JUBAHNYA.</w:t>
      </w:r>
    </w:p>
    <w:p>
      <w:pPr>
        <w:pStyle w:val="BodyText"/>
      </w:pPr>
      <w:r>
        <w:t>GEMURUH SUARANYA DI AWAN KELAM;</w:t>
      </w:r>
    </w:p>
    <w:p>
      <w:pPr>
        <w:pStyle w:val="BodyText"/>
      </w:pPr>
      <w:r>
        <w:t>BERJALANLAH DIA DI BADAI KENCANG.</w:t>
      </w:r>
    </w:p>
    <w:p>
      <w:pPr>
        <w:pStyle w:val="BodyText"/>
      </w:pPr>
      <w:r>
        <w:t>3)</w:t>
      </w:r>
    </w:p>
    <w:p>
      <w:pPr>
        <w:pStyle w:val="BodyText"/>
      </w:pPr>
      <w:r>
        <w:t>BUANA PENUH MUJIZAT AJAIB,</w:t>
      </w:r>
    </w:p>
    <w:p>
      <w:pPr>
        <w:pStyle w:val="BodyText"/>
      </w:pPr>
      <w:r>
        <w:t>YA KHALIK, ENGKAU MEMBUATNYA BAIK.</w:t>
      </w:r>
    </w:p>
    <w:p>
      <w:pPr>
        <w:pStyle w:val="BodyText"/>
      </w:pPr>
      <w:r>
        <w:t>ENGKAU MEMISAHKAN DARATAN DAN LAUT</w:t>
      </w:r>
    </w:p>
    <w:p>
      <w:pPr>
        <w:pStyle w:val="BodyText"/>
      </w:pPr>
      <w:r>
        <w:t>DENGAN KUASA FIRMAN : BESARLAH ENGKAU!</w:t>
      </w:r>
    </w:p>
    <w:p>
      <w:pPr>
        <w:pStyle w:val="BodyText"/>
      </w:pPr>
      <w:r>
        <w:t>4)</w:t>
      </w:r>
    </w:p>
    <w:p>
      <w:pPr>
        <w:pStyle w:val="BodyText"/>
      </w:pPr>
      <w:r>
        <w:t>PENGASUHANMU BETAPA MEGAH:</w:t>
      </w:r>
    </w:p>
    <w:p>
      <w:pPr>
        <w:pStyle w:val="BodyText"/>
      </w:pPr>
      <w:r>
        <w:t>UDARA DAN T'RANG MENYATAKANNYA,</w:t>
      </w:r>
    </w:p>
    <w:p>
      <w:pPr>
        <w:pStyle w:val="BodyText"/>
      </w:pPr>
      <w:r>
        <w:t>EMBUN BERTETESAN DAN HUJAN SEJUK,</w:t>
      </w:r>
    </w:p>
    <w:p>
      <w:pPr>
        <w:pStyle w:val="BodyText"/>
      </w:pPr>
      <w:r>
        <w:t>LEMBAH MAUPUN BUKIT CERMIN KASIHMU!</w:t>
      </w:r>
    </w:p>
    <w:p>
      <w:pPr>
        <w:pStyle w:val="BodyText"/>
      </w:pPr>
      <w:r>
        <w:t>5)</w:t>
      </w:r>
    </w:p>
    <w:p>
      <w:pPr>
        <w:pStyle w:val="BodyText"/>
      </w:pPr>
      <w:r>
        <w:t>UMATMU LEMAH DAN DARI DEBU,</w:t>
      </w:r>
    </w:p>
    <w:p>
      <w:pPr>
        <w:pStyle w:val="BodyText"/>
      </w:pPr>
      <w:r>
        <w:t>TETAP MEMEGANG JANJIMU TEGUH.</w:t>
      </w:r>
    </w:p>
    <w:p>
      <w:pPr>
        <w:pStyle w:val="BodyText"/>
      </w:pPr>
      <w:r>
        <w:t>KASIH SETIAMU BERLIMPAH TERUS,</w:t>
      </w:r>
    </w:p>
    <w:p>
      <w:pPr>
        <w:pStyle w:val="BodyText"/>
      </w:pPr>
      <w:r>
        <w:t>YA KHALIK, PEMBELA DAN KAWAN KUDUS!</w:t>
      </w:r>
    </w:p>
    <w:p>
      <w:pPr>
        <w:pStyle w:val="BodyText"/>
      </w:pPr>
      <w:r>
        <w:t>6)</w:t>
      </w:r>
    </w:p>
    <w:p>
      <w:pPr>
        <w:pStyle w:val="BodyText"/>
      </w:pPr>
      <w:r>
        <w:t>YA MAHABESAR, KEKAL KASIHMU;</w:t>
      </w:r>
    </w:p>
    <w:p>
      <w:pPr>
        <w:pStyle w:val="BodyText"/>
      </w:pPr>
      <w:r>
        <w:t>MALAIKAT MEMB'RI PUJIAN MERDU,</w:t>
      </w:r>
    </w:p>
    <w:p>
      <w:pPr>
        <w:pStyle w:val="BodyText"/>
      </w:pPr>
      <w:r>
        <w:t>PUN KAMI, MAHLUKMU KECIL DAN LEMAH,</w:t>
      </w:r>
    </w:p>
    <w:p>
      <w:pPr>
        <w:pStyle w:val="BodyText"/>
      </w:pPr>
      <w:r>
        <w:t>MENGANGKAT PUJIAN SERTA MENYEMBAH.</w:t>
      </w:r>
    </w:p>
    <w:p/>
    <w:p>
      <w:pPr>
        <w:pStyle w:val="Heading1"/>
      </w:pPr>
      <w:r>
        <w:t>KJ NO. 5 "KJ 5 TUHAN ALLAH, NAMAMU"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TUHAN ALLAH, NAMAMU KAMI PUJI DAN MASYHURKAN;</w:t>
      </w:r>
    </w:p>
    <w:p>
      <w:pPr>
        <w:pStyle w:val="BodyText"/>
      </w:pPr>
      <w:r>
        <w:t>ISI DUNIA SUJUD DI HADAPANMU, YA TUHAN!</w:t>
      </w:r>
    </w:p>
    <w:p>
      <w:pPr>
        <w:pStyle w:val="BodyText"/>
      </w:pPr>
      <w:r>
        <w:t>BALA SORGA MENYEMBAH DIKAU, KHALIK SEMESTA!</w:t>
      </w:r>
    </w:p>
    <w:p>
      <w:pPr>
        <w:pStyle w:val="BodyText"/>
      </w:pPr>
      <w:r>
        <w:t>2)</w:t>
      </w:r>
    </w:p>
    <w:p>
      <w:pPr>
        <w:pStyle w:val="BodyText"/>
      </w:pPr>
      <w:r>
        <w:t>KERUBIM DAN SERAFIM MEMULIAKAN YANG TRISUCI;</w:t>
      </w:r>
    </w:p>
    <w:p>
      <w:pPr>
        <w:pStyle w:val="BodyText"/>
      </w:pPr>
      <w:r>
        <w:t>PARA RASUL DAN NABI, MARTIR YANG BERJUBAH PUTIH,</w:t>
      </w:r>
    </w:p>
    <w:p>
      <w:pPr>
        <w:pStyle w:val="BodyText"/>
      </w:pPr>
      <w:r>
        <w:t>G'REJA YANG KUDUS, ESA, KEPADAMU MENYEMBAH.</w:t>
      </w:r>
    </w:p>
    <w:p>
      <w:pPr>
        <w:pStyle w:val="BodyText"/>
      </w:pPr>
      <w:r>
        <w:t>3)</w:t>
      </w:r>
    </w:p>
    <w:p>
      <w:pPr>
        <w:pStyle w:val="BodyText"/>
      </w:pPr>
      <w:r>
        <w:t>BAPA AGUNG DAN KUDUS, MAHAMURAH DAN RAHMANI,</w:t>
      </w:r>
    </w:p>
    <w:p>
      <w:pPr>
        <w:pStyle w:val="BodyText"/>
      </w:pPr>
      <w:r>
        <w:t>PUTRA TUNGGAL, PENEBUS, ROH, PENGHIBUR YANG SEJATI,</w:t>
      </w:r>
    </w:p>
    <w:p>
      <w:pPr>
        <w:pStyle w:val="BodyText"/>
      </w:pPr>
      <w:r>
        <w:t>LANGIT-BUMIMU PENUH KEMULIAAN NAMAMU!</w:t>
      </w:r>
    </w:p>
    <w:p>
      <w:pPr>
        <w:pStyle w:val="BodyText"/>
      </w:pPr>
      <w:r>
        <w:t>4)</w:t>
      </w:r>
    </w:p>
    <w:p>
      <w:pPr>
        <w:pStyle w:val="BodyText"/>
      </w:pPr>
      <w:r>
        <w:t>KRISTUS, RAJA MULIA, PUTRA BAPA YANG ABADI,</w:t>
      </w:r>
    </w:p>
    <w:p>
      <w:pPr>
        <w:pStyle w:val="BodyText"/>
      </w:pPr>
      <w:r>
        <w:t>KAU TEBUS MANUSIA OLEH KURBANMU DI SALIB.</w:t>
      </w:r>
    </w:p>
    <w:p>
      <w:pPr>
        <w:pStyle w:val="BodyText"/>
      </w:pPr>
      <w:r>
        <w:t>KUASA MAUT MENYERAH, SORGA PUN TERBUKALAH!</w:t>
      </w:r>
    </w:p>
    <w:p>
      <w:pPr>
        <w:pStyle w:val="BodyText"/>
      </w:pPr>
      <w:r>
        <w:t>5)</w:t>
      </w:r>
    </w:p>
    <w:p>
      <w:pPr>
        <w:pStyle w:val="BodyText"/>
      </w:pPr>
      <w:r>
        <w:t>TAKHTAMU KEKAL TEGUH PADA SISI KANAN BAPA;</w:t>
      </w:r>
    </w:p>
    <w:p>
      <w:pPr>
        <w:pStyle w:val="BodyText"/>
      </w:pPr>
      <w:r>
        <w:t>DALAM PENGHAKIMANMU, TOLONG UMATMU YANG PAPA:</w:t>
      </w:r>
    </w:p>
    <w:p>
      <w:pPr>
        <w:pStyle w:val="BodyText"/>
      </w:pPr>
      <w:r>
        <w:t>DIRI KAMI YANG LEMAH DALAM DIKAU S'LAMATLAH!</w:t>
      </w:r>
    </w:p>
    <w:p>
      <w:pPr>
        <w:pStyle w:val="BodyText"/>
      </w:pPr>
      <w:r>
        <w:t>6)</w:t>
      </w:r>
    </w:p>
    <w:p>
      <w:pPr>
        <w:pStyle w:val="BodyText"/>
      </w:pPr>
      <w:r>
        <w:t>TIAP HARI NAMAMU KAMI PUJI DAN MULIAKAN,</w:t>
      </w:r>
    </w:p>
    <w:p>
      <w:pPr>
        <w:pStyle w:val="BodyText"/>
      </w:pPr>
      <w:r>
        <w:t>KINI DAN SELALU T'RUS SAMPAI KESUDAHAN ZAMAN.</w:t>
      </w:r>
    </w:p>
    <w:p>
      <w:pPr>
        <w:pStyle w:val="BodyText"/>
      </w:pPr>
      <w:r>
        <w:t>BUAT KAMI BERTEKUN HINGGA HARI DATANGMU.</w:t>
      </w:r>
    </w:p>
    <w:p>
      <w:pPr>
        <w:pStyle w:val="BodyText"/>
      </w:pPr>
      <w:r>
        <w:t>7)</w:t>
      </w:r>
    </w:p>
    <w:p>
      <w:pPr>
        <w:pStyle w:val="BodyText"/>
      </w:pPr>
      <w:r>
        <w:t>TUHAN, KASIHANILAH! KASIHANI KAMI INI;</w:t>
      </w:r>
    </w:p>
    <w:p>
      <w:pPr>
        <w:pStyle w:val="BodyText"/>
      </w:pPr>
      <w:r>
        <w:t>DALAM CAHYA KURNIA TUNTUN YANG TELAH KAUPILIH.</w:t>
      </w:r>
    </w:p>
    <w:p>
      <w:pPr>
        <w:pStyle w:val="BodyText"/>
      </w:pPr>
      <w:r>
        <w:t>KAU HARAPAN UMATMU : KASIHMU KEKAL TEGUH!</w:t>
      </w:r>
    </w:p>
    <w:p/>
    <w:p>
      <w:pPr>
        <w:pStyle w:val="Heading1"/>
      </w:pPr>
      <w:r>
        <w:t>KJ NO. 6 "KJ 6 HAI MASYHURKANLAH"</w:t>
      </w:r>
    </w:p>
    <w:p>
      <w:r>
        <w:t>Nada Dasar: 1=Es 3/4</w:t>
      </w:r>
    </w:p>
    <w:p>
      <w:pPr>
        <w:pStyle w:val="BodyText"/>
      </w:pPr>
      <w:r>
        <w:t>1)</w:t>
      </w:r>
    </w:p>
    <w:p>
      <w:pPr>
        <w:pStyle w:val="BodyText"/>
      </w:pPr>
      <w:r>
        <w:t>HAI MASYHURKANLAH ALLAHMU KUDUS:</w:t>
      </w:r>
    </w:p>
    <w:p>
      <w:pPr>
        <w:pStyle w:val="BodyText"/>
      </w:pPr>
      <w:r>
        <w:t>BESAR NAMANYA MAKLUMKAN TERUS.</w:t>
      </w:r>
    </w:p>
    <w:p>
      <w:pPr>
        <w:pStyle w:val="BodyText"/>
      </w:pPr>
      <w:r>
        <w:t>AGUNGKANLAH DIA YANG JAYA MEGAH;</w:t>
      </w:r>
    </w:p>
    <w:p>
      <w:pPr>
        <w:pStyle w:val="BodyText"/>
      </w:pPr>
      <w:r>
        <w:t>KEKAL DAN MULIA KERAJAANNYA.</w:t>
      </w:r>
    </w:p>
    <w:p>
      <w:pPr>
        <w:pStyle w:val="BodyText"/>
      </w:pPr>
      <w:r>
        <w:t>2)</w:t>
      </w:r>
    </w:p>
    <w:p>
      <w:pPr>
        <w:pStyle w:val="BodyText"/>
      </w:pPr>
      <w:r>
        <w:t>YANG TINGGI, ALHAK DI SORGA BAKA</w:t>
      </w:r>
    </w:p>
    <w:p>
      <w:pPr>
        <w:pStyle w:val="BodyText"/>
      </w:pPr>
      <w:r>
        <w:t>PUN HADIR DEKAT DENGAN ABDINYA.</w:t>
      </w:r>
    </w:p>
    <w:p>
      <w:pPr>
        <w:pStyle w:val="BodyText"/>
      </w:pPr>
      <w:r>
        <w:t>NYANYIKAN JAYANYA, HAI UMAT KUDUS:</w:t>
      </w:r>
    </w:p>
    <w:p>
      <w:pPr>
        <w:pStyle w:val="BodyText"/>
      </w:pPr>
      <w:r>
        <w:t>"KEKAL YESUS RAJA, KEKAL PENEBUS!"</w:t>
      </w:r>
    </w:p>
    <w:p>
      <w:pPr>
        <w:pStyle w:val="BodyText"/>
      </w:pPr>
      <w:r>
        <w:t>3)</w:t>
      </w:r>
    </w:p>
    <w:p>
      <w:pPr>
        <w:pStyle w:val="BodyText"/>
      </w:pPr>
      <w:r>
        <w:t>MULIAKANLAH SANG BAPA KEKAL;</w:t>
      </w:r>
    </w:p>
    <w:p>
      <w:pPr>
        <w:pStyle w:val="BodyText"/>
      </w:pPr>
      <w:r>
        <w:t>MULIAKANLAH SANG PUTRA SERTA;</w:t>
      </w:r>
    </w:p>
    <w:p>
      <w:pPr>
        <w:pStyle w:val="BodyText"/>
      </w:pPr>
      <w:r>
        <w:t>MALAIKAT DI SORGA DENGAN BERSUJUD</w:t>
      </w:r>
    </w:p>
    <w:p>
      <w:pPr>
        <w:pStyle w:val="BodyText"/>
      </w:pPr>
      <w:r>
        <w:t>SEMBAH ANAK DOMBA YANG MAHAKUDUS.</w:t>
      </w:r>
    </w:p>
    <w:p>
      <w:pPr>
        <w:pStyle w:val="BodyText"/>
      </w:pPr>
      <w:r>
        <w:t>4)</w:t>
      </w:r>
    </w:p>
    <w:p>
      <w:pPr>
        <w:pStyle w:val="BodyText"/>
      </w:pPr>
      <w:r>
        <w:t>KEPADANYALAH SYUKUR ABADI!</w:t>
      </w:r>
    </w:p>
    <w:p>
      <w:pPr>
        <w:pStyle w:val="BodyText"/>
      </w:pPr>
      <w:r>
        <w:t>KEPADANYALAH SEMBAH TAK HENTI,</w:t>
      </w:r>
    </w:p>
    <w:p>
      <w:pPr>
        <w:pStyle w:val="BodyText"/>
      </w:pPr>
      <w:r>
        <w:t>KUASA DAN HIKMAT, PUJIAN MERDU,</w:t>
      </w:r>
    </w:p>
    <w:p>
      <w:pPr>
        <w:pStyle w:val="BodyText"/>
      </w:pPr>
      <w:r>
        <w:t>KEMULIAAN, HORMAT DAN KASIH PENUH!</w:t>
      </w:r>
    </w:p>
    <w:p/>
    <w:p>
      <w:pPr>
        <w:pStyle w:val="Heading1"/>
      </w:pPr>
      <w:r>
        <w:t>KJ NO. 7 "KJ 7 YA TUHAN, KAMI PUJI NAMAMU BESAR"</w:t>
      </w:r>
    </w:p>
    <w:p>
      <w:r>
        <w:t>Nada Dasar: 1=G 1/4</w:t>
      </w:r>
    </w:p>
    <w:p>
      <w:pPr>
        <w:pStyle w:val="BodyText"/>
      </w:pPr>
      <w:r>
        <w:t>1)</w:t>
      </w:r>
    </w:p>
    <w:p>
      <w:pPr>
        <w:pStyle w:val="BodyText"/>
      </w:pPr>
      <w:r>
        <w:t>YA TUHAN, KAMI PUJI NAMAMU BESAR.</w:t>
      </w:r>
    </w:p>
    <w:p>
      <w:pPr>
        <w:pStyle w:val="BodyText"/>
      </w:pPr>
      <w:r>
        <w:t>YA BAPA, MAKHLUKMU MENYANYI BERGEMAR.</w:t>
      </w:r>
    </w:p>
    <w:p>
      <w:pPr>
        <w:pStyle w:val="BodyText"/>
      </w:pPr>
      <w:r>
        <w:t>LANGIT, BUANA, LAUT BERSYUKUR SEMUA</w:t>
      </w:r>
    </w:p>
    <w:p>
      <w:pPr>
        <w:pStyle w:val="BodyText"/>
      </w:pPr>
      <w:r>
        <w:t>MALAIKAT SEGENAP MEMUJI DIKAU JUA.</w:t>
      </w:r>
    </w:p>
    <w:p>
      <w:pPr>
        <w:pStyle w:val="BodyText"/>
      </w:pPr>
      <w:r>
        <w:t>KEMULIAANMU TETAP SENANTIASA.</w:t>
      </w:r>
    </w:p>
    <w:p>
      <w:pPr>
        <w:pStyle w:val="BodyText"/>
      </w:pPr>
      <w:r>
        <w:t>KUDUS, KUDUS, KUDUSLAH TUHAN MAHAKUASA!</w:t>
      </w:r>
    </w:p>
    <w:p>
      <w:pPr>
        <w:pStyle w:val="BodyText"/>
      </w:pPr>
      <w:r>
        <w:t>2)</w:t>
      </w:r>
    </w:p>
    <w:p>
      <w:pPr>
        <w:pStyle w:val="BodyText"/>
      </w:pPr>
      <w:r>
        <w:t>PARA RASUL DI SORGA KEMULIAANMU</w:t>
      </w:r>
    </w:p>
    <w:p>
      <w:pPr>
        <w:pStyle w:val="BodyText"/>
      </w:pPr>
      <w:r>
        <w:t>SERTA NABI DAN MARTIR MENGAGUNGKANMU.</w:t>
      </w:r>
    </w:p>
    <w:p>
      <w:pPr>
        <w:pStyle w:val="BodyText"/>
      </w:pPr>
      <w:r>
        <w:t>G'REJA YANG T'LAH MENANG DAN YANG DIPERJUANGAN</w:t>
      </w:r>
    </w:p>
    <w:p>
      <w:pPr>
        <w:pStyle w:val="BodyText"/>
      </w:pPr>
      <w:r>
        <w:t>MENGAKU NAMAMU, MADAHNYA BERKUMANDANG.</w:t>
      </w:r>
    </w:p>
    <w:p>
      <w:pPr>
        <w:pStyle w:val="BodyText"/>
      </w:pPr>
      <w:r>
        <w:t>TERPUJI RAHMATMU DI BAWAH DAN DI ATAS.</w:t>
      </w:r>
    </w:p>
    <w:p>
      <w:pPr>
        <w:pStyle w:val="BodyText"/>
      </w:pPr>
      <w:r>
        <w:t>YA BAPA YANG KEKAL, KASIHMU TAK TERBATAS!</w:t>
      </w:r>
    </w:p>
    <w:p>
      <w:pPr>
        <w:pStyle w:val="BodyText"/>
      </w:pPr>
      <w:r>
        <w:t>3)</w:t>
      </w:r>
    </w:p>
    <w:p>
      <w:pPr>
        <w:pStyle w:val="BodyText"/>
      </w:pPr>
      <w:r>
        <w:t>KRISTUS DI SISI KANAN ALLAH, BAPAMU,</w:t>
      </w:r>
    </w:p>
    <w:p>
      <w:pPr>
        <w:pStyle w:val="BodyText"/>
      </w:pPr>
      <w:r>
        <w:t>DI HARI SANGKAKALA AKAN MENDERU</w:t>
      </w:r>
    </w:p>
    <w:p>
      <w:pPr>
        <w:pStyle w:val="BodyText"/>
      </w:pPr>
      <w:r>
        <w:t>MEMANGGIL KAMI PUN MENGHADAP ARASY TUHAN,</w:t>
      </w:r>
    </w:p>
    <w:p>
      <w:pPr>
        <w:pStyle w:val="BodyText"/>
      </w:pPr>
      <w:r>
        <w:t>O TOLONG, AGAR KAMI JANGAN DIHUKUMKAN,</w:t>
      </w:r>
    </w:p>
    <w:p>
      <w:pPr>
        <w:pStyle w:val="BodyText"/>
      </w:pPr>
      <w:r>
        <w:t>KAR'NA TELAH KAU TANGGUNG DOSA SEMUANYA;</w:t>
      </w:r>
    </w:p>
    <w:p>
      <w:pPr>
        <w:pStyle w:val="BodyText"/>
      </w:pPr>
      <w:r>
        <w:t>OLEHMU KAMI DAMAI DENGAN ALLAH BAPA.</w:t>
      </w:r>
    </w:p>
    <w:p>
      <w:pPr>
        <w:pStyle w:val="BodyText"/>
      </w:pPr>
      <w:r>
        <w:t>4)</w:t>
      </w:r>
    </w:p>
    <w:p>
      <w:pPr>
        <w:pStyle w:val="BodyText"/>
      </w:pPr>
      <w:r>
        <w:t>YA ROH KUDUS, BERILAH IMAN YANG TEGUH,</w:t>
      </w:r>
    </w:p>
    <w:p>
      <w:pPr>
        <w:pStyle w:val="BodyText"/>
      </w:pPr>
      <w:r>
        <w:t>SUCIKAN KAMI DI PERSEKUTUANMU,</w:t>
      </w:r>
    </w:p>
    <w:p>
      <w:pPr>
        <w:pStyle w:val="BodyText"/>
      </w:pPr>
      <w:r>
        <w:t>SUPAYA KAMI JANGAN MENGANDALKAN DIRI</w:t>
      </w:r>
    </w:p>
    <w:p>
      <w:pPr>
        <w:pStyle w:val="BodyText"/>
      </w:pPr>
      <w:r>
        <w:t>DAN JANGANLAH SESAT KE KANAN DAN KE KIRI.</w:t>
      </w:r>
    </w:p>
    <w:p>
      <w:pPr>
        <w:pStyle w:val="BodyText"/>
      </w:pPr>
      <w:r>
        <w:t>YA BAPA, PUTRA, ROH, KIRANYA KAUBERIKAN</w:t>
      </w:r>
    </w:p>
    <w:p>
      <w:pPr>
        <w:pStyle w:val="BodyText"/>
      </w:pPr>
      <w:r>
        <w:t>KEPENUHAN HARAPAN YANG KAMI NANTIKAN.</w:t>
      </w:r>
    </w:p>
    <w:p/>
    <w:p>
      <w:pPr>
        <w:pStyle w:val="Heading1"/>
      </w:pPr>
      <w:r>
        <w:t>KJ NO. 8 "KJ 8 BAGIMU TUHAN, NYANYIANKU"</w:t>
      </w:r>
    </w:p>
    <w:p>
      <w:r>
        <w:t>Nada Dasar: 1=Es 4/4, 2/4</w:t>
      </w:r>
    </w:p>
    <w:p>
      <w:pPr>
        <w:pStyle w:val="BodyText"/>
      </w:pPr>
      <w:r>
        <w:t>1)</w:t>
      </w:r>
    </w:p>
    <w:p>
      <w:pPr>
        <w:pStyle w:val="BodyText"/>
      </w:pPr>
      <w:r>
        <w:t>BAGIMU, TUHAN, NYANYIANKU,</w:t>
      </w:r>
    </w:p>
    <w:p>
      <w:pPr>
        <w:pStyle w:val="BodyText"/>
      </w:pPr>
      <w:r>
        <w:t>KAR'NA SETARAMU SIAPAKAH?</w:t>
      </w:r>
    </w:p>
    <w:p>
      <w:pPr>
        <w:pStyle w:val="BodyText"/>
      </w:pPr>
      <w:r>
        <w:t>HENDAK KUPUJI KAU SELALU;</w:t>
      </w:r>
    </w:p>
    <w:p>
      <w:pPr>
        <w:pStyle w:val="BodyText"/>
      </w:pPr>
      <w:r>
        <w:t>PADAKU ROH KUDUS BERIKANLAH,</w:t>
      </w:r>
    </w:p>
    <w:p>
      <w:pPr>
        <w:pStyle w:val="BodyText"/>
      </w:pPr>
      <w:r>
        <w:t>SUPAYA DALAM KRISTUS, PUTRAMU,</w:t>
      </w:r>
    </w:p>
    <w:p>
      <w:pPr>
        <w:pStyle w:val="BodyText"/>
      </w:pPr>
      <w:r>
        <w:t>KIDUNGKU BERKENAN KEPADAMU.</w:t>
      </w:r>
    </w:p>
    <w:p>
      <w:pPr>
        <w:pStyle w:val="BodyText"/>
      </w:pPr>
      <w:r>
        <w:t>2)</w:t>
      </w:r>
    </w:p>
    <w:p>
      <w:pPr>
        <w:pStyle w:val="BodyText"/>
      </w:pPr>
      <w:r>
        <w:t>O TUNTUN AKU KE PUTRAMU,</w:t>
      </w:r>
    </w:p>
    <w:p>
      <w:pPr>
        <w:pStyle w:val="BodyText"/>
      </w:pPr>
      <w:r>
        <w:t>AGAR PADAMU 'KU DITUNTUNNYA:</w:t>
      </w:r>
    </w:p>
    <w:p>
      <w:pPr>
        <w:pStyle w:val="BodyText"/>
      </w:pPr>
      <w:r>
        <w:t>DAN ROHMU DIAM DALAM ROHKU,</w:t>
      </w:r>
    </w:p>
    <w:p>
      <w:pPr>
        <w:pStyle w:val="BodyText"/>
      </w:pPr>
      <w:r>
        <w:t>MEMBUAT MATA HATIKU CERAH,</w:t>
      </w:r>
    </w:p>
    <w:p>
      <w:pPr>
        <w:pStyle w:val="BodyText"/>
      </w:pPr>
      <w:r>
        <w:t>SEHINGGA KURASAKAN DAMAIMU</w:t>
      </w:r>
    </w:p>
    <w:p>
      <w:pPr>
        <w:pStyle w:val="BodyText"/>
      </w:pPr>
      <w:r>
        <w:t>DAN KUUNGKAPKAN DALAM KIDUNGKU.</w:t>
      </w:r>
    </w:p>
    <w:p>
      <w:pPr>
        <w:pStyle w:val="BodyText"/>
      </w:pPr>
      <w:r>
        <w:t>3)</w:t>
      </w:r>
    </w:p>
    <w:p>
      <w:pPr>
        <w:pStyle w:val="BodyText"/>
      </w:pPr>
      <w:r>
        <w:t>BERI BERKATMU, MAHA TUHAN,</w:t>
      </w:r>
    </w:p>
    <w:p>
      <w:pPr>
        <w:pStyle w:val="BodyText"/>
      </w:pPr>
      <w:r>
        <w:t>AGAR BENAR KUDUS PUJIANKU,</w:t>
      </w:r>
    </w:p>
    <w:p>
      <w:pPr>
        <w:pStyle w:val="BodyText"/>
      </w:pPr>
      <w:r>
        <w:t>DAN DOA JUGA KULAGUKAN</w:t>
      </w:r>
    </w:p>
    <w:p>
      <w:pPr>
        <w:pStyle w:val="BodyText"/>
      </w:pPr>
      <w:r>
        <w:t>DI DALAM ROH DAN KEBENARANMU,</w:t>
      </w:r>
    </w:p>
    <w:p>
      <w:pPr>
        <w:pStyle w:val="BodyText"/>
      </w:pPr>
      <w:r>
        <w:t>JIWAKU PUN PADAMU BERSYUKUR,</w:t>
      </w:r>
    </w:p>
    <w:p>
      <w:pPr>
        <w:pStyle w:val="BodyText"/>
      </w:pPr>
      <w:r>
        <w:t>BERSAMA BALA SORGA BERMAZMUR.</w:t>
      </w:r>
    </w:p>
    <w:p>
      <w:pPr>
        <w:pStyle w:val="BodyText"/>
      </w:pPr>
      <w:r>
        <w:t>4)</w:t>
      </w:r>
    </w:p>
    <w:p>
      <w:pPr>
        <w:pStyle w:val="BodyText"/>
      </w:pPr>
      <w:r>
        <w:t>DOAKU YANG TAK TERUCAPKAN,</w:t>
      </w:r>
    </w:p>
    <w:p>
      <w:pPr>
        <w:pStyle w:val="BodyText"/>
      </w:pPr>
      <w:r>
        <w:t>ROH KUDUSMU YANG MENGUNGKAPKANNYA</w:t>
      </w:r>
    </w:p>
    <w:p>
      <w:pPr>
        <w:pStyle w:val="BodyText"/>
      </w:pPr>
      <w:r>
        <w:t>DAN BAHWA AKU ANAK ALLAH,</w:t>
      </w:r>
    </w:p>
    <w:p>
      <w:pPr>
        <w:pStyle w:val="BodyText"/>
      </w:pPr>
      <w:r>
        <w:t>ROH KUDUS JUGA MENGATAKANNYA,</w:t>
      </w:r>
    </w:p>
    <w:p>
      <w:pPr>
        <w:pStyle w:val="BodyText"/>
      </w:pPr>
      <w:r>
        <w:t>SEHINGGA DALAM KRISTUS, PUTRAMU,</w:t>
      </w:r>
    </w:p>
    <w:p>
      <w:pPr>
        <w:pStyle w:val="BodyText"/>
      </w:pPr>
      <w:r>
        <w:t>'KU BERSERU, "YA ABBA, BAPAKU!"</w:t>
      </w:r>
    </w:p>
    <w:p>
      <w:pPr>
        <w:pStyle w:val="BodyText"/>
      </w:pPr>
      <w:r>
        <w:t>5)</w:t>
      </w:r>
    </w:p>
    <w:p>
      <w:pPr>
        <w:pStyle w:val="BodyText"/>
      </w:pPr>
      <w:r>
        <w:t>PADAKU ROHMU MENGAJARKAN</w:t>
      </w:r>
    </w:p>
    <w:p>
      <w:pPr>
        <w:pStyle w:val="BodyText"/>
      </w:pPr>
      <w:r>
        <w:t>BERDOA YANG SESUAI MAKSUDMU;</w:t>
      </w:r>
    </w:p>
    <w:p>
      <w:pPr>
        <w:pStyle w:val="BodyText"/>
      </w:pPr>
      <w:r>
        <w:t>YA BAPA, PASTI KAUDENGARKAN</w:t>
      </w:r>
    </w:p>
    <w:p>
      <w:pPr>
        <w:pStyle w:val="BodyText"/>
      </w:pPr>
      <w:r>
        <w:t>DOAKU DALAM NAMA PUTRAMU:</w:t>
      </w:r>
    </w:p>
    <w:p>
      <w:pPr>
        <w:pStyle w:val="BodyText"/>
      </w:pPr>
      <w:r>
        <w:t>DI DALAM DIA KUTERIMALAH</w:t>
      </w:r>
    </w:p>
    <w:p>
      <w:pPr>
        <w:pStyle w:val="BodyText"/>
      </w:pPr>
      <w:r>
        <w:t>KARUNIA DEMI KARUNIA.</w:t>
      </w:r>
    </w:p>
    <w:p>
      <w:pPr>
        <w:pStyle w:val="BodyText"/>
      </w:pPr>
      <w:r>
        <w:t>6)</w:t>
      </w:r>
    </w:p>
    <w:p>
      <w:pPr>
        <w:pStyle w:val="BodyText"/>
      </w:pPr>
      <w:r>
        <w:t>BETAPA AKU BAHAGIA</w:t>
      </w:r>
    </w:p>
    <w:p>
      <w:pPr>
        <w:pStyle w:val="BodyText"/>
      </w:pPr>
      <w:r>
        <w:t>DAN SUKACITA HATIKU PENUH:</w:t>
      </w:r>
    </w:p>
    <w:p>
      <w:pPr>
        <w:pStyle w:val="BodyText"/>
      </w:pPr>
      <w:r>
        <w:t>'KU YAKIN, KAU MEMPERHATIKAN</w:t>
      </w:r>
    </w:p>
    <w:p>
      <w:pPr>
        <w:pStyle w:val="BodyText"/>
      </w:pPr>
      <w:r>
        <w:t>SEMUA YANG KUMOHON PADAMU.</w:t>
      </w:r>
    </w:p>
    <w:p>
      <w:pPr>
        <w:pStyle w:val="BodyText"/>
      </w:pPr>
      <w:r>
        <w:t>BERKELIMPAHAN PEMBERIANMU,</w:t>
      </w:r>
    </w:p>
    <w:p>
      <w:pPr>
        <w:pStyle w:val="BodyText"/>
      </w:pPr>
      <w:r>
        <w:t>JAUH MELEBIHI PERKIRAANKU.</w:t>
      </w:r>
    </w:p>
    <w:p>
      <w:pPr>
        <w:pStyle w:val="BodyText"/>
      </w:pPr>
      <w:r>
        <w:t>7)</w:t>
      </w:r>
    </w:p>
    <w:p>
      <w:pPr>
        <w:pStyle w:val="BodyText"/>
      </w:pPr>
      <w:r>
        <w:t>DI DALAM KRISTUS 'KU TERJAMIN:</w:t>
      </w:r>
    </w:p>
    <w:p>
      <w:pPr>
        <w:pStyle w:val="BodyText"/>
      </w:pPr>
      <w:r>
        <w:t>IA SENDIRI PERANTARAKU;</w:t>
      </w:r>
    </w:p>
    <w:p>
      <w:pPr>
        <w:pStyle w:val="BodyText"/>
      </w:pPr>
      <w:r>
        <w:t>DI DALAM DIA "YA" DAN "AMIN"</w:t>
      </w:r>
    </w:p>
    <w:p>
      <w:pPr>
        <w:pStyle w:val="BodyText"/>
      </w:pPr>
      <w:r>
        <w:t>YANG DALAM ROH KUMINTA PADAMU.</w:t>
      </w:r>
    </w:p>
    <w:p>
      <w:pPr>
        <w:pStyle w:val="BodyText"/>
      </w:pPr>
      <w:r>
        <w:t>KUPUJI DIKAU KINI DAN KEKAL</w:t>
      </w:r>
    </w:p>
    <w:p>
      <w:pPr>
        <w:pStyle w:val="BodyText"/>
      </w:pPr>
      <w:r>
        <w:t>KAR'NA BAHAGIA ITU KUKENAL.</w:t>
      </w:r>
    </w:p>
    <w:p/>
    <w:p>
      <w:pPr>
        <w:pStyle w:val="Heading1"/>
      </w:pPr>
      <w:r>
        <w:t>KJ NO. 10 "KJ 10 PUJILAH TUHAN, SANG RAJA"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PUJILAH TUHAN, SANG RAJA YANG MAHAMULIA!</w:t>
      </w:r>
    </w:p>
    <w:p>
      <w:pPr>
        <w:pStyle w:val="BodyText"/>
      </w:pPr>
      <w:r>
        <w:t>SEGENAP HATI DAN JIWAKU, PUJILAH DIA!</w:t>
      </w:r>
    </w:p>
    <w:p>
      <w:pPr>
        <w:pStyle w:val="BodyText"/>
      </w:pPr>
      <w:r>
        <w:t>DATANG BERKAUM, BRILAH MUSIKMU BERGAUNG,</w:t>
      </w:r>
    </w:p>
    <w:p>
      <w:pPr>
        <w:pStyle w:val="BodyText"/>
      </w:pPr>
      <w:r>
        <w:t>ANGKATLAH PUJI - PUJIAN !</w:t>
      </w:r>
    </w:p>
    <w:p>
      <w:pPr>
        <w:pStyle w:val="BodyText"/>
      </w:pPr>
      <w:r>
        <w:t>2)</w:t>
      </w:r>
    </w:p>
    <w:p>
      <w:pPr>
        <w:pStyle w:val="BodyText"/>
      </w:pPr>
      <w:r>
        <w:t>PUJILAH TUHAN; SEGALA KUASA PADANYA!</w:t>
      </w:r>
    </w:p>
    <w:p>
      <w:pPr>
        <w:pStyle w:val="BodyText"/>
      </w:pPr>
      <w:r>
        <w:t>SAYAP KASIHNYA YANG AMAN MENDUKUNG ANAKNYA!</w:t>
      </w:r>
    </w:p>
    <w:p>
      <w:pPr>
        <w:pStyle w:val="BodyText"/>
      </w:pPr>
      <w:r>
        <w:t>TIADA TER'PRI YANG KEPADAMU DIB'RI;</w:t>
      </w:r>
    </w:p>
    <w:p>
      <w:pPr>
        <w:pStyle w:val="BodyText"/>
      </w:pPr>
      <w:r>
        <w:t>TIDAKKAH ITU KAURASA?</w:t>
      </w:r>
    </w:p>
    <w:p>
      <w:pPr>
        <w:pStyle w:val="BodyText"/>
      </w:pPr>
      <w:r>
        <w:t>3)</w:t>
      </w:r>
    </w:p>
    <w:p>
      <w:pPr>
        <w:pStyle w:val="BodyText"/>
      </w:pPr>
      <w:r>
        <w:t>PUJILAH TUHAN YANG BIJAK MENGGUBAH TUBUHMU;</w:t>
      </w:r>
    </w:p>
    <w:p>
      <w:pPr>
        <w:pStyle w:val="BodyText"/>
      </w:pPr>
      <w:r>
        <w:t>DALAM KASIHNYA SELURUH HIDUPMU TERTUNTUN;</w:t>
      </w:r>
    </w:p>
    <w:p>
      <w:pPr>
        <w:pStyle w:val="BodyText"/>
      </w:pPr>
      <w:r>
        <w:t>HATIMU TAHU: BERULANG KALI ENGKAU</w:t>
      </w:r>
    </w:p>
    <w:p>
      <w:pPr>
        <w:pStyle w:val="BodyText"/>
      </w:pPr>
      <w:r>
        <w:t>OLEH SAYAPNYA TERLINDUNG.</w:t>
      </w:r>
    </w:p>
    <w:p>
      <w:pPr>
        <w:pStyle w:val="BodyText"/>
      </w:pPr>
      <w:r>
        <w:t>4)</w:t>
      </w:r>
    </w:p>
    <w:p>
      <w:pPr>
        <w:pStyle w:val="BodyText"/>
      </w:pPr>
      <w:r>
        <w:t>PUJILAH TUHAN YANG DAPAT DAN MAU MELAKUKAN</w:t>
      </w:r>
    </w:p>
    <w:p>
      <w:pPr>
        <w:pStyle w:val="BodyText"/>
      </w:pPr>
      <w:r>
        <w:t>JAUH MELEBIHI DOAMU DAN YANG KAU RINDUKAN.</w:t>
      </w:r>
    </w:p>
    <w:p>
      <w:pPr>
        <w:pStyle w:val="BodyText"/>
      </w:pPr>
      <w:r>
        <w:t>INGAT TEGUH: IA BERKUASA PENUH!</w:t>
      </w:r>
    </w:p>
    <w:p>
      <w:pPr>
        <w:pStyle w:val="BodyText"/>
      </w:pPr>
      <w:r>
        <w:t>KASIHNYA T'RUS KAUTEMUKAN.</w:t>
      </w:r>
    </w:p>
    <w:p>
      <w:pPr>
        <w:pStyle w:val="BodyText"/>
      </w:pPr>
      <w:r>
        <w:t>5)</w:t>
      </w:r>
    </w:p>
    <w:p>
      <w:pPr>
        <w:pStyle w:val="BodyText"/>
      </w:pPr>
      <w:r>
        <w:t>PUJILAH TUHAN! HAI JIWAKU, MARI BERNYANYI!</w:t>
      </w:r>
    </w:p>
    <w:p>
      <w:pPr>
        <w:pStyle w:val="BodyText"/>
      </w:pPr>
      <w:r>
        <w:t>SEMUA MAHLUK BERNAFAS, IRINGILAH KAMI!</w:t>
      </w:r>
    </w:p>
    <w:p>
      <w:pPr>
        <w:pStyle w:val="BodyText"/>
      </w:pPr>
      <w:r>
        <w:t>PUJI TERUS NAMA YANG MAHA KUDUS!</w:t>
      </w:r>
    </w:p>
    <w:p>
      <w:pPr>
        <w:pStyle w:val="BodyText"/>
      </w:pPr>
      <w:r>
        <w:t>PADUKAN SUARAMU: AMIN.</w:t>
      </w:r>
    </w:p>
    <w:p/>
    <w:p>
      <w:pPr>
        <w:pStyle w:val="Heading1"/>
      </w:pPr>
      <w:r>
        <w:t>KJ NO. 11 "KJ 11 ANAK-ANAK, MARI NYANYI"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ANAK - ANAK, MARI NYANYI,</w:t>
      </w:r>
    </w:p>
    <w:p>
      <w:pPr>
        <w:pStyle w:val="BodyText"/>
      </w:pPr>
      <w:r>
        <w:t>RIANG DAN GEMBIRALAH!</w:t>
      </w:r>
    </w:p>
    <w:p>
      <w:pPr>
        <w:pStyle w:val="BodyText"/>
      </w:pPr>
      <w:r>
        <w:t>PUJI TUHAN MAHAKASIH,</w:t>
      </w:r>
    </w:p>
    <w:p>
      <w:pPr>
        <w:pStyle w:val="BodyText"/>
      </w:pPr>
      <w:r>
        <w:t>KAR'NA MURAH HATINYA!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PUJILAH NAMANYA! HALELUYA!</w:t>
      </w:r>
    </w:p>
    <w:p>
      <w:pPr>
        <w:pStyle w:val="BodyText"/>
      </w:pPr>
      <w:r>
        <w:t>HALELUYA! PUJI TUHAN S'LAMANYA!</w:t>
      </w:r>
    </w:p>
    <w:p>
      <w:pPr>
        <w:pStyle w:val="BodyText"/>
      </w:pPr>
      <w:r>
        <w:t>2)</w:t>
      </w:r>
    </w:p>
    <w:p>
      <w:pPr>
        <w:pStyle w:val="BodyText"/>
      </w:pPr>
      <w:r>
        <w:t>LIMPAH RUAH, TAK TERKIRA</w:t>
      </w:r>
    </w:p>
    <w:p>
      <w:pPr>
        <w:pStyle w:val="BodyText"/>
      </w:pPr>
      <w:r>
        <w:t>KASIH ALLAH NAMPAKLAH:</w:t>
      </w:r>
    </w:p>
    <w:p>
      <w:pPr>
        <w:pStyle w:val="BodyText"/>
      </w:pPr>
      <w:r>
        <w:t>ANGKAT SYUKUR BAGI DIA</w:t>
      </w:r>
    </w:p>
    <w:p>
      <w:pPr>
        <w:pStyle w:val="BodyText"/>
      </w:pPr>
      <w:r>
        <w:t>DENGAN HATI YANG RENDAH!</w:t>
      </w:r>
    </w:p>
    <w:p>
      <w:pPr>
        <w:pStyle w:val="BodyText"/>
      </w:pPr>
      <w:r>
        <w:t>3)</w:t>
      </w:r>
    </w:p>
    <w:p>
      <w:pPr>
        <w:pStyle w:val="BodyText"/>
      </w:pPr>
      <w:r>
        <w:t>ORANG SUCI DAN MALAIKAT</w:t>
      </w:r>
    </w:p>
    <w:p>
      <w:pPr>
        <w:pStyle w:val="BodyText"/>
      </w:pPr>
      <w:r>
        <w:t>NYANYI DI HADAPANNYA;</w:t>
      </w:r>
    </w:p>
    <w:p>
      <w:pPr>
        <w:pStyle w:val="BodyText"/>
      </w:pPr>
      <w:r>
        <w:t>JUGA SUARA ANAK - ANAK</w:t>
      </w:r>
    </w:p>
    <w:p>
      <w:pPr>
        <w:pStyle w:val="BodyText"/>
      </w:pPr>
      <w:r>
        <w:t>IKUT NYANYI BESERTA!</w:t>
      </w:r>
    </w:p>
    <w:p/>
    <w:p>
      <w:pPr>
        <w:pStyle w:val="Heading1"/>
      </w:pPr>
      <w:r>
        <w:t>KJ NO. 12 "KJ 12 ANAK-ANAK, PUJILAH"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ANAK - ANAK, PUJILAH NAMA TUHAN YANG ESA,</w:t>
      </w:r>
    </w:p>
    <w:p>
      <w:pPr>
        <w:pStyle w:val="BodyText"/>
      </w:pPr>
      <w:r>
        <w:t>PUJI BAPA, ANAK, ROH, MAHA ESA!</w:t>
      </w:r>
    </w:p>
    <w:p>
      <w:pPr>
        <w:pStyle w:val="BodyText"/>
      </w:pPr>
      <w:r>
        <w:t>2)</w:t>
      </w:r>
    </w:p>
    <w:p>
      <w:pPr>
        <w:pStyle w:val="BodyText"/>
      </w:pPr>
      <w:r>
        <w:t>HARI MINGGU ADALAH HARI SUCI BAGINYA.</w:t>
      </w:r>
    </w:p>
    <w:p>
      <w:pPr>
        <w:pStyle w:val="BodyText"/>
      </w:pPr>
      <w:r>
        <w:t>PUJI BAPA, ANAK, ROH, MAHA ESA!</w:t>
      </w:r>
    </w:p>
    <w:p>
      <w:pPr>
        <w:pStyle w:val="BodyText"/>
      </w:pPr>
      <w:r>
        <w:t>3)</w:t>
      </w:r>
    </w:p>
    <w:p>
      <w:pPr>
        <w:pStyle w:val="BodyText"/>
      </w:pPr>
      <w:r>
        <w:t>SEKOLAH MINGGU INILAH TEMPAT BAIK MEMUJINYA.</w:t>
      </w:r>
    </w:p>
    <w:p>
      <w:pPr>
        <w:pStyle w:val="BodyText"/>
      </w:pPr>
      <w:r>
        <w:t>PUJI BAPA, ANAK, ROH, MAHA ESA!</w:t>
      </w:r>
    </w:p>
    <w:p>
      <w:pPr>
        <w:pStyle w:val="BodyText"/>
      </w:pPr>
      <w:r>
        <w:t>4)</w:t>
      </w:r>
    </w:p>
    <w:p>
      <w:pPr>
        <w:pStyle w:val="BodyText"/>
      </w:pPr>
      <w:r>
        <w:t>'KU BELAJAR FIRMANNYA, AGAR TAHU KEHENDAKNYA.</w:t>
      </w:r>
    </w:p>
    <w:p>
      <w:pPr>
        <w:pStyle w:val="BodyText"/>
      </w:pPr>
      <w:r>
        <w:t>PUJI BAPA, ANAK, ROH, MAHA ESA!</w:t>
      </w:r>
    </w:p>
    <w:p/>
    <w:p>
      <w:pPr>
        <w:pStyle w:val="Heading1"/>
      </w:pPr>
      <w:r>
        <w:t>KJ NO. 13 "KJ 13 ALLAH BAPA, TUHAN"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ALLAH BAPA, TUHAN, DIMULIAKANLAH NAMAMU!</w:t>
      </w:r>
    </w:p>
    <w:p>
      <w:pPr>
        <w:pStyle w:val="BodyText"/>
      </w:pPr>
      <w:r>
        <w:t>ALLAH BAPA, TUHAN, DIMULIAKANLAH NAMAMU!</w:t>
      </w:r>
    </w:p>
    <w:p>
      <w:pPr>
        <w:pStyle w:val="BodyText"/>
      </w:pPr>
      <w:r>
        <w:t>LANGIT BUMI CIPTAANMU, KAMIPUN ANAK-ANAKMU.</w:t>
      </w:r>
    </w:p>
    <w:p>
      <w:pPr>
        <w:pStyle w:val="BodyText"/>
      </w:pPr>
      <w:r>
        <w:t>DATANGLAH DENGAN KASIHMU!</w:t>
      </w:r>
    </w:p>
    <w:p>
      <w:pPr>
        <w:pStyle w:val="BodyText"/>
      </w:pPr>
      <w:r>
        <w:t>2)</w:t>
      </w:r>
    </w:p>
    <w:p>
      <w:pPr>
        <w:pStyle w:val="BodyText"/>
      </w:pPr>
      <w:r>
        <w:t>YESUS KRISTUS, TUHAN, YANG MEMBAWA KES'LAMATAN,</w:t>
      </w:r>
    </w:p>
    <w:p>
      <w:pPr>
        <w:pStyle w:val="BodyText"/>
      </w:pPr>
      <w:r>
        <w:t>YESUS KRISTUS, TUHAN, YANG MEMBAWA KES'LAMATAN,</w:t>
      </w:r>
    </w:p>
    <w:p>
      <w:pPr>
        <w:pStyle w:val="BodyText"/>
      </w:pPr>
      <w:r>
        <w:t>LAHIR DALAM DUNIA INI, MATI TAPI BANGKIT LAGI,</w:t>
      </w:r>
    </w:p>
    <w:p>
      <w:pPr>
        <w:pStyle w:val="BodyText"/>
      </w:pPr>
      <w:r>
        <w:t>KAULAH JURUS'LAMAT KAMI!</w:t>
      </w:r>
    </w:p>
    <w:p>
      <w:pPr>
        <w:pStyle w:val="BodyText"/>
      </w:pPr>
      <w:r>
        <w:t>3)</w:t>
      </w:r>
    </w:p>
    <w:p>
      <w:pPr>
        <w:pStyle w:val="BodyText"/>
      </w:pPr>
      <w:r>
        <w:t>YA ROH KUDUS, TUHAN, TOLONG KAMI LAWAN DOSA.</w:t>
      </w:r>
    </w:p>
    <w:p>
      <w:pPr>
        <w:pStyle w:val="BodyText"/>
      </w:pPr>
      <w:r>
        <w:t>YA ROH KUDUS, TUHAN, TOLONG KAMI LAWAN DOSA;</w:t>
      </w:r>
    </w:p>
    <w:p>
      <w:pPr>
        <w:pStyle w:val="BodyText"/>
      </w:pPr>
      <w:r>
        <w:t>SUCIKANLAH HATI KAMI, B'RILAH HIDUP YANG SEJATI;</w:t>
      </w:r>
    </w:p>
    <w:p>
      <w:pPr>
        <w:pStyle w:val="BodyText"/>
      </w:pPr>
      <w:r>
        <w:t>TINGGALLAH BERSAMA KAMI!</w:t>
      </w:r>
    </w:p>
    <w:p>
      <w:pPr>
        <w:pStyle w:val="BodyText"/>
      </w:pPr>
      <w:r>
        <w:t>4)</w:t>
      </w:r>
    </w:p>
    <w:p>
      <w:pPr>
        <w:pStyle w:val="BodyText"/>
      </w:pPr>
      <w:r>
        <w:t>ALLAH KAMI YANG ESA, BAPA, PUTRA DAN ROH KUDUS,</w:t>
      </w:r>
    </w:p>
    <w:p>
      <w:pPr>
        <w:pStyle w:val="BodyText"/>
      </w:pPr>
      <w:r>
        <w:t>ALLAH KAMI YANG ESA, BAPA, PUTRA DAN ROH KUDUS,</w:t>
      </w:r>
    </w:p>
    <w:p>
      <w:pPr>
        <w:pStyle w:val="BodyText"/>
      </w:pPr>
      <w:r>
        <w:t>KAMI DATANG MENYEMBAHMU, MEMASYHURKAN KUASAMU.</w:t>
      </w:r>
    </w:p>
    <w:p>
      <w:pPr>
        <w:pStyle w:val="BodyText"/>
      </w:pPr>
      <w:r>
        <w:t>PUJI SYUKUR KEPADAMU!</w:t>
      </w:r>
    </w:p>
    <w:p/>
    <w:p>
      <w:pPr>
        <w:pStyle w:val="Heading1"/>
      </w:pPr>
      <w:r>
        <w:t>KJ NO. 14 "KJ 14 MULIAKAN TUHAN ALLAH"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MULIAKAN TUHAN ALLAH, MULIAKAN TUHAN ALLAH,</w:t>
      </w:r>
    </w:p>
    <w:p>
      <w:pPr>
        <w:pStyle w:val="BodyText"/>
      </w:pPr>
      <w:r>
        <w:t>MULIAKAN PIMPINANNYA DALAM KASIH SAYANGNYA.</w:t>
      </w:r>
    </w:p>
    <w:p>
      <w:pPr>
        <w:pStyle w:val="BodyText"/>
      </w:pPr>
      <w:r>
        <w:t>2)</w:t>
      </w:r>
    </w:p>
    <w:p>
      <w:pPr>
        <w:pStyle w:val="BodyText"/>
      </w:pPr>
      <w:r>
        <w:t>KAMI DATANG KEPADAMU, KAMI DATANG KEPADAMU,</w:t>
      </w:r>
    </w:p>
    <w:p>
      <w:pPr>
        <w:pStyle w:val="BodyText"/>
      </w:pPr>
      <w:r>
        <w:t>BERSYUKUR SEBULAT HATI, KAR'NA KASIHMU BESAR.</w:t>
      </w:r>
    </w:p>
    <w:p>
      <w:pPr>
        <w:pStyle w:val="BodyText"/>
      </w:pPr>
      <w:r>
        <w:t>3)</w:t>
      </w:r>
    </w:p>
    <w:p>
      <w:pPr>
        <w:pStyle w:val="BodyText"/>
      </w:pPr>
      <w:r>
        <w:t>KAU DEKAT DENGAN FIRMANMU, KAU DEKAT DENGAN FIRMANMU,</w:t>
      </w:r>
    </w:p>
    <w:p>
      <w:pPr>
        <w:pStyle w:val="BodyText"/>
      </w:pPr>
      <w:r>
        <w:t>YA, BERFIRMANLAH, YA TUHAN, KAMI SIAP MENDENGAR.</w:t>
      </w:r>
    </w:p>
    <w:p/>
    <w:p>
      <w:pPr>
        <w:pStyle w:val="Heading1"/>
      </w:pPr>
      <w:r>
        <w:t>KJ NO. 15 "KJ 15 BERHIMPUN SEMUA"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BERHIMPUN SEMUA MENGHADAP TUHAN</w:t>
      </w:r>
    </w:p>
    <w:p>
      <w:pPr>
        <w:pStyle w:val="BodyText"/>
      </w:pPr>
      <w:r>
        <w:t>DAN PUJILAH DIA, PEMURAH BENAR.</w:t>
      </w:r>
    </w:p>
    <w:p>
      <w:pPr>
        <w:pStyle w:val="BodyText"/>
      </w:pPr>
      <w:r>
        <w:t>BERAKHIRLAH SEGALA PERGUMULAN,</w:t>
      </w:r>
    </w:p>
    <w:p>
      <w:pPr>
        <w:pStyle w:val="BodyText"/>
      </w:pPr>
      <w:r>
        <w:t>DIGANTI KEDAMAIAN YANG BESAR.</w:t>
      </w:r>
    </w:p>
    <w:p>
      <w:pPr>
        <w:pStyle w:val="BodyText"/>
      </w:pPr>
      <w:r>
        <w:t>2)</w:t>
      </w:r>
    </w:p>
    <w:p>
      <w:pPr>
        <w:pStyle w:val="BodyText"/>
      </w:pPr>
      <w:r>
        <w:t>HORMATI NAMANYA SERTA KENANGKAN</w:t>
      </w:r>
    </w:p>
    <w:p>
      <w:pPr>
        <w:pStyle w:val="BodyText"/>
      </w:pPr>
      <w:r>
        <w:t>MUJIZAT YANG SUDAH DIBUATNYA.</w:t>
      </w:r>
    </w:p>
    <w:p>
      <w:pPr>
        <w:pStyle w:val="BodyText"/>
      </w:pPr>
      <w:r>
        <w:t>HENDAKLAH T'RUS SYUKURMU KAUNYATAKAN</w:t>
      </w:r>
    </w:p>
    <w:p>
      <w:pPr>
        <w:pStyle w:val="BodyText"/>
      </w:pPr>
      <w:r>
        <w:t>DI JALAN HIDUPMU SELURUHNYA.</w:t>
      </w:r>
    </w:p>
    <w:p>
      <w:pPr>
        <w:pStyle w:val="BodyText"/>
      </w:pPr>
      <w:r>
        <w:t>3)</w:t>
      </w:r>
    </w:p>
    <w:p>
      <w:pPr>
        <w:pStyle w:val="BodyText"/>
      </w:pPr>
      <w:r>
        <w:t>BERDOA DAN JAGA SUPAYA JANGAN</w:t>
      </w:r>
    </w:p>
    <w:p>
      <w:pPr>
        <w:pStyle w:val="BodyText"/>
      </w:pPr>
      <w:r>
        <w:t>PENGGODA MERUGIKAN JIWAMU.</w:t>
      </w:r>
    </w:p>
    <w:p>
      <w:pPr>
        <w:pStyle w:val="BodyText"/>
      </w:pPr>
      <w:r>
        <w:t>DI DUNIA TEGAKLAH KEMENANGAN</w:t>
      </w:r>
    </w:p>
    <w:p>
      <w:pPr>
        <w:pStyle w:val="BodyText"/>
      </w:pPr>
      <w:r>
        <w:t>DAN DASARNYA IMANMU YANG TEGUH.</w:t>
      </w:r>
    </w:p>
    <w:p/>
    <w:p>
      <w:pPr>
        <w:pStyle w:val="Heading1"/>
      </w:pPr>
      <w:r>
        <w:t>KJ NO. 16 "KJ 16 YA KHALIK SEMESTA"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YA KHALIK SEMESTA,</w:t>
      </w:r>
    </w:p>
    <w:p>
      <w:pPr>
        <w:pStyle w:val="BodyText"/>
      </w:pPr>
      <w:r>
        <w:t>UMATMU TOLONGLAH MEMUJIMU:</w:t>
      </w:r>
    </w:p>
    <w:p>
      <w:pPr>
        <w:pStyle w:val="BodyText"/>
      </w:pPr>
      <w:r>
        <w:t>BAPA YANG MULIA, KAU RAJA DUNIA;</w:t>
      </w:r>
    </w:p>
    <w:p>
      <w:pPr>
        <w:pStyle w:val="BodyText"/>
      </w:pPr>
      <w:r>
        <w:t>KAMI SUJUD SEMBAH KEPADAMU.</w:t>
      </w:r>
    </w:p>
    <w:p>
      <w:pPr>
        <w:pStyle w:val="BodyText"/>
      </w:pPr>
      <w:r>
        <w:t>2)</w:t>
      </w:r>
    </w:p>
    <w:p>
      <w:pPr>
        <w:pStyle w:val="BodyText"/>
      </w:pPr>
      <w:r>
        <w:t>FIRMAN DAN PUTERA,</w:t>
      </w:r>
    </w:p>
    <w:p>
      <w:pPr>
        <w:pStyle w:val="BodyText"/>
      </w:pPr>
      <w:r>
        <w:t>MOHON DENGARKANLAH YANG BERSERU.</w:t>
      </w:r>
    </w:p>
    <w:p>
      <w:pPr>
        <w:pStyle w:val="BodyText"/>
      </w:pPr>
      <w:r>
        <w:t>SABDAMU JADILAH, ROHMU TURUNKANLAH!</w:t>
      </w:r>
    </w:p>
    <w:p>
      <w:pPr>
        <w:pStyle w:val="BodyText"/>
      </w:pPr>
      <w:r>
        <w:t>TUHAN, BERKATILAH JEMAATMU!</w:t>
      </w:r>
    </w:p>
    <w:p>
      <w:pPr>
        <w:pStyle w:val="BodyText"/>
      </w:pPr>
      <w:r>
        <w:t>3)</w:t>
      </w:r>
    </w:p>
    <w:p>
      <w:pPr>
        <w:pStyle w:val="BodyText"/>
      </w:pPr>
      <w:r>
        <w:t>DATANG, YA ROH KUDUS,</w:t>
      </w:r>
    </w:p>
    <w:p>
      <w:pPr>
        <w:pStyle w:val="BodyText"/>
      </w:pPr>
      <w:r>
        <w:t>DAN HATI UMATMU YAKINKANLAH!</w:t>
      </w:r>
    </w:p>
    <w:p>
      <w:pPr>
        <w:pStyle w:val="BodyText"/>
      </w:pPr>
      <w:r>
        <w:t>DENGAN KUASAMU PIMPIN JEMAATMU;</w:t>
      </w:r>
    </w:p>
    <w:p>
      <w:pPr>
        <w:pStyle w:val="BodyText"/>
      </w:pPr>
      <w:r>
        <w:t>B'RI SUKACITAMU TINGGAL SERTA.</w:t>
      </w:r>
    </w:p>
    <w:p>
      <w:pPr>
        <w:pStyle w:val="BodyText"/>
      </w:pPr>
      <w:r>
        <w:t>4)</w:t>
      </w:r>
    </w:p>
    <w:p>
      <w:pPr>
        <w:pStyle w:val="BodyText"/>
      </w:pPr>
      <w:r>
        <w:t>BAGIMU, YANG ESA, KEKAL</w:t>
      </w:r>
    </w:p>
    <w:p>
      <w:pPr>
        <w:pStyle w:val="BodyText"/>
      </w:pPr>
      <w:r>
        <w:t>ABADILAH PUJI SYUKUR!</w:t>
      </w:r>
    </w:p>
    <w:p>
      <w:pPr>
        <w:pStyle w:val="BodyText"/>
      </w:pPr>
      <w:r>
        <w:t>YANG MAHAMULIA, B'RI KAMI S'LAMANYA</w:t>
      </w:r>
    </w:p>
    <w:p>
      <w:pPr>
        <w:pStyle w:val="BodyText"/>
      </w:pPr>
      <w:r>
        <w:t>DALAM TERANG BAKA MEMUJIMU!</w:t>
      </w:r>
    </w:p>
    <w:p/>
    <w:p>
      <w:pPr>
        <w:pStyle w:val="Heading1"/>
      </w:pPr>
      <w:r>
        <w:t>KJ NO. 17 "KJ 17 TUHAN ALLAH HADIR"</w:t>
      </w:r>
    </w:p>
    <w:p>
      <w:r>
        <w:t>Nada Dasar: 1=As 2/4, 3/4</w:t>
      </w:r>
    </w:p>
    <w:p>
      <w:pPr>
        <w:pStyle w:val="BodyText"/>
      </w:pPr>
      <w:r>
        <w:t>1)</w:t>
      </w:r>
    </w:p>
    <w:p>
      <w:pPr>
        <w:pStyle w:val="BodyText"/>
      </w:pPr>
      <w:r>
        <w:t>TUHAN ALLAH HADIR PADA SAAT INI. HAI SEMBAH SUJUD DI SINI.</w:t>
      </w:r>
    </w:p>
    <w:p>
      <w:pPr>
        <w:pStyle w:val="BodyText"/>
      </w:pPr>
      <w:r>
        <w:t>DIAM DENGAN HORMAT, TUBUH SERTA JIWA, TUNDUKLAH MENGHADAP DIA.</w:t>
      </w:r>
    </w:p>
    <w:p>
      <w:pPr>
        <w:pStyle w:val="BodyText"/>
      </w:pPr>
      <w:r>
        <w:t>MARILAH, UMATNYA, HATIMU SERAHKAN DALAM KERENDAHAN.</w:t>
      </w:r>
    </w:p>
    <w:p>
      <w:pPr>
        <w:pStyle w:val="BodyText"/>
      </w:pPr>
      <w:r>
        <w:t>2)</w:t>
      </w:r>
    </w:p>
    <w:p>
      <w:pPr>
        <w:pStyle w:val="BodyText"/>
      </w:pPr>
      <w:r>
        <w:t>TUHAN ALLAH HADIR, YANG DIMULIAKAN DALAM SORGA SIANG - MALAM</w:t>
      </w:r>
    </w:p>
    <w:p>
      <w:pPr>
        <w:pStyle w:val="BodyText"/>
      </w:pPr>
      <w:r>
        <w:t>"SUCI, SUCI, SUCI" UNTUK SELAMANYA DINYANYIKAN MALAK SORGA.</w:t>
      </w:r>
    </w:p>
    <w:p>
      <w:pPr>
        <w:pStyle w:val="BodyText"/>
      </w:pPr>
      <w:r>
        <w:t>YA ALLAH, T'RIMALAH PUJIAN JEMAAT BESERTA MALAIKAT.</w:t>
      </w:r>
    </w:p>
    <w:p>
      <w:pPr>
        <w:pStyle w:val="BodyText"/>
      </w:pPr>
      <w:r>
        <w:t>3)</w:t>
      </w:r>
    </w:p>
    <w:p>
      <w:pPr>
        <w:pStyle w:val="BodyText"/>
      </w:pPr>
      <w:r>
        <w:t>KAMI MENANGGALKAN HASRAT SIA - SIA, KEINGINAN MANUSIA;</w:t>
      </w:r>
    </w:p>
    <w:p>
      <w:pPr>
        <w:pStyle w:val="BodyText"/>
      </w:pPr>
      <w:r>
        <w:t>JIWA RAGA KAMI, HIDUP SELURUHNYA, TUHAN, KAULAH YANG EMPUNYA.</w:t>
      </w:r>
    </w:p>
    <w:p>
      <w:pPr>
        <w:pStyle w:val="BodyText"/>
      </w:pPr>
      <w:r>
        <w:t>DIKAULAH, YANG ESA, PATUT DIMULIAKAN SEBERHANA ALAM.</w:t>
      </w:r>
    </w:p>
    <w:p>
      <w:pPr>
        <w:pStyle w:val="BodyText"/>
      </w:pPr>
      <w:r>
        <w:t>4)</w:t>
      </w:r>
    </w:p>
    <w:p>
      <w:pPr>
        <w:pStyle w:val="BodyText"/>
      </w:pPr>
      <w:r>
        <w:t>RAJA YANG MULIA, BIARLAH HAMBAMU MENGAGUNGKANMU SELALU,</w:t>
      </w:r>
    </w:p>
    <w:p>
      <w:pPr>
        <w:pStyle w:val="BodyText"/>
      </w:pPr>
      <w:r>
        <w:t>HINGGA AKU INI SUNGGUH BERIBADAT SAMA SEPERTI MALAIKAT,</w:t>
      </w:r>
    </w:p>
    <w:p>
      <w:pPr>
        <w:pStyle w:val="BodyText"/>
      </w:pPr>
      <w:r>
        <w:t>DAN BENAR MENDENGAR FIRMANMU, YA TUHAN, AGAR KULAKUKAN!</w:t>
      </w:r>
    </w:p>
    <w:p>
      <w:pPr>
        <w:pStyle w:val="BodyText"/>
      </w:pPr>
      <w:r>
        <w:t>5)</w:t>
      </w:r>
    </w:p>
    <w:p>
      <w:pPr>
        <w:pStyle w:val="BodyText"/>
      </w:pPr>
      <w:r>
        <w:t>KAU BAGAI UDARA SUMBER KEHIDUPAN DAN TEMPAT GERAK SEMUA.</w:t>
      </w:r>
    </w:p>
    <w:p>
      <w:pPr>
        <w:pStyle w:val="BodyText"/>
      </w:pPr>
      <w:r>
        <w:t>LAUT TAK TERHINGGA, BUATLAH DIRIKU LAYAK MENYELAMI DIKAU:</w:t>
      </w:r>
    </w:p>
    <w:p>
      <w:pPr>
        <w:pStyle w:val="BodyText"/>
      </w:pPr>
      <w:r>
        <w:t>KAU PENUH DALAMKU, AKU DIDALAMMU: KAU KERINDUANKU!</w:t>
      </w:r>
    </w:p>
    <w:p>
      <w:pPr>
        <w:pStyle w:val="BodyText"/>
      </w:pPr>
      <w:r>
        <w:t>6)</w:t>
      </w:r>
    </w:p>
    <w:p>
      <w:pPr>
        <w:pStyle w:val="BodyText"/>
      </w:pPr>
      <w:r>
        <w:t>SURYA MAHASUCI BIARLAH CAH'YAMU HANGAT MENYENTUH WAJAHKU.</w:t>
      </w:r>
    </w:p>
    <w:p>
      <w:pPr>
        <w:pStyle w:val="BodyText"/>
      </w:pPr>
      <w:r>
        <w:t>BAGAI KUNTUM BUNGA, BILA DISINARI, MEMEKAR KE MATAHARI,</w:t>
      </w:r>
    </w:p>
    <w:p>
      <w:pPr>
        <w:pStyle w:val="BodyText"/>
      </w:pPr>
      <w:r>
        <w:t>'KU TELAH BERSERAH: BIAR KAU BERKARYA DALAM SEGALANYA.</w:t>
      </w:r>
    </w:p>
    <w:p>
      <w:pPr>
        <w:pStyle w:val="BodyText"/>
      </w:pPr>
      <w:r>
        <w:t>7)</w:t>
      </w:r>
    </w:p>
    <w:p>
      <w:pPr>
        <w:pStyle w:val="BodyText"/>
      </w:pPr>
      <w:r>
        <w:t>JADIKANLAH AKU HAMBA BERSAHAJA DALAM DAMAI DAN SEJAHT'RA.</w:t>
      </w:r>
    </w:p>
    <w:p>
      <w:pPr>
        <w:pStyle w:val="BodyText"/>
      </w:pPr>
      <w:r>
        <w:t>SUCIKANLAH AKU, AGAR KAU KUPANDANG DALAM ROH DAN KEBENARAN.</w:t>
      </w:r>
    </w:p>
    <w:p>
      <w:pPr>
        <w:pStyle w:val="BodyText"/>
      </w:pPr>
      <w:r>
        <w:t>ARAHKU PADAMU: WAJAHMU KUCARI KINI DAN ABADI.</w:t>
      </w:r>
    </w:p>
    <w:p/>
    <w:p>
      <w:pPr>
        <w:pStyle w:val="Heading1"/>
      </w:pPr>
      <w:r>
        <w:t>KJ NO. 18 "KJ 18 ALLAH HADIR BAGI KITA"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ALLAH HADIR BAGI KITA DAN HENDAK MEMB'RI BERKAT,</w:t>
      </w:r>
    </w:p>
    <w:p>
      <w:pPr>
        <w:pStyle w:val="BodyText"/>
      </w:pPr>
      <w:r>
        <w:t>MELIMPAHKAN KUASA ROHNYA BAGAI HUJAN YANG LEBAT.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DENGAN ROH KUDUS, YA TUHAN, UMATMU BERKATILAH!</w:t>
      </w:r>
    </w:p>
    <w:p>
      <w:pPr>
        <w:pStyle w:val="BodyText"/>
      </w:pPr>
      <w:r>
        <w:t>BAHARUI HATI KAMI; O, CURAHKAN KURNIA.</w:t>
      </w:r>
    </w:p>
    <w:p>
      <w:pPr>
        <w:pStyle w:val="BodyText"/>
      </w:pPr>
      <w:r>
        <w:t>2)</w:t>
      </w:r>
    </w:p>
    <w:p>
      <w:pPr>
        <w:pStyle w:val="BodyText"/>
      </w:pPr>
      <w:r>
        <w:t>ALLAH HADIR, SUNGGUH HADIR DI JEMAATNYA YANG KUDUS;</w:t>
      </w:r>
    </w:p>
    <w:p>
      <w:pPr>
        <w:pStyle w:val="BodyText"/>
      </w:pPr>
      <w:r>
        <w:t>BIAR KASIH KURNIANYA MENYEGARKAN KITA T'RUS.</w:t>
      </w:r>
    </w:p>
    <w:p>
      <w:pPr>
        <w:pStyle w:val="BodyText"/>
      </w:pPr>
      <w:r>
        <w:t>3)</w:t>
      </w:r>
    </w:p>
    <w:p>
      <w:pPr>
        <w:pStyle w:val="BodyText"/>
      </w:pPr>
      <w:r>
        <w:t>ALLAH HADIR! O, PERCAYA DAN BERDOA PADANYA</w:t>
      </w:r>
    </w:p>
    <w:p>
      <w:pPr>
        <w:pStyle w:val="BodyText"/>
      </w:pPr>
      <w:r>
        <w:t>AGAR KITA DIKOBARKAN OLEH NYALA KASIHNYA.</w:t>
      </w:r>
    </w:p>
    <w:p>
      <w:pPr>
        <w:pStyle w:val="BodyText"/>
      </w:pPr>
      <w:r>
        <w:t>4)</w:t>
      </w:r>
    </w:p>
    <w:p>
      <w:pPr>
        <w:pStyle w:val="BodyText"/>
      </w:pPr>
      <w:r>
        <w:t>PENEBUS, DENGARKAN KAMI YANG PADAMU BERSERU:</w:t>
      </w:r>
    </w:p>
    <w:p>
      <w:pPr>
        <w:pStyle w:val="BodyText"/>
      </w:pPr>
      <w:r>
        <w:t>BUKA TINGKAP ANUG'RAHMU, B'RIKANLAH BERKAT PENUH!</w:t>
      </w:r>
    </w:p>
    <w:p/>
    <w:p>
      <w:pPr>
        <w:pStyle w:val="Heading1"/>
      </w:pPr>
      <w:r>
        <w:t>KJ NO. 19 "KJ 19 TUHANKU YESUS"</w:t>
      </w:r>
    </w:p>
    <w:p>
      <w:r>
        <w:t>Nada Dasar: 1=Es 2/4</w:t>
      </w:r>
    </w:p>
    <w:p>
      <w:pPr>
        <w:pStyle w:val="BodyText"/>
      </w:pPr>
      <w:r>
        <w:t>1)</w:t>
      </w:r>
    </w:p>
    <w:p>
      <w:pPr>
        <w:pStyle w:val="BodyText"/>
      </w:pPr>
      <w:r>
        <w:t>TUHANKU YESUS, RAJA ALAM RAYA, ALLAH DAN MANUSIA,</w:t>
      </w:r>
    </w:p>
    <w:p>
      <w:pPr>
        <w:pStyle w:val="BodyText"/>
      </w:pPr>
      <w:r>
        <w:t>KAU KUKASIHI, KAU JUNJUNGANKU, BAHAGIAKU YANG BAKA.</w:t>
      </w:r>
    </w:p>
    <w:p>
      <w:pPr>
        <w:pStyle w:val="BodyText"/>
      </w:pPr>
      <w:r>
        <w:t>2)</w:t>
      </w:r>
    </w:p>
    <w:p>
      <w:pPr>
        <w:pStyle w:val="BodyText"/>
      </w:pPr>
      <w:r>
        <w:t>INDAH TAMASYA, INDAH SAWAH LADANG, SUNGGUH ELOK BERSERI;</w:t>
      </w:r>
    </w:p>
    <w:p>
      <w:pPr>
        <w:pStyle w:val="BodyText"/>
      </w:pPr>
      <w:r>
        <w:t>YANG LEBIH INDAH KAU, TUHAN YESUS: ENGKAU MENGHIBUR YANG SEDIH.</w:t>
      </w:r>
    </w:p>
    <w:p>
      <w:pPr>
        <w:pStyle w:val="BodyText"/>
      </w:pPr>
      <w:r>
        <w:t>3)</w:t>
      </w:r>
    </w:p>
    <w:p>
      <w:pPr>
        <w:pStyle w:val="BodyText"/>
      </w:pPr>
      <w:r>
        <w:t>INDAH T'RANG SURYA, INDAH SINAR BULAN, ALAM BINTANG YANG MEGAH;</w:t>
      </w:r>
    </w:p>
    <w:p>
      <w:pPr>
        <w:pStyle w:val="BodyText"/>
      </w:pPr>
      <w:r>
        <w:t>JAUH LEBIH INDAH, YESUS, TERANGMU DI SORGA DAN DI DUNIA.</w:t>
      </w:r>
    </w:p>
    <w:p>
      <w:pPr>
        <w:pStyle w:val="BodyText"/>
      </w:pPr>
      <w:r>
        <w:t>4)</w:t>
      </w:r>
    </w:p>
    <w:p>
      <w:pPr>
        <w:pStyle w:val="BodyText"/>
      </w:pPr>
      <w:r>
        <w:t>INDAH KESUMA, INSAN LEBIH INDAH PADA MASA MUDANYA;</w:t>
      </w:r>
    </w:p>
    <w:p>
      <w:pPr>
        <w:pStyle w:val="BodyText"/>
      </w:pPr>
      <w:r>
        <w:t>BUNGA 'KAN LAYU, INSAN BERLALU. YESUS KEKAL SELAMANYA.</w:t>
      </w:r>
    </w:p>
    <w:p>
      <w:pPr>
        <w:pStyle w:val="BodyText"/>
      </w:pPr>
      <w:r>
        <w:t>5)</w:t>
      </w:r>
    </w:p>
    <w:p>
      <w:pPr>
        <w:pStyle w:val="BodyText"/>
      </w:pPr>
      <w:r>
        <w:t>APA YANG INDAH DALAM DUNIA INI NAMPAK DALAM DIRIMU.</w:t>
      </w:r>
    </w:p>
    <w:p>
      <w:pPr>
        <w:pStyle w:val="BodyText"/>
      </w:pPr>
      <w:r>
        <w:t>YANG MAHAINDAH, HARTA SORGAWI, HANYA ENGKAU, YA TUHANKU!</w:t>
      </w:r>
    </w:p>
    <w:p/>
    <w:p>
      <w:pPr>
        <w:pStyle w:val="Heading1"/>
      </w:pPr>
      <w:r>
        <w:t>KJ NO. 20 "KJ 20 O HARI ISTIRAHAT"</w:t>
      </w:r>
    </w:p>
    <w:p>
      <w:r>
        <w:t>Nada Dasar: 1=E 4/4</w:t>
      </w:r>
    </w:p>
    <w:p>
      <w:pPr>
        <w:pStyle w:val="BodyText"/>
      </w:pPr>
      <w:r>
        <w:t>1)</w:t>
      </w:r>
    </w:p>
    <w:p>
      <w:pPr>
        <w:pStyle w:val="BodyText"/>
      </w:pPr>
      <w:r>
        <w:t>O HARI ISTIRAHAT, CERIA DAN CERAH,</w:t>
      </w:r>
    </w:p>
    <w:p>
      <w:pPr>
        <w:pStyle w:val="BodyText"/>
      </w:pPr>
      <w:r>
        <w:t>PELIPUR HATI SARAT, O HARI MULIA!</w:t>
      </w:r>
    </w:p>
    <w:p>
      <w:pPr>
        <w:pStyle w:val="BodyText"/>
      </w:pPr>
      <w:r>
        <w:t>BERNYANYILAH SEMUA BERSATU MENYEMBAH:</w:t>
      </w:r>
    </w:p>
    <w:p>
      <w:pPr>
        <w:pStyle w:val="BodyText"/>
      </w:pPr>
      <w:r>
        <w:t>"KUDUS, KUDUS, KUDUSLAH" KEPADA YANG ESA.</w:t>
      </w:r>
    </w:p>
    <w:p>
      <w:pPr>
        <w:pStyle w:val="BodyText"/>
      </w:pPr>
      <w:r>
        <w:t>2)</w:t>
      </w:r>
    </w:p>
    <w:p>
      <w:pPr>
        <w:pStyle w:val="BodyText"/>
      </w:pPr>
      <w:r>
        <w:t>PADAMU, HARI AHAD, TERCIPTALAH TERANG</w:t>
      </w:r>
    </w:p>
    <w:p>
      <w:pPr>
        <w:pStyle w:val="BodyText"/>
      </w:pPr>
      <w:r>
        <w:t>DAN KRISTUS, JURUS'LAMAT, T'LAH BANGKIT DAN MENANG;</w:t>
      </w:r>
    </w:p>
    <w:p>
      <w:pPr>
        <w:pStyle w:val="BodyText"/>
      </w:pPr>
      <w:r>
        <w:t>PADAMU PUN TERJADI ROH KUDUS DIBERI:</w:t>
      </w:r>
    </w:p>
    <w:p>
      <w:pPr>
        <w:pStyle w:val="BodyText"/>
      </w:pPr>
      <w:r>
        <w:t>SEMPURNA TIGA KALI TERANGMU BERSERI.</w:t>
      </w:r>
    </w:p>
    <w:p>
      <w:pPr>
        <w:pStyle w:val="BodyText"/>
      </w:pPr>
      <w:r>
        <w:t>3)</w:t>
      </w:r>
    </w:p>
    <w:p>
      <w:pPr>
        <w:pStyle w:val="BodyText"/>
      </w:pPr>
      <w:r>
        <w:t>O HARI PERTEDUHAN DI BADAI DUNIA,</w:t>
      </w:r>
    </w:p>
    <w:p>
      <w:pPr>
        <w:pStyle w:val="BodyText"/>
      </w:pPr>
      <w:r>
        <w:t>BAK TAMAN PENGHIBURAN KAUSAMBUT YANG LELAH,</w:t>
      </w:r>
    </w:p>
    <w:p>
      <w:pPr>
        <w:pStyle w:val="BodyText"/>
      </w:pPr>
      <w:r>
        <w:t>BAK SUNGAI KAU SEGARKAN SEMANGAT YANG GERSANG,</w:t>
      </w:r>
    </w:p>
    <w:p>
      <w:pPr>
        <w:pStyle w:val="BodyText"/>
      </w:pPr>
      <w:r>
        <w:t>BAK NEBO KAU TEMPATNYA MELIHAT KANAAN.</w:t>
      </w:r>
    </w:p>
    <w:p>
      <w:pPr>
        <w:pStyle w:val="BodyText"/>
      </w:pPr>
      <w:r>
        <w:t>4)</w:t>
      </w:r>
    </w:p>
    <w:p>
      <w:pPr>
        <w:pStyle w:val="BodyText"/>
      </w:pPr>
      <w:r>
        <w:t>PUN HARI MINGGU INI PANGGILAN TERDENGAR</w:t>
      </w:r>
    </w:p>
    <w:p>
      <w:pPr>
        <w:pStyle w:val="BodyText"/>
      </w:pPr>
      <w:r>
        <w:t>DAN UMAT MENGHADIRI KUMPULAN YANG BESAR,</w:t>
      </w:r>
    </w:p>
    <w:p>
      <w:pPr>
        <w:pStyle w:val="BodyText"/>
      </w:pPr>
      <w:r>
        <w:t>DI MANA FIRMAN TUHAN MENYUAR YANG GELAP;</w:t>
      </w:r>
    </w:p>
    <w:p>
      <w:pPr>
        <w:pStyle w:val="BodyText"/>
      </w:pPr>
      <w:r>
        <w:t>TERHIDANG ROTI SORGA DAN AIR ALHAYAT.</w:t>
      </w:r>
    </w:p>
    <w:p>
      <w:pPr>
        <w:pStyle w:val="BodyText"/>
      </w:pPr>
      <w:r>
        <w:t>5)</w:t>
      </w:r>
    </w:p>
    <w:p>
      <w:pPr>
        <w:pStyle w:val="BodyText"/>
      </w:pPr>
      <w:r>
        <w:t>SENTOSA HARI TUHAN MEMBIMBING UMATNYA</w:t>
      </w:r>
    </w:p>
    <w:p>
      <w:pPr>
        <w:pStyle w:val="BodyText"/>
      </w:pPr>
      <w:r>
        <w:t>MENUJU PERHENTIAN, TEMPAT SEJAHTERA.</w:t>
      </w:r>
    </w:p>
    <w:p>
      <w:pPr>
        <w:pStyle w:val="BodyText"/>
      </w:pPr>
      <w:r>
        <w:t>TERPUJI ALLAH BAPA DAN PUTRA TUNGGALNYA</w:t>
      </w:r>
    </w:p>
    <w:p>
      <w:pPr>
        <w:pStyle w:val="BodyText"/>
      </w:pPr>
      <w:r>
        <w:t>DAN ROH PENGANTAR SABDA, - KETIGA YANG ESA !</w:t>
      </w:r>
    </w:p>
    <w:p/>
    <w:p>
      <w:pPr>
        <w:pStyle w:val="Heading1"/>
      </w:pPr>
      <w:r>
        <w:t>KJ NO. 21 "KJ 21 HARI MINGGU, HARI YANG MULIA"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HARI MINGGU, HARI YANG MULIA, ITU HARI TUHANKU.</w:t>
      </w:r>
    </w:p>
    <w:p>
      <w:pPr>
        <w:pStyle w:val="BodyText"/>
      </w:pPr>
      <w:r>
        <w:t>IA BAWA RASA BAHAGIA MASUK DALAM HATIKU.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HARI MINGGU, HARI TUHAN, HARI SUCI DAN TEDUH.</w:t>
      </w:r>
    </w:p>
    <w:p>
      <w:pPr>
        <w:pStyle w:val="BodyText"/>
      </w:pPr>
      <w:r>
        <w:t>HARI MINGGU, HARI TUHAN, HARI SUCI DAN TEDUH.</w:t>
      </w:r>
    </w:p>
    <w:p>
      <w:pPr>
        <w:pStyle w:val="BodyText"/>
      </w:pPr>
      <w:r>
        <w:t>2)</w:t>
      </w:r>
    </w:p>
    <w:p>
      <w:pPr>
        <w:pStyle w:val="BodyText"/>
      </w:pPr>
      <w:r>
        <w:t>HARI MINGGU HARI ISTIRAHAT BAGI BADAN YANG LETIH.</w:t>
      </w:r>
    </w:p>
    <w:p>
      <w:pPr>
        <w:pStyle w:val="BodyText"/>
      </w:pPr>
      <w:r>
        <w:t>FIRMAN TUHAN TURUN BAWA NIKMAT UNTUK HATI YANG SEDIH.</w:t>
      </w:r>
    </w:p>
    <w:p/>
    <w:p>
      <w:pPr>
        <w:pStyle w:val="Heading1"/>
      </w:pPr>
      <w:r>
        <w:t>KJ NO. 22 "KJ 22 MARI BERSUKARIA DATANG KEPADANYA"</w:t>
      </w:r>
    </w:p>
    <w:p>
      <w:r>
        <w:t>Nada Dasar: 1=D 4/4, 6/4</w:t>
      </w:r>
    </w:p>
    <w:p>
      <w:pPr>
        <w:pStyle w:val="BodyText"/>
      </w:pPr>
      <w:r>
        <w:t>1)</w:t>
      </w:r>
    </w:p>
    <w:p>
      <w:pPr>
        <w:pStyle w:val="BodyText"/>
      </w:pPr>
      <w:r>
        <w:t>MARI BERSUKA RIA DATANG KEPADANYA, DATANG KEPADANYA.</w:t>
      </w:r>
    </w:p>
    <w:p>
      <w:pPr>
        <w:pStyle w:val="BodyText"/>
      </w:pPr>
      <w:r>
        <w:t>MARI MENYANYI, MARI MENARI, MARI MEMUJI.</w:t>
      </w:r>
    </w:p>
    <w:p/>
    <w:p>
      <w:pPr>
        <w:pStyle w:val="Heading1"/>
      </w:pPr>
      <w:r>
        <w:t>KJ NO. 23 "KJ 23 YA ALLAH BAPA"</w:t>
      </w:r>
    </w:p>
    <w:p>
      <w:r>
        <w:t>Nada Dasar: 6=C 4/4</w:t>
      </w:r>
    </w:p>
    <w:p>
      <w:pPr>
        <w:pStyle w:val="BodyText"/>
      </w:pPr>
      <w:r>
        <w:t>1)</w:t>
      </w:r>
    </w:p>
    <w:p>
      <w:pPr>
        <w:pStyle w:val="BodyText"/>
      </w:pPr>
      <w:r>
        <w:t>YA ALLAH BAPA DI SORGA MAHATINGGI,</w:t>
      </w:r>
    </w:p>
    <w:p>
      <w:pPr>
        <w:pStyle w:val="BodyText"/>
      </w:pPr>
      <w:r>
        <w:t>PUJI SEMBAH DAN SYUKUR BAGIMU.</w:t>
      </w:r>
    </w:p>
    <w:p>
      <w:pPr>
        <w:pStyle w:val="BodyText"/>
      </w:pPr>
      <w:r>
        <w:t>MAHABESAR, MULIA NAMAMU</w:t>
      </w:r>
    </w:p>
    <w:p>
      <w:pPr>
        <w:pStyle w:val="BodyText"/>
      </w:pPr>
      <w:r>
        <w:t>DAN KUASAMU KEKAL SELAMANYA.</w:t>
      </w:r>
    </w:p>
    <w:p>
      <w:pPr>
        <w:pStyle w:val="BodyText"/>
      </w:pPr>
      <w:r>
        <w:t>2)</w:t>
      </w:r>
    </w:p>
    <w:p>
      <w:pPr>
        <w:pStyle w:val="BodyText"/>
      </w:pPr>
      <w:r>
        <w:t>AKU BERLUTUT DAN DOA KUPANJATKAN,</w:t>
      </w:r>
    </w:p>
    <w:p>
      <w:pPr>
        <w:pStyle w:val="BodyText"/>
      </w:pPr>
      <w:r>
        <w:t>'KU BERTELUT MEMOHON RAHMATMU;</w:t>
      </w:r>
    </w:p>
    <w:p>
      <w:pPr>
        <w:pStyle w:val="BodyText"/>
      </w:pPr>
      <w:r>
        <w:t>AMPUNILAH SEGALA DOSAKU</w:t>
      </w:r>
    </w:p>
    <w:p>
      <w:pPr>
        <w:pStyle w:val="BodyText"/>
      </w:pPr>
      <w:r>
        <w:t>DAN LIMPAHKANLAH BERKAT ANUGERAH.</w:t>
      </w:r>
    </w:p>
    <w:p>
      <w:pPr>
        <w:pStyle w:val="BodyText"/>
      </w:pPr>
      <w:r>
        <w:t>3)</w:t>
      </w:r>
    </w:p>
    <w:p>
      <w:pPr>
        <w:pStyle w:val="BodyText"/>
      </w:pPr>
      <w:r>
        <w:t>AKU NAIKKAN PUJI DAN DOA INI</w:t>
      </w:r>
    </w:p>
    <w:p>
      <w:pPr>
        <w:pStyle w:val="BodyText"/>
      </w:pPr>
      <w:r>
        <w:t>DEMI NAMA TUHANKU PENEBUS,</w:t>
      </w:r>
    </w:p>
    <w:p>
      <w:pPr>
        <w:pStyle w:val="BodyText"/>
      </w:pPr>
      <w:r>
        <w:t>PUTRA KEKAL, ABADI DAN KUDUS,</w:t>
      </w:r>
    </w:p>
    <w:p>
      <w:pPr>
        <w:pStyle w:val="BodyText"/>
      </w:pPr>
      <w:r>
        <w:t>JURUS'LAMATKU DAN RAJA SEMESTA.</w:t>
      </w:r>
    </w:p>
    <w:p/>
    <w:p>
      <w:pPr>
        <w:pStyle w:val="Heading1"/>
      </w:pPr>
      <w:r>
        <w:t>KJ NO. 24 "JUDUL TIDAK DITEMUKAN"</w:t>
      </w:r>
    </w:p>
    <w:p>
      <w:r>
        <w:t>Nada Dasar: Nada Dasar tidak ditemukan</w:t>
      </w:r>
    </w:p>
    <w:p/>
    <w:p>
      <w:pPr>
        <w:pStyle w:val="Heading1"/>
      </w:pPr>
      <w:r>
        <w:t>KJ NO. 25 "KJ 25 YA ALLAHKU, DI CAH'YAMU"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YA ALLAHKU, DI CAH'YAMU TERSINGKAP TIAP NODA.</w:t>
      </w:r>
    </w:p>
    <w:p>
      <w:pPr>
        <w:pStyle w:val="BodyText"/>
      </w:pPr>
      <w:r>
        <w:t>KAU LIHATLAH MANUSIA PENUH LUMURAN DOSA.</w:t>
      </w:r>
    </w:p>
    <w:p>
      <w:pPr>
        <w:pStyle w:val="BodyText"/>
      </w:pPr>
      <w:r>
        <w:t>2)</w:t>
      </w:r>
    </w:p>
    <w:p>
      <w:pPr>
        <w:pStyle w:val="BodyText"/>
      </w:pPr>
      <w:r>
        <w:t>DI CAH'YAMU MESTI REDUP SEMARAK BINTANG-BINTANG;</w:t>
      </w:r>
    </w:p>
    <w:p>
      <w:pPr>
        <w:pStyle w:val="BodyText"/>
      </w:pPr>
      <w:r>
        <w:t>KEMANAKAH MANUSIA? DOSANYA TAK TERBILANG.</w:t>
      </w:r>
    </w:p>
    <w:p>
      <w:pPr>
        <w:pStyle w:val="BodyText"/>
      </w:pPr>
      <w:r>
        <w:t>3)</w:t>
      </w:r>
    </w:p>
    <w:p>
      <w:pPr>
        <w:pStyle w:val="BodyText"/>
      </w:pPr>
      <w:r>
        <w:t>KEPADAMU TUJUANKU! KAU TAK MEMBUANG AKU.</w:t>
      </w:r>
    </w:p>
    <w:p>
      <w:pPr>
        <w:pStyle w:val="BodyText"/>
      </w:pPr>
      <w:r>
        <w:t>PUTRAMULAH SELAMANYA JALANKU KE TAKHTAMU.</w:t>
      </w:r>
    </w:p>
    <w:p>
      <w:pPr>
        <w:pStyle w:val="BodyText"/>
      </w:pPr>
      <w:r>
        <w:t>4)</w:t>
      </w:r>
    </w:p>
    <w:p>
      <w:pPr>
        <w:pStyle w:val="BodyText"/>
      </w:pPr>
      <w:r>
        <w:t>YA AMIN, YA, DI GOLGOTA DITANGGUNGNYA DOSAKU</w:t>
      </w:r>
    </w:p>
    <w:p>
      <w:pPr>
        <w:pStyle w:val="BodyText"/>
      </w:pPr>
      <w:r>
        <w:t>DAN DARAHNYA YANG MULIA MENGHAPUS AIB JIWAKU.</w:t>
      </w:r>
    </w:p>
    <w:p>
      <w:pPr>
        <w:pStyle w:val="BodyText"/>
      </w:pPr>
      <w:r>
        <w:t>5)</w:t>
      </w:r>
    </w:p>
    <w:p>
      <w:pPr>
        <w:pStyle w:val="BodyText"/>
      </w:pPr>
      <w:r>
        <w:t>YA TUHANKU, PERCAYAKU KIRANYA KAUTUMBUHKAN,</w:t>
      </w:r>
    </w:p>
    <w:p>
      <w:pPr>
        <w:pStyle w:val="BodyText"/>
      </w:pPr>
      <w:r>
        <w:t>HINGGA TEGUH DI KASIHMU YANG BAIK KULAKUKAN.</w:t>
      </w:r>
    </w:p>
    <w:p/>
    <w:p>
      <w:pPr>
        <w:pStyle w:val="Heading1"/>
      </w:pPr>
      <w:r>
        <w:t>KJ NO. 26 "KJ 26 MAMPIRLAH, DENGAR DOAKU"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MAMPIRLAH, DENGAR DOAKU, YESUS PENEBUS</w:t>
      </w:r>
    </w:p>
    <w:p>
      <w:pPr>
        <w:pStyle w:val="BodyText"/>
      </w:pPr>
      <w:r>
        <w:t>ORANG LAIN KAUHAMPIRI, JANGAN JALAN T'RUS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YESUS, TUHAN, DENGAR DOAKU;</w:t>
      </w:r>
    </w:p>
    <w:p>
      <w:pPr>
        <w:pStyle w:val="BodyText"/>
      </w:pPr>
      <w:r>
        <w:t>ORANG LAIN KAUHAMPIRI, JANGAN JALAN T'RUS.</w:t>
      </w:r>
    </w:p>
    <w:p>
      <w:pPr>
        <w:pStyle w:val="BodyText"/>
      </w:pPr>
      <w:r>
        <w:t>2)</w:t>
      </w:r>
    </w:p>
    <w:p>
      <w:pPr>
        <w:pStyle w:val="BodyText"/>
      </w:pPr>
      <w:r>
        <w:t>DI HADAPAN TAKHTA RAHMAT AKU MENYEMBAH</w:t>
      </w:r>
    </w:p>
    <w:p>
      <w:pPr>
        <w:pStyle w:val="BodyText"/>
      </w:pPr>
      <w:r>
        <w:t>TUNDUK DALAM PENYESALAN. TUHAN TOLONGLAH!</w:t>
      </w:r>
    </w:p>
    <w:p>
      <w:pPr>
        <w:pStyle w:val="BodyText"/>
      </w:pPr>
      <w:r>
        <w:t>3)</w:t>
      </w:r>
    </w:p>
    <w:p>
      <w:pPr>
        <w:pStyle w:val="BodyText"/>
      </w:pPr>
      <w:r>
        <w:t>INI SAJA ANDALANKU: JASA KURBANMU</w:t>
      </w:r>
    </w:p>
    <w:p>
      <w:pPr>
        <w:pStyle w:val="BodyText"/>
      </w:pPr>
      <w:r>
        <w:t>HATIKU YANG HANCUR LULUH BUATLAH SEMBUH.</w:t>
      </w:r>
    </w:p>
    <w:p>
      <w:pPr>
        <w:pStyle w:val="BodyText"/>
      </w:pPr>
      <w:r>
        <w:t>4)</w:t>
      </w:r>
    </w:p>
    <w:p>
      <w:pPr>
        <w:pStyle w:val="BodyText"/>
      </w:pPr>
      <w:r>
        <w:t>KAULAH SUMBER PENGHIBURAN, RAJA HIDUPKU.</w:t>
      </w:r>
    </w:p>
    <w:p>
      <w:pPr>
        <w:pStyle w:val="BodyText"/>
      </w:pPr>
      <w:r>
        <w:t>BAIK DI BUMI BAIK DI SORGA, SIAPA BANDINGMU?</w:t>
      </w:r>
    </w:p>
    <w:p/>
    <w:p>
      <w:pPr>
        <w:pStyle w:val="Heading1"/>
      </w:pPr>
      <w:r>
        <w:t>KJ NO. 27 "KJ 27 MESKI TAK LAYAK DIRIKU"</w:t>
      </w:r>
    </w:p>
    <w:p>
      <w:r>
        <w:t>Nada Dasar: 1=Es 6/4</w:t>
      </w:r>
    </w:p>
    <w:p>
      <w:pPr>
        <w:pStyle w:val="BodyText"/>
      </w:pPr>
      <w:r>
        <w:t>1)</w:t>
      </w:r>
    </w:p>
    <w:p>
      <w:pPr>
        <w:pStyle w:val="BodyText"/>
      </w:pPr>
      <w:r>
        <w:t>MESKI TAK LAYAK DIRIKU, TETAPI KAR'NA DARAHMU</w:t>
      </w:r>
    </w:p>
    <w:p>
      <w:pPr>
        <w:pStyle w:val="BodyText"/>
      </w:pPr>
      <w:r>
        <w:t>DAN KAR'NA KAU MEMANGGILKU, 'KU DATANG, YESUS, PADAMU.</w:t>
      </w:r>
    </w:p>
    <w:p>
      <w:pPr>
        <w:pStyle w:val="BodyText"/>
      </w:pPr>
      <w:r>
        <w:t>2)</w:t>
      </w:r>
    </w:p>
    <w:p>
      <w:pPr>
        <w:pStyle w:val="BodyText"/>
      </w:pPr>
      <w:r>
        <w:t>SEBAGAIMANA ADANYA JIWAKU SUNGGUH BERCELA,</w:t>
      </w:r>
    </w:p>
    <w:p>
      <w:pPr>
        <w:pStyle w:val="BodyText"/>
      </w:pPr>
      <w:r>
        <w:t>DARAHMULAH PEMBASUHNYA; 'KU DATANG, TUHAN, PADAMU.</w:t>
      </w:r>
    </w:p>
    <w:p>
      <w:pPr>
        <w:pStyle w:val="BodyText"/>
      </w:pPr>
      <w:r>
        <w:t>3)</w:t>
      </w:r>
    </w:p>
    <w:p>
      <w:pPr>
        <w:pStyle w:val="BodyText"/>
      </w:pPr>
      <w:r>
        <w:t>TEROMBANG-AMBING, BERKELUH, GENTAR DI KANCAH KEMELUT,</w:t>
      </w:r>
    </w:p>
    <w:p>
      <w:pPr>
        <w:pStyle w:val="BodyText"/>
      </w:pPr>
      <w:r>
        <w:t>YA ANAKDOMBA ALLAHKU, KU DATANG KINI PADAMU.</w:t>
      </w:r>
    </w:p>
    <w:p>
      <w:pPr>
        <w:pStyle w:val="BodyText"/>
      </w:pPr>
      <w:r>
        <w:t>4)</w:t>
      </w:r>
    </w:p>
    <w:p>
      <w:pPr>
        <w:pStyle w:val="BodyText"/>
      </w:pPr>
      <w:r>
        <w:t>SEBAGAIMANA ADAKU CELAKA, BUTA DAN KELU;</w:t>
      </w:r>
    </w:p>
    <w:p>
      <w:pPr>
        <w:pStyle w:val="BodyText"/>
      </w:pPr>
      <w:r>
        <w:t>SEGALA APA YANG PERLU 'KU DAPAT DALAM DIRIMU.</w:t>
      </w:r>
    </w:p>
    <w:p>
      <w:pPr>
        <w:pStyle w:val="BodyText"/>
      </w:pPr>
      <w:r>
        <w:t>5)</w:t>
      </w:r>
    </w:p>
    <w:p>
      <w:pPr>
        <w:pStyle w:val="BodyText"/>
      </w:pPr>
      <w:r>
        <w:t>SEBAGAIMANA JANJIMU MENYAMBUT DAN MEMBASUHKU,</w:t>
      </w:r>
    </w:p>
    <w:p>
      <w:pPr>
        <w:pStyle w:val="BodyText"/>
      </w:pPr>
      <w:r>
        <w:t>YA ANAKDOMBA YANG KUDUS, 'KU DATANG KINI PADAMU.</w:t>
      </w:r>
    </w:p>
    <w:p/>
    <w:p>
      <w:pPr>
        <w:pStyle w:val="Heading1"/>
      </w:pPr>
      <w:r>
        <w:t>KJ NO. 28 "KJ 28 YA YESUS, TOLONGLAH"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YA YESUS, TOLONGLAH, HAPUSKAN DOSAKU</w:t>
      </w:r>
    </w:p>
    <w:p>
      <w:pPr>
        <w:pStyle w:val="BodyText"/>
      </w:pPr>
      <w:r>
        <w:t>DAN DARI NAFSU DUNIA LEPASKAN HAMBAMU.</w:t>
      </w:r>
    </w:p>
    <w:p>
      <w:pPr>
        <w:pStyle w:val="BodyText"/>
      </w:pPr>
      <w:r>
        <w:t>2)</w:t>
      </w:r>
    </w:p>
    <w:p>
      <w:pPr>
        <w:pStyle w:val="BodyText"/>
      </w:pPr>
      <w:r>
        <w:t>YA YESUS, DENGARLAH SERUAN HATIKU,</w:t>
      </w:r>
    </w:p>
    <w:p>
      <w:pPr>
        <w:pStyle w:val="BodyText"/>
      </w:pPr>
      <w:r>
        <w:t>LENGKAPI AKU YANG LEMAH, SEBAGAI LASKARMU.</w:t>
      </w:r>
    </w:p>
    <w:p>
      <w:pPr>
        <w:pStyle w:val="BodyText"/>
      </w:pPr>
      <w:r>
        <w:t>3)</w:t>
      </w:r>
    </w:p>
    <w:p>
      <w:pPr>
        <w:pStyle w:val="BodyText"/>
      </w:pPr>
      <w:r>
        <w:t>YA YESUS, YANG MENANG, SERTAI HAMBAMU</w:t>
      </w:r>
    </w:p>
    <w:p>
      <w:pPr>
        <w:pStyle w:val="BodyText"/>
      </w:pPr>
      <w:r>
        <w:t>B'RI DI SENGSARA DAN PERANG PERCAYA YANG TEGUH.</w:t>
      </w:r>
    </w:p>
    <w:p>
      <w:pPr>
        <w:pStyle w:val="BodyText"/>
      </w:pPr>
      <w:r>
        <w:t>4)</w:t>
      </w:r>
    </w:p>
    <w:p>
      <w:pPr>
        <w:pStyle w:val="BodyText"/>
      </w:pPr>
      <w:r>
        <w:t>YA YESUS, PIMPINLAH, TETAPLAH KAU DEKAT,</w:t>
      </w:r>
    </w:p>
    <w:p>
      <w:pPr>
        <w:pStyle w:val="BodyText"/>
      </w:pPr>
      <w:r>
        <w:t>SUPAYA KE NEG'RI BAKA JALANKU TAK SESAT.</w:t>
      </w:r>
    </w:p>
    <w:p>
      <w:pPr>
        <w:pStyle w:val="BodyText"/>
      </w:pPr>
      <w:r>
        <w:t>5)</w:t>
      </w:r>
    </w:p>
    <w:p>
      <w:pPr>
        <w:pStyle w:val="BodyText"/>
      </w:pPr>
      <w:r>
        <w:t>YA YESUS, LIHATLAH SERANGAN SETERU,</w:t>
      </w:r>
    </w:p>
    <w:p>
      <w:pPr>
        <w:pStyle w:val="BodyText"/>
      </w:pPr>
      <w:r>
        <w:t>LUMPUHKANLAH SENJATANYA DENGAN KUASAMU.</w:t>
      </w:r>
    </w:p>
    <w:p>
      <w:pPr>
        <w:pStyle w:val="BodyText"/>
      </w:pPr>
      <w:r>
        <w:t>6)</w:t>
      </w:r>
    </w:p>
    <w:p>
      <w:pPr>
        <w:pStyle w:val="BodyText"/>
      </w:pPr>
      <w:r>
        <w:t>YA YESUS PENEBUS, BERILAH AKHIRNYA</w:t>
      </w:r>
    </w:p>
    <w:p>
      <w:pPr>
        <w:pStyle w:val="BodyText"/>
      </w:pPr>
      <w:r>
        <w:t>KESUKAANMU YANG KUDUS DI NEGERI BAKA.</w:t>
      </w:r>
    </w:p>
    <w:p/>
    <w:p>
      <w:pPr>
        <w:pStyle w:val="Heading1"/>
      </w:pPr>
      <w:r>
        <w:t>KJ NO. 29 "KJ 29 DI MUKA TUHAN YESUS"</w:t>
      </w:r>
    </w:p>
    <w:p>
      <w:r>
        <w:t>Nada Dasar: 6=C 4/4</w:t>
      </w:r>
    </w:p>
    <w:p>
      <w:pPr>
        <w:pStyle w:val="BodyText"/>
      </w:pPr>
      <w:r>
        <w:t>1)</w:t>
      </w:r>
    </w:p>
    <w:p>
      <w:pPr>
        <w:pStyle w:val="BodyText"/>
      </w:pPr>
      <w:r>
        <w:t>DI MUKA TUHAN YESUS BETAPA HINA DIRIKU.</w:t>
      </w:r>
    </w:p>
    <w:p>
      <w:pPr>
        <w:pStyle w:val="BodyText"/>
      </w:pPr>
      <w:r>
        <w:t>KUBAWA DOSA-DOSAKU DI MUKA TUHAN YESUS.</w:t>
      </w:r>
    </w:p>
    <w:p>
      <w:pPr>
        <w:pStyle w:val="BodyText"/>
      </w:pPr>
      <w:r>
        <w:t>2)</w:t>
      </w:r>
    </w:p>
    <w:p>
      <w:pPr>
        <w:pStyle w:val="BodyText"/>
      </w:pPr>
      <w:r>
        <w:t>DI MUKA TUHAN YESUS TERSUNGKUR KAR'NA DOSAKU,</w:t>
      </w:r>
    </w:p>
    <w:p>
      <w:pPr>
        <w:pStyle w:val="BodyText"/>
      </w:pPr>
      <w:r>
        <w:t>KUBUKA KERINDUANKU DI MUKA TUHAN YESUS.</w:t>
      </w:r>
    </w:p>
    <w:p>
      <w:pPr>
        <w:pStyle w:val="BodyText"/>
      </w:pPr>
      <w:r>
        <w:t>3)</w:t>
      </w:r>
    </w:p>
    <w:p>
      <w:pPr>
        <w:pStyle w:val="BodyText"/>
      </w:pPr>
      <w:r>
        <w:t>DI MUKA TUHAN YESUS 'KU INSAF AKAN SALAHKU;</w:t>
      </w:r>
    </w:p>
    <w:p>
      <w:pPr>
        <w:pStyle w:val="BodyText"/>
      </w:pPr>
      <w:r>
        <w:t>BERTOBAT KINI HATIKU DI MUKA TUHAN YESUS.</w:t>
      </w:r>
    </w:p>
    <w:p>
      <w:pPr>
        <w:pStyle w:val="BodyText"/>
      </w:pPr>
      <w:r>
        <w:t>4)</w:t>
      </w:r>
    </w:p>
    <w:p>
      <w:pPr>
        <w:pStyle w:val="BodyText"/>
      </w:pPr>
      <w:r>
        <w:t>DI MUKA TUHAN YESUS KUDAPAT KASIH SAYANG-NYA;</w:t>
      </w:r>
    </w:p>
    <w:p>
      <w:pPr>
        <w:pStyle w:val="BodyText"/>
      </w:pPr>
      <w:r>
        <w:t>HATIKU PASRAH BERSERAH DI MUKA TUHAN YESUS.</w:t>
      </w:r>
    </w:p>
    <w:p/>
    <w:p>
      <w:pPr>
        <w:pStyle w:val="Heading1"/>
      </w:pPr>
      <w:r>
        <w:t>KJ NO. 30 "JUDUL TIDAK DITEMUKAN"</w:t>
      </w:r>
    </w:p>
    <w:p>
      <w:r>
        <w:t>Nada Dasar: Nada Dasar tidak ditemukan</w:t>
      </w:r>
    </w:p>
    <w:p/>
    <w:p>
      <w:pPr>
        <w:pStyle w:val="Heading1"/>
      </w:pPr>
      <w:r>
        <w:t>KJ NO. 31 "JUDUL TIDAK DITEMUKAN"</w:t>
      </w:r>
    </w:p>
    <w:p>
      <w:r>
        <w:t>Nada Dasar: Nada Dasar tidak ditemukan</w:t>
      </w:r>
    </w:p>
    <w:p/>
    <w:p>
      <w:pPr>
        <w:pStyle w:val="Heading1"/>
      </w:pPr>
      <w:r>
        <w:t>KJ NO. 32 "KJ 32 KULIHAT SALIBMU"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KULIHAT SALIBMU, YA JURUS'LAMATKU, DI GOLGOTA.</w:t>
      </w:r>
    </w:p>
    <w:p>
      <w:pPr>
        <w:pStyle w:val="BodyText"/>
      </w:pPr>
      <w:r>
        <w:t>T'RIMALAH DOAKU, HAPUSKAN DOSAKU;</w:t>
      </w:r>
    </w:p>
    <w:p>
      <w:pPr>
        <w:pStyle w:val="BodyText"/>
      </w:pPr>
      <w:r>
        <w:t>AKULAH MILIKMU SELAMANYA.</w:t>
      </w:r>
    </w:p>
    <w:p>
      <w:pPr>
        <w:pStyle w:val="BodyText"/>
      </w:pPr>
      <w:r>
        <w:t>2)</w:t>
      </w:r>
    </w:p>
    <w:p>
      <w:pPr>
        <w:pStyle w:val="BodyText"/>
      </w:pPr>
      <w:r>
        <w:t>JADIKAN KUASAMU DI DALAM HATIKU API KUDUS.</w:t>
      </w:r>
    </w:p>
    <w:p>
      <w:pPr>
        <w:pStyle w:val="BodyText"/>
      </w:pPr>
      <w:r>
        <w:t>KASIH SALIBMULAH SUMBER ANUGERAH;</w:t>
      </w:r>
    </w:p>
    <w:p>
      <w:pPr>
        <w:pStyle w:val="BodyText"/>
      </w:pPr>
      <w:r>
        <w:t>CINTAKU S'LAMANYA KEPADAMU.</w:t>
      </w:r>
    </w:p>
    <w:p>
      <w:pPr>
        <w:pStyle w:val="BodyText"/>
      </w:pPr>
      <w:r>
        <w:t>3)</w:t>
      </w:r>
    </w:p>
    <w:p>
      <w:pPr>
        <w:pStyle w:val="BodyText"/>
      </w:pPr>
      <w:r>
        <w:t>DI DALAM BAYANG MAUT, TUHAN, TETAP ENGKAU HARAPANKU!</w:t>
      </w:r>
    </w:p>
    <w:p>
      <w:pPr>
        <w:pStyle w:val="BodyText"/>
      </w:pPr>
      <w:r>
        <w:t>DALAM LEMBAH GELAP DUKA PUN MELENYAP,</w:t>
      </w:r>
    </w:p>
    <w:p>
      <w:pPr>
        <w:pStyle w:val="BodyText"/>
      </w:pPr>
      <w:r>
        <w:t>JIKALAU 'KU TETAP DI JALANMU.</w:t>
      </w:r>
    </w:p>
    <w:p>
      <w:pPr>
        <w:pStyle w:val="BodyText"/>
      </w:pPr>
      <w:r>
        <w:t>4)</w:t>
      </w:r>
    </w:p>
    <w:p>
      <w:pPr>
        <w:pStyle w:val="BodyText"/>
      </w:pPr>
      <w:r>
        <w:t>DI SAAT AJALKU, RAGU DAN TAKUTKU BUANGLAH JAUH.</w:t>
      </w:r>
    </w:p>
    <w:p>
      <w:pPr>
        <w:pStyle w:val="BodyText"/>
      </w:pPr>
      <w:r>
        <w:t>YA, JURUS'LAMATKU, LINDUNGI JIWAKU,</w:t>
      </w:r>
    </w:p>
    <w:p>
      <w:pPr>
        <w:pStyle w:val="BodyText"/>
      </w:pPr>
      <w:r>
        <w:t>HINGGA 'KU BERTEMU DENGAN DIKAU.</w:t>
      </w:r>
    </w:p>
    <w:p/>
    <w:p>
      <w:pPr>
        <w:pStyle w:val="Heading1"/>
      </w:pPr>
      <w:r>
        <w:t>KJ NO. 33 "KJ 33 SUARAMU KUDENGAR"</w:t>
      </w:r>
    </w:p>
    <w:p>
      <w:r>
        <w:t>Nada Dasar: 1=Es 3/4</w:t>
      </w:r>
    </w:p>
    <w:p>
      <w:pPr>
        <w:pStyle w:val="BodyText"/>
      </w:pPr>
      <w:r>
        <w:t>1)</w:t>
      </w:r>
    </w:p>
    <w:p>
      <w:pPr>
        <w:pStyle w:val="BodyText"/>
      </w:pPr>
      <w:r>
        <w:t>SUARAMU KUDENGAR MEMANGGIL DIRIKU,</w:t>
      </w:r>
    </w:p>
    <w:p>
      <w:pPr>
        <w:pStyle w:val="BodyText"/>
      </w:pPr>
      <w:r>
        <w:t>SUPAYA 'KU DI GOLGOTA DIBASUH DARAHMU!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AKU DATANGLAH, TUHAN, PADAMU;</w:t>
      </w:r>
    </w:p>
    <w:p>
      <w:pPr>
        <w:pStyle w:val="BodyText"/>
      </w:pPr>
      <w:r>
        <w:t>DALAM DARAHMU KUDUS SUCIKAN DIRIKU.</w:t>
      </w:r>
    </w:p>
    <w:p>
      <w:pPr>
        <w:pStyle w:val="BodyText"/>
      </w:pPr>
      <w:r>
        <w:t>2)</w:t>
      </w:r>
    </w:p>
    <w:p>
      <w:pPr>
        <w:pStyle w:val="BodyText"/>
      </w:pPr>
      <w:r>
        <w:t>KENDATI 'KU LEMAH, TENAGA KAUBERI;</w:t>
      </w:r>
    </w:p>
    <w:p>
      <w:pPr>
        <w:pStyle w:val="BodyText"/>
      </w:pPr>
      <w:r>
        <w:t>KAU HAPUS AIB DOSAKU, HIDUPKU PUN BERSIH.</w:t>
      </w:r>
    </w:p>
    <w:p>
      <w:pPr>
        <w:pStyle w:val="BodyText"/>
      </w:pPr>
      <w:r>
        <w:t>3)</w:t>
      </w:r>
    </w:p>
    <w:p>
      <w:pPr>
        <w:pStyle w:val="BodyText"/>
      </w:pPr>
      <w:r>
        <w:t>KAU PANGGIL DIRIKU, SUPAYA KUKENAL;</w:t>
      </w:r>
    </w:p>
    <w:p>
      <w:pPr>
        <w:pStyle w:val="BodyText"/>
      </w:pPr>
      <w:r>
        <w:t>IMAN, HARAPAN YANG TEGUH DAN KASIHMU KEKAL.</w:t>
      </w:r>
    </w:p>
    <w:p>
      <w:pPr>
        <w:pStyle w:val="BodyText"/>
      </w:pPr>
      <w:r>
        <w:t>4)</w:t>
      </w:r>
    </w:p>
    <w:p>
      <w:pPr>
        <w:pStyle w:val="BodyText"/>
      </w:pPr>
      <w:r>
        <w:t>KAU BUAT MERESAP KARYAMU DALAMKU;</w:t>
      </w:r>
    </w:p>
    <w:p>
      <w:pPr>
        <w:pStyle w:val="BodyText"/>
      </w:pPr>
      <w:r>
        <w:t>KUASA DOSA PUN LENYAP, DIGANTI RAHMATMU.</w:t>
      </w:r>
    </w:p>
    <w:p>
      <w:pPr>
        <w:pStyle w:val="BodyText"/>
      </w:pPr>
      <w:r>
        <w:t>5)</w:t>
      </w:r>
    </w:p>
    <w:p>
      <w:pPr>
        <w:pStyle w:val="BodyText"/>
      </w:pPr>
      <w:r>
        <w:t>YA YESUS, KAU BERI JAMINANMU TETAP:</w:t>
      </w:r>
    </w:p>
    <w:p>
      <w:pPr>
        <w:pStyle w:val="BodyText"/>
      </w:pPr>
      <w:r>
        <w:t>KEPADA ORANG BERIMAN JANJIMU 'KAN GENAP!</w:t>
      </w:r>
    </w:p>
    <w:p>
      <w:pPr>
        <w:pStyle w:val="BodyText"/>
      </w:pPr>
      <w:r>
        <w:t>6)</w:t>
      </w:r>
    </w:p>
    <w:p>
      <w:pPr>
        <w:pStyle w:val="BodyText"/>
      </w:pPr>
      <w:r>
        <w:t>TERPUJI PENEBUS, TERPUJI DARAHNYA,</w:t>
      </w:r>
    </w:p>
    <w:p>
      <w:pPr>
        <w:pStyle w:val="BodyText"/>
      </w:pPr>
      <w:r>
        <w:t>TERPUJI KRISTUS, TUHANKU, DALAMNYA 'KU BENAR!</w:t>
      </w:r>
    </w:p>
    <w:p/>
    <w:p>
      <w:pPr>
        <w:pStyle w:val="Heading1"/>
      </w:pPr>
      <w:r>
        <w:t>KJ NO. 34 "KJ 34 DI SALIB YESUS DI KALVARI"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DI SALIB YESUS DI KALVARI KUS'RAHKAN DOSAKU YANG KEJI.</w:t>
      </w:r>
    </w:p>
    <w:p>
      <w:pPr>
        <w:pStyle w:val="BodyText"/>
      </w:pPr>
      <w:r>
        <w:t>OLEH DARAHNYA AKU BERSIH! PUJI NAMANYA!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PUJI, PUJI NAMANYA! PUJI, PUJI NAMANYA!</w:t>
      </w:r>
    </w:p>
    <w:p>
      <w:pPr>
        <w:pStyle w:val="BodyText"/>
      </w:pPr>
      <w:r>
        <w:t>OLEH DARAHNYA AKU BERSIH! PUJI NAMANYA!</w:t>
      </w:r>
    </w:p>
    <w:p>
      <w:pPr>
        <w:pStyle w:val="BodyText"/>
      </w:pPr>
      <w:r>
        <w:t>2)</w:t>
      </w:r>
    </w:p>
    <w:p>
      <w:pPr>
        <w:pStyle w:val="BodyText"/>
      </w:pPr>
      <w:r>
        <w:t>KINI BAHAGIAKU PENUH: YESUS BERDIAM DI DALAMKU.</w:t>
      </w:r>
    </w:p>
    <w:p>
      <w:pPr>
        <w:pStyle w:val="BodyText"/>
      </w:pPr>
      <w:r>
        <w:t>SUNGGUH 'KU S'LAMAT, 'KU DITEBUS! PUJI NAMANYA!</w:t>
      </w:r>
    </w:p>
    <w:p>
      <w:pPr>
        <w:pStyle w:val="BodyText"/>
      </w:pPr>
      <w:r>
        <w:t>3)</w:t>
      </w:r>
    </w:p>
    <w:p>
      <w:pPr>
        <w:pStyle w:val="BodyText"/>
      </w:pPr>
      <w:r>
        <w:t>DARAHNYA SUMBER HAYAT BAKA; AKU DIBASUH DI DALAMNYA</w:t>
      </w:r>
    </w:p>
    <w:p>
      <w:pPr>
        <w:pStyle w:val="BodyText"/>
      </w:pPr>
      <w:r>
        <w:t>DAN T'RUS DIJAGA TAK BERCELA. PUJI NAMANYA!</w:t>
      </w:r>
    </w:p>
    <w:p>
      <w:pPr>
        <w:pStyle w:val="BodyText"/>
      </w:pPr>
      <w:r>
        <w:t>4)</w:t>
      </w:r>
    </w:p>
    <w:p>
      <w:pPr>
        <w:pStyle w:val="BodyText"/>
      </w:pPr>
      <w:r>
        <w:t>MARI SEMUA KE SALIBNYA; JIWA-RAGAMU SERAHKANLAH</w:t>
      </w:r>
    </w:p>
    <w:p>
      <w:pPr>
        <w:pStyle w:val="BodyText"/>
      </w:pPr>
      <w:r>
        <w:t>UNTUK DIBASUHI DARAHNYA. PUJI NAMANYA!</w:t>
      </w:r>
    </w:p>
    <w:p/>
    <w:p>
      <w:pPr>
        <w:pStyle w:val="Heading1"/>
      </w:pPr>
      <w:r>
        <w:t>KJ NO. 35 "KJ 35 TERCURAH DARAH TUHANKU"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TERCURAH DARAH TUHANKU DI BUKIT GOLGOTA;</w:t>
      </w:r>
    </w:p>
    <w:p>
      <w:pPr>
        <w:pStyle w:val="BodyText"/>
      </w:pPr>
      <w:r>
        <w:t>YANG MAU BERTOBAT, DITEBUS, TERHAPUS DOSANYA,</w:t>
      </w:r>
    </w:p>
    <w:p>
      <w:pPr>
        <w:pStyle w:val="BodyText"/>
      </w:pPr>
      <w:r>
        <w:t>TERHAPUS DOSANYA, TERHAPUS DOSANYA</w:t>
      </w:r>
    </w:p>
    <w:p>
      <w:pPr>
        <w:pStyle w:val="BodyText"/>
      </w:pPr>
      <w:r>
        <w:t>YANG MAU BERTOBAT, DITEBUS, TERHAPUS DOSANYA.</w:t>
      </w:r>
    </w:p>
    <w:p>
      <w:pPr>
        <w:pStyle w:val="BodyText"/>
      </w:pPr>
      <w:r>
        <w:t>2)</w:t>
      </w:r>
    </w:p>
    <w:p>
      <w:pPr>
        <w:pStyle w:val="BodyText"/>
      </w:pPr>
      <w:r>
        <w:t>PENYAMUN YANG DI SISINYA DI B'RI ANUGERAH;</w:t>
      </w:r>
    </w:p>
    <w:p>
      <w:pPr>
        <w:pStyle w:val="BodyText"/>
      </w:pPr>
      <w:r>
        <w:t>PUN AKU YANG PENUH CELA DIBASUH DARAHNYA,</w:t>
      </w:r>
    </w:p>
    <w:p>
      <w:pPr>
        <w:pStyle w:val="BodyText"/>
      </w:pPr>
      <w:r>
        <w:t>DIBASUH DARAHNYA, DIBASUH DARAHNYA,</w:t>
      </w:r>
    </w:p>
    <w:p>
      <w:pPr>
        <w:pStyle w:val="BodyText"/>
      </w:pPr>
      <w:r>
        <w:t>PUN AKU YANG PENUH CELA DIBASUH DARAHNYA.</w:t>
      </w:r>
    </w:p>
    <w:p>
      <w:pPr>
        <w:pStyle w:val="BodyText"/>
      </w:pPr>
      <w:r>
        <w:t>3)</w:t>
      </w:r>
    </w:p>
    <w:p>
      <w:pPr>
        <w:pStyle w:val="BodyText"/>
      </w:pPr>
      <w:r>
        <w:t>YA ANAKDOMBA, DARAHMU TAK HILANG KUASANYA,</w:t>
      </w:r>
    </w:p>
    <w:p>
      <w:pPr>
        <w:pStyle w:val="BodyText"/>
      </w:pPr>
      <w:r>
        <w:t>SEHINGGA S'LAMAT UMATMU DAN SUCI S'LAMANYA,</w:t>
      </w:r>
    </w:p>
    <w:p>
      <w:pPr>
        <w:pStyle w:val="BodyText"/>
      </w:pPr>
      <w:r>
        <w:t>DAN SUCI S'LAMANYA, DAN SUCI S'LAMANYA,</w:t>
      </w:r>
    </w:p>
    <w:p>
      <w:pPr>
        <w:pStyle w:val="BodyText"/>
      </w:pPr>
      <w:r>
        <w:t>SEHINGGA S'LAMAT UMATMU DAN SUCI S'LAMANYA.</w:t>
      </w:r>
    </w:p>
    <w:p>
      <w:pPr>
        <w:pStyle w:val="BodyText"/>
      </w:pPr>
      <w:r>
        <w:t>4)</w:t>
      </w:r>
    </w:p>
    <w:p>
      <w:pPr>
        <w:pStyle w:val="BodyText"/>
      </w:pPr>
      <w:r>
        <w:t>SEJAK KUPANDANG SALIBMU DENGAN IMAN TEGUH,</w:t>
      </w:r>
    </w:p>
    <w:p>
      <w:pPr>
        <w:pStyle w:val="BodyText"/>
      </w:pPr>
      <w:r>
        <w:t>KASIHMULAH KUPUJI T'RUS SEUMUR HIDUPKU,</w:t>
      </w:r>
    </w:p>
    <w:p>
      <w:pPr>
        <w:pStyle w:val="BodyText"/>
      </w:pPr>
      <w:r>
        <w:t>SEUMUR HIDUPKU, SEUMUR HIDUPKU,</w:t>
      </w:r>
    </w:p>
    <w:p>
      <w:pPr>
        <w:pStyle w:val="BodyText"/>
      </w:pPr>
      <w:r>
        <w:t>KASIHMULAH KUPUJI T'RUS SEUMUR HIDUPKU.</w:t>
      </w:r>
    </w:p>
    <w:p>
      <w:pPr>
        <w:pStyle w:val="BodyText"/>
      </w:pPr>
      <w:r>
        <w:t>5)</w:t>
      </w:r>
    </w:p>
    <w:p>
      <w:pPr>
        <w:pStyle w:val="BodyText"/>
      </w:pPr>
      <w:r>
        <w:t>DAN JIKA NANTI LIDAHKU TAK LAGI BERGERAK,</w:t>
      </w:r>
    </w:p>
    <w:p>
      <w:pPr>
        <w:pStyle w:val="BodyText"/>
      </w:pPr>
      <w:r>
        <w:t>TETAP KUPUJI KUASAMU DI SORGAMU KELAK,</w:t>
      </w:r>
    </w:p>
    <w:p>
      <w:pPr>
        <w:pStyle w:val="BodyText"/>
      </w:pPr>
      <w:r>
        <w:t>DI SORGAMU KELAK, DI SORGAMU KELAK,</w:t>
      </w:r>
    </w:p>
    <w:p>
      <w:pPr>
        <w:pStyle w:val="BodyText"/>
      </w:pPr>
      <w:r>
        <w:t>TETAP KUPUJI KUASAMU DI SORGAMU KELAK.</w:t>
      </w:r>
    </w:p>
    <w:p/>
    <w:p>
      <w:pPr>
        <w:pStyle w:val="Heading1"/>
      </w:pPr>
      <w:r>
        <w:t>KJ NO. 36 "KJ 36 DIHAPUSKAN DOSAKU"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DIHAPUSKAN DOSAKU HANYA OLEH DARAH YESUS;</w:t>
      </w:r>
    </w:p>
    <w:p>
      <w:pPr>
        <w:pStyle w:val="BodyText"/>
      </w:pPr>
      <w:r>
        <w:t>AKU PULIH DAN SEMBUH HANYA OLEH DARAH YESUS.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O, DARAH TUHANKU, SUMBER PEMBASUHKU!</w:t>
      </w:r>
    </w:p>
    <w:p>
      <w:pPr>
        <w:pStyle w:val="BodyText"/>
      </w:pPr>
      <w:r>
        <w:t>SUCILAH HIDUPKU HANYA OLEH DARAH YESUS.</w:t>
      </w:r>
    </w:p>
    <w:p>
      <w:pPr>
        <w:pStyle w:val="BodyText"/>
      </w:pPr>
      <w:r>
        <w:t>2)</w:t>
      </w:r>
    </w:p>
    <w:p>
      <w:pPr>
        <w:pStyle w:val="BodyText"/>
      </w:pPr>
      <w:r>
        <w:t>PENGAMPUNAN DOSAKU HANYA OLEH DARAH YESUS;</w:t>
      </w:r>
    </w:p>
    <w:p>
      <w:pPr>
        <w:pStyle w:val="BodyText"/>
      </w:pPr>
      <w:r>
        <w:t>PENYUCIAN HIDUPKU HANYA OLEH DARAH YESUS.</w:t>
      </w:r>
    </w:p>
    <w:p>
      <w:pPr>
        <w:pStyle w:val="BodyText"/>
      </w:pPr>
      <w:r>
        <w:t>3)</w:t>
      </w:r>
    </w:p>
    <w:p>
      <w:pPr>
        <w:pStyle w:val="BodyText"/>
      </w:pPr>
      <w:r>
        <w:t>PENDAMAIAN BAGIKU HANYA OLEH DARAH YESUS;</w:t>
      </w:r>
    </w:p>
    <w:p>
      <w:pPr>
        <w:pStyle w:val="BodyText"/>
      </w:pPr>
      <w:r>
        <w:t>BUKAN OLEH AMALKU: HANYA OLEH DARAH YESUS.</w:t>
      </w:r>
    </w:p>
    <w:p>
      <w:pPr>
        <w:pStyle w:val="BodyText"/>
      </w:pPr>
      <w:r>
        <w:t>4)</w:t>
      </w:r>
    </w:p>
    <w:p>
      <w:pPr>
        <w:pStyle w:val="BodyText"/>
      </w:pPr>
      <w:r>
        <w:t>DAMAI DAN HARAPANKU HANYA OLEH DARAH YESUS;</w:t>
      </w:r>
    </w:p>
    <w:p>
      <w:pPr>
        <w:pStyle w:val="BodyText"/>
      </w:pPr>
      <w:r>
        <w:t>ALLAH MEMBENARKANKU HANYA OLEH DARAH YESUS.</w:t>
      </w:r>
    </w:p>
    <w:p/>
    <w:p>
      <w:pPr>
        <w:pStyle w:val="Heading1"/>
      </w:pPr>
      <w:r>
        <w:t>KJ NO. 37 "JUDUL TIDAK DITEMUKAN"</w:t>
      </w:r>
    </w:p>
    <w:p>
      <w:r>
        <w:t>Nada Dasar: Nada Dasar tidak ditemukan</w:t>
      </w:r>
    </w:p>
    <w:p/>
    <w:p>
      <w:pPr>
        <w:pStyle w:val="Heading1"/>
      </w:pPr>
      <w:r>
        <w:t>KJ NO. 38 "KJ 38 T'LAH KUTEMUKAN DASAR KUAT"</w:t>
      </w:r>
    </w:p>
    <w:p>
      <w:r>
        <w:t>Nada Dasar: 1=F 4/4, 2/4</w:t>
      </w:r>
    </w:p>
    <w:p>
      <w:pPr>
        <w:pStyle w:val="BodyText"/>
      </w:pPr>
      <w:r>
        <w:t>1)</w:t>
      </w:r>
    </w:p>
    <w:p>
      <w:pPr>
        <w:pStyle w:val="BodyText"/>
      </w:pPr>
      <w:r>
        <w:t>T'LAH KUTEMUKAN DASAR KUAT, TEMPAT BERPAUT JANGKARKU.</w:t>
      </w:r>
    </w:p>
    <w:p>
      <w:pPr>
        <w:pStyle w:val="BodyText"/>
      </w:pPr>
      <w:r>
        <w:t>KEKAL, YA BAPA, KAU MEMBUAT PUTRAMU DASAR YANG TEGUH:</w:t>
      </w:r>
    </w:p>
    <w:p>
      <w:pPr>
        <w:pStyle w:val="BodyText"/>
      </w:pPr>
      <w:r>
        <w:t>BIARPUN DUNIA LENYAP, PEGANGAN HIDUPKU TETAP!</w:t>
      </w:r>
    </w:p>
    <w:p>
      <w:pPr>
        <w:pStyle w:val="BodyText"/>
      </w:pPr>
      <w:r>
        <w:t>2)</w:t>
      </w:r>
    </w:p>
    <w:p>
      <w:pPr>
        <w:pStyle w:val="BodyText"/>
      </w:pPr>
      <w:r>
        <w:t>ITULAH RAHMAT YANG ABADI, YANG MELAMPAUI AKALKU:</w:t>
      </w:r>
    </w:p>
    <w:p>
      <w:pPr>
        <w:pStyle w:val="BodyText"/>
      </w:pPr>
      <w:r>
        <w:t>TUHAN, KAURANGKUL DALAM KASIH PENDOSA YANG MENJAUHIMU!</w:t>
      </w:r>
    </w:p>
    <w:p>
      <w:pPr>
        <w:pStyle w:val="BodyText"/>
      </w:pPr>
      <w:r>
        <w:t>HATIMU IBA TERGERAK MENCARI AKU YANG SESAT.</w:t>
      </w:r>
    </w:p>
    <w:p>
      <w:pPr>
        <w:pStyle w:val="BodyText"/>
      </w:pPr>
      <w:r>
        <w:t>3)</w:t>
      </w:r>
    </w:p>
    <w:p>
      <w:pPr>
        <w:pStyle w:val="BodyText"/>
      </w:pPr>
      <w:r>
        <w:t>TAK KAUBIARKAN CIPTAANMU TERKAPAR DALAM DOSANYA;</w:t>
      </w:r>
    </w:p>
    <w:p>
      <w:pPr>
        <w:pStyle w:val="BodyText"/>
      </w:pPr>
      <w:r>
        <w:t>TELAH KAUUTUS PUTERAMU MENYELAMATKAN DUNIA</w:t>
      </w:r>
    </w:p>
    <w:p>
      <w:pPr>
        <w:pStyle w:val="BodyText"/>
      </w:pPr>
      <w:r>
        <w:t>DAN PINTU HATI KAUKETUK, AGAR TERBUKA BAGIMU.</w:t>
      </w:r>
    </w:p>
    <w:p>
      <w:pPr>
        <w:pStyle w:val="BodyText"/>
      </w:pPr>
      <w:r>
        <w:t>4)</w:t>
      </w:r>
    </w:p>
    <w:p>
      <w:pPr>
        <w:pStyle w:val="BodyText"/>
      </w:pPr>
      <w:r>
        <w:t>DI DALAM MAUT TUHAN YESUS DOSAKU SUDAH TERBENAM :</w:t>
      </w:r>
    </w:p>
    <w:p>
      <w:pPr>
        <w:pStyle w:val="BodyText"/>
      </w:pPr>
      <w:r>
        <w:t>'KU S'LAMAT OLEH DARAH KRISTUS BATAL HUKUMAN YANG SERAM.</w:t>
      </w:r>
    </w:p>
    <w:p>
      <w:pPr>
        <w:pStyle w:val="BodyText"/>
      </w:pPr>
      <w:r>
        <w:t>LUKA HATIKU T'LAH SEMBUH, YA TUHAN, KAR'NA RAHMATMU!</w:t>
      </w:r>
    </w:p>
    <w:p>
      <w:pPr>
        <w:pStyle w:val="BodyText"/>
      </w:pPr>
      <w:r>
        <w:t>5)</w:t>
      </w:r>
    </w:p>
    <w:p>
      <w:pPr>
        <w:pStyle w:val="BodyText"/>
      </w:pPr>
      <w:r>
        <w:t>INILAH DASAR ANDALANKU, BIARPUN APA KUTEMPUH:</w:t>
      </w:r>
    </w:p>
    <w:p>
      <w:pPr>
        <w:pStyle w:val="BodyText"/>
      </w:pPr>
      <w:r>
        <w:t>YA TUHAN, RAHMATMU BERLAKU SEPANJANG JALAN HIDUPKU!</w:t>
      </w:r>
    </w:p>
    <w:p>
      <w:pPr>
        <w:pStyle w:val="BodyText"/>
      </w:pPr>
      <w:r>
        <w:t>SAMPAI KEKAL KUPUJILAH SAMUD'RA RAHMAT YANG BAKA!</w:t>
      </w:r>
    </w:p>
    <w:p/>
    <w:p>
      <w:pPr>
        <w:pStyle w:val="Heading1"/>
      </w:pPr>
      <w:r>
        <w:t>KJ NO. 39 "KJ 39 'KU DIBERI BELAS KASIHAN"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'KU DIBERI BELAS KASIHAN, WALAU TAK LAYAK HATIKU;</w:t>
      </w:r>
    </w:p>
    <w:p>
      <w:pPr>
        <w:pStyle w:val="BodyText"/>
      </w:pPr>
      <w:r>
        <w:t>TADI 'KU ANGKUH, KINI HERAN: TUHAN, BESARLAH RAHMATMU!</w:t>
      </w:r>
    </w:p>
    <w:p>
      <w:pPr>
        <w:pStyle w:val="BodyText"/>
      </w:pPr>
      <w:r>
        <w:t>KIDUNG IMANKU BERGEMA: RAHMATMU SUNGGUH MULIA,</w:t>
      </w:r>
    </w:p>
    <w:p>
      <w:pPr>
        <w:pStyle w:val="BodyText"/>
      </w:pPr>
      <w:r>
        <w:t>KIDUNG IMANKU BERGEMA: RAHMATMU SUNGGUH MULIA!</w:t>
      </w:r>
    </w:p>
    <w:p>
      <w:pPr>
        <w:pStyle w:val="BodyText"/>
      </w:pPr>
      <w:r>
        <w:t>2)</w:t>
      </w:r>
    </w:p>
    <w:p>
      <w:pPr>
        <w:pStyle w:val="BodyText"/>
      </w:pPr>
      <w:r>
        <w:t>WALAU 'KU PATUT DIHUKUMKAN, KAULAH PENUH ANUGERAH:</w:t>
      </w:r>
    </w:p>
    <w:p>
      <w:pPr>
        <w:pStyle w:val="BodyText"/>
      </w:pPr>
      <w:r>
        <w:t>DARAH PUTRAMU DICURAHKAN MEMBASUH DOSA DAN CELA.</w:t>
      </w:r>
    </w:p>
    <w:p>
      <w:pPr>
        <w:pStyle w:val="BodyText"/>
      </w:pPr>
      <w:r>
        <w:t>DI MANAKAH SELAMATKU? HANYALAH DALAM RAHMATMU,</w:t>
      </w:r>
    </w:p>
    <w:p>
      <w:pPr>
        <w:pStyle w:val="BodyText"/>
      </w:pPr>
      <w:r>
        <w:t>DI MANAKAH SELAMATKU? HANYALAH DALAM RAHMATMU.</w:t>
      </w:r>
    </w:p>
    <w:p>
      <w:pPr>
        <w:pStyle w:val="BodyText"/>
      </w:pPr>
      <w:r>
        <w:t>3)</w:t>
      </w:r>
    </w:p>
    <w:p>
      <w:pPr>
        <w:pStyle w:val="BodyText"/>
      </w:pPr>
      <w:r>
        <w:t>INI TETAP PENGAKUANKU, JIKALAU ORANG INGIN TAHU:</w:t>
      </w:r>
    </w:p>
    <w:p>
      <w:pPr>
        <w:pStyle w:val="BodyText"/>
      </w:pPr>
      <w:r>
        <w:t>HANYA BERKAT PENGASIHANMU RUKUNLAH AKU DAN ENGKAU.</w:t>
      </w:r>
    </w:p>
    <w:p>
      <w:pPr>
        <w:pStyle w:val="BodyText"/>
      </w:pPr>
      <w:r>
        <w:t>'KU MERENDAHKAN DIRIKU DAN KUAGUNGKAN RAHMATMU,</w:t>
      </w:r>
    </w:p>
    <w:p>
      <w:pPr>
        <w:pStyle w:val="BodyText"/>
      </w:pPr>
      <w:r>
        <w:t>'KU MERENDAHKAN DIRIKU DAN KUAGUNGKAN RAHMATMU.</w:t>
      </w:r>
    </w:p>
    <w:p>
      <w:pPr>
        <w:pStyle w:val="BodyText"/>
      </w:pPr>
      <w:r>
        <w:t>4)</w:t>
      </w:r>
    </w:p>
    <w:p>
      <w:pPr>
        <w:pStyle w:val="BodyText"/>
      </w:pPr>
      <w:r>
        <w:t>JANGAN SEORANG PUN DI DUNIA MERAMPAS HARTA HATIKU:</w:t>
      </w:r>
    </w:p>
    <w:p>
      <w:pPr>
        <w:pStyle w:val="BodyText"/>
      </w:pPr>
      <w:r>
        <w:t>DASAR PERCAYA YANG 'KU PUNYA DAN ALAS DOA YANG TEGUH;</w:t>
      </w:r>
    </w:p>
    <w:p>
      <w:pPr>
        <w:pStyle w:val="BodyText"/>
      </w:pPr>
      <w:r>
        <w:t>HIDUP DAN MATI 'KU TENT'RAM: RAHMATMU, TUHAN, KUGENGGAM,</w:t>
      </w:r>
    </w:p>
    <w:p>
      <w:pPr>
        <w:pStyle w:val="BodyText"/>
      </w:pPr>
      <w:r>
        <w:t>HIDUP DAN MATI 'KU TENT'RAM: RAHMATMU, TUHAN, KUGENGGAM!</w:t>
      </w:r>
    </w:p>
    <w:p>
      <w:pPr>
        <w:pStyle w:val="BodyText"/>
      </w:pPr>
      <w:r>
        <w:t>5)</w:t>
      </w:r>
    </w:p>
    <w:p>
      <w:pPr>
        <w:pStyle w:val="BodyText"/>
      </w:pPr>
      <w:r>
        <w:t>YA TUHAN, JANGAN AMBIL RAHMAT YANG KAUBERI KEPADAKU,</w:t>
      </w:r>
    </w:p>
    <w:p>
      <w:pPr>
        <w:pStyle w:val="BodyText"/>
      </w:pPr>
      <w:r>
        <w:t>KAR'NA DENGANNYA AKU S'LAMAT SAMPAI KE DALAM RUMAHMU:</w:t>
      </w:r>
    </w:p>
    <w:p>
      <w:pPr>
        <w:pStyle w:val="BodyText"/>
      </w:pPr>
      <w:r>
        <w:t>DI SANA KUMULIAKANLAH RAHMATMU S'LAMA-LAMANYA,</w:t>
      </w:r>
    </w:p>
    <w:p>
      <w:pPr>
        <w:pStyle w:val="BodyText"/>
      </w:pPr>
      <w:r>
        <w:t>DI SANA KUMULIAKANLAH RAHMATMU S'LAMA-LAMANYA!</w:t>
      </w:r>
    </w:p>
    <w:p/>
    <w:p>
      <w:pPr>
        <w:pStyle w:val="Heading1"/>
      </w:pPr>
      <w:r>
        <w:t>KJ NO. 40 "KJ 40 AJAIB BENAR ANUGERAH"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AJAIB BENAR ANUGERAH PEMBARU HIDUPKU!</w:t>
      </w:r>
    </w:p>
    <w:p>
      <w:pPr>
        <w:pStyle w:val="BodyText"/>
      </w:pPr>
      <w:r>
        <w:t>'KU HILANG, BUTA, BERCELA; OLEHNYA 'KU SEMBUH.</w:t>
      </w:r>
    </w:p>
    <w:p>
      <w:pPr>
        <w:pStyle w:val="BodyText"/>
      </w:pPr>
      <w:r>
        <w:t>2)</w:t>
      </w:r>
    </w:p>
    <w:p>
      <w:pPr>
        <w:pStyle w:val="BodyText"/>
      </w:pPr>
      <w:r>
        <w:t>KETIKA INSAF, 'KU CEMAS, SEKARANG 'KU LEGA!</w:t>
      </w:r>
    </w:p>
    <w:p>
      <w:pPr>
        <w:pStyle w:val="BodyText"/>
      </w:pPr>
      <w:r>
        <w:t>SYUKUR, BEBANKU T'LAH LEPAS BERKAT ANUGERAH!</w:t>
      </w:r>
    </w:p>
    <w:p>
      <w:pPr>
        <w:pStyle w:val="BodyText"/>
      </w:pPr>
      <w:r>
        <w:t>3)</w:t>
      </w:r>
    </w:p>
    <w:p>
      <w:pPr>
        <w:pStyle w:val="BodyText"/>
      </w:pPr>
      <w:r>
        <w:t>DI JURANG YANG PENUH JERAT TERANCAM JIWAKU;</w:t>
      </w:r>
    </w:p>
    <w:p>
      <w:pPr>
        <w:pStyle w:val="BodyText"/>
      </w:pPr>
      <w:r>
        <w:t>ANUG'RAH KUPEGANG ERAT DAN AMAN PULANGKU.</w:t>
      </w:r>
    </w:p>
    <w:p>
      <w:pPr>
        <w:pStyle w:val="BodyText"/>
      </w:pPr>
      <w:r>
        <w:t>4)</w:t>
      </w:r>
    </w:p>
    <w:p>
      <w:pPr>
        <w:pStyle w:val="BodyText"/>
      </w:pPr>
      <w:r>
        <w:t>KUDAPAT JANJI YANG TEGUH, KUHARAP SABDANYA</w:t>
      </w:r>
    </w:p>
    <w:p>
      <w:pPr>
        <w:pStyle w:val="BodyText"/>
      </w:pPr>
      <w:r>
        <w:t>DAN TUHANLAH PERISAIKU TETAP SELAMANYA.</w:t>
      </w:r>
    </w:p>
    <w:p>
      <w:pPr>
        <w:pStyle w:val="BodyText"/>
      </w:pPr>
      <w:r>
        <w:t>5)</w:t>
      </w:r>
    </w:p>
    <w:p>
      <w:pPr>
        <w:pStyle w:val="BodyText"/>
      </w:pPr>
      <w:r>
        <w:t>KENDATI NANTI RAGAKU TERKUBUR DAN LENYAP,</w:t>
      </w:r>
    </w:p>
    <w:p>
      <w:pPr>
        <w:pStyle w:val="BodyText"/>
      </w:pPr>
      <w:r>
        <w:t>PADANYA AKU BERTEDUH BAHAGIA TETAP.</w:t>
      </w:r>
    </w:p>
    <w:p>
      <w:pPr>
        <w:pStyle w:val="BodyText"/>
      </w:pPr>
      <w:r>
        <w:t>6)</w:t>
      </w:r>
    </w:p>
    <w:p>
      <w:pPr>
        <w:pStyle w:val="BodyText"/>
      </w:pPr>
      <w:r>
        <w:t>MESKI SELAKSA TAHUN LENYAP DI SORGA MULIA,</w:t>
      </w:r>
    </w:p>
    <w:p>
      <w:pPr>
        <w:pStyle w:val="BodyText"/>
      </w:pPr>
      <w:r>
        <w:t>RASANYA BARU SEKEJAP MEMUJI NAMANYA!</w:t>
      </w:r>
    </w:p>
    <w:p/>
    <w:p>
      <w:pPr>
        <w:pStyle w:val="Heading1"/>
      </w:pPr>
      <w:r>
        <w:t>KJ NO. 41 "KJ 41 TERBUKALAH SORGA"</w:t>
      </w:r>
    </w:p>
    <w:p>
      <w:r>
        <w:t>Nada Dasar: 1=As 3/4</w:t>
      </w:r>
    </w:p>
    <w:p>
      <w:pPr>
        <w:pStyle w:val="BodyText"/>
      </w:pPr>
      <w:r>
        <w:t>1)</w:t>
      </w:r>
    </w:p>
    <w:p>
      <w:pPr>
        <w:pStyle w:val="BodyText"/>
      </w:pPr>
      <w:r>
        <w:t>TERBUKALAH SORGA, TERPANCAR TERANG,</w:t>
      </w:r>
    </w:p>
    <w:p>
      <w:pPr>
        <w:pStyle w:val="BodyText"/>
      </w:pPr>
      <w:r>
        <w:t>SEBAB TUHAN YESUS BERJUANG MENANG.</w:t>
      </w:r>
    </w:p>
    <w:p>
      <w:pPr>
        <w:pStyle w:val="BodyText"/>
      </w:pPr>
      <w:r>
        <w:t>SEBAB TUHAN YESUS BERJUANG MENANG.</w:t>
      </w:r>
    </w:p>
    <w:p>
      <w:pPr>
        <w:pStyle w:val="BodyText"/>
      </w:pPr>
      <w:r>
        <w:t>2)</w:t>
      </w:r>
    </w:p>
    <w:p>
      <w:pPr>
        <w:pStyle w:val="BodyText"/>
      </w:pPr>
      <w:r>
        <w:t>SENGSARALAH DIA YANG SUCI KUDUS;</w:t>
      </w:r>
    </w:p>
    <w:p>
      <w:pPr>
        <w:pStyle w:val="BodyText"/>
      </w:pPr>
      <w:r>
        <w:t>OLEHNYA DOSAMU TELAH DITEBUS.</w:t>
      </w:r>
    </w:p>
    <w:p>
      <w:pPr>
        <w:pStyle w:val="BodyText"/>
      </w:pPr>
      <w:r>
        <w:t>OLEHNYA DOSAMU TELAH DITEBUS.</w:t>
      </w:r>
    </w:p>
    <w:p>
      <w:pPr>
        <w:pStyle w:val="BodyText"/>
      </w:pPr>
      <w:r>
        <w:t>3)</w:t>
      </w:r>
    </w:p>
    <w:p>
      <w:pPr>
        <w:pStyle w:val="BodyText"/>
      </w:pPr>
      <w:r>
        <w:t>PERGILAH PADANYA, ENGKAU YANG LELAH:</w:t>
      </w:r>
    </w:p>
    <w:p>
      <w:pPr>
        <w:pStyle w:val="BodyText"/>
      </w:pPr>
      <w:r>
        <w:t>BEBANMU DIANGKAT, HATIMU LEGA.</w:t>
      </w:r>
    </w:p>
    <w:p>
      <w:pPr>
        <w:pStyle w:val="BodyText"/>
      </w:pPr>
      <w:r>
        <w:t>BEBANMU DIANGKAT, HATIMU LEGA.</w:t>
      </w:r>
    </w:p>
    <w:p>
      <w:pPr>
        <w:pStyle w:val="BodyText"/>
      </w:pPr>
      <w:r>
        <w:t>4)</w:t>
      </w:r>
    </w:p>
    <w:p>
      <w:pPr>
        <w:pStyle w:val="BodyText"/>
      </w:pPr>
      <w:r>
        <w:t>MESKIPUN DOSAMU TERAMAT KEJI,</w:t>
      </w:r>
    </w:p>
    <w:p>
      <w:pPr>
        <w:pStyle w:val="BodyText"/>
      </w:pPr>
      <w:r>
        <w:t>DENGAN DARAH YESUS KAU SUCI BERSIH.</w:t>
      </w:r>
    </w:p>
    <w:p>
      <w:pPr>
        <w:pStyle w:val="BodyText"/>
      </w:pPr>
      <w:r>
        <w:t>DENGAN DARAH YESUS KAU SUCI BERSIH.</w:t>
      </w:r>
    </w:p>
    <w:p>
      <w:pPr>
        <w:pStyle w:val="BodyText"/>
      </w:pPr>
      <w:r>
        <w:t>5)</w:t>
      </w:r>
    </w:p>
    <w:p>
      <w:pPr>
        <w:pStyle w:val="BodyText"/>
      </w:pPr>
      <w:r>
        <w:t>DAN JIKA JIWAMU LETIH DAN LESU,</w:t>
      </w:r>
    </w:p>
    <w:p>
      <w:pPr>
        <w:pStyle w:val="BodyText"/>
      </w:pPr>
      <w:r>
        <w:t>SAMPAIKAN PADANYA KEBIMBANGANMU.</w:t>
      </w:r>
    </w:p>
    <w:p>
      <w:pPr>
        <w:pStyle w:val="BodyText"/>
      </w:pPr>
      <w:r>
        <w:t>SAMPAIKAN PADANYA KEBIMBANGANMU.</w:t>
      </w:r>
    </w:p>
    <w:p>
      <w:pPr>
        <w:pStyle w:val="BodyText"/>
      </w:pPr>
      <w:r>
        <w:t>6)</w:t>
      </w:r>
    </w:p>
    <w:p>
      <w:pPr>
        <w:pStyle w:val="BodyText"/>
      </w:pPr>
      <w:r>
        <w:t>BEBAN YANG KAUPIKUL DIRINGANKANNYA;</w:t>
      </w:r>
    </w:p>
    <w:p>
      <w:pPr>
        <w:pStyle w:val="BodyText"/>
      </w:pPr>
      <w:r>
        <w:t>ENGKAU DIBIMBINGNYA KE DAMAI BAKA.</w:t>
      </w:r>
    </w:p>
    <w:p>
      <w:pPr>
        <w:pStyle w:val="BodyText"/>
      </w:pPr>
      <w:r>
        <w:t>ENGKAU DIBIMBINGNYA KE DAMAI BAKA.</w:t>
      </w:r>
    </w:p>
    <w:p>
      <w:pPr>
        <w:pStyle w:val="BodyText"/>
      </w:pPr>
      <w:r>
        <w:t>7)</w:t>
      </w:r>
    </w:p>
    <w:p>
      <w:pPr>
        <w:pStyle w:val="BodyText"/>
      </w:pPr>
      <w:r>
        <w:t>O YESUS, ENGKAULAH PERLINDUNGANKU,</w:t>
      </w:r>
    </w:p>
    <w:p>
      <w:pPr>
        <w:pStyle w:val="BodyText"/>
      </w:pPr>
      <w:r>
        <w:t>ENGKAU JURUS'LAMAT, TEMPAT BERTEDUH.</w:t>
      </w:r>
    </w:p>
    <w:p>
      <w:pPr>
        <w:pStyle w:val="BodyText"/>
      </w:pPr>
      <w:r>
        <w:t>ENGKAU JURUS'LAMAT, TEMPAT BERTEDUH.</w:t>
      </w:r>
    </w:p>
    <w:p/>
    <w:p>
      <w:pPr>
        <w:pStyle w:val="Heading1"/>
      </w:pPr>
      <w:r>
        <w:t>KJ NO. 42 "KJ 42 TUHAN, KASIHANI"</w:t>
      </w:r>
    </w:p>
    <w:p>
      <w:r>
        <w:t>Nada Dasar: 1=F 2/4</w:t>
      </w:r>
    </w:p>
    <w:p>
      <w:pPr>
        <w:pStyle w:val="BodyText"/>
      </w:pPr>
      <w:r>
        <w:t>1)</w:t>
      </w:r>
    </w:p>
    <w:p>
      <w:pPr>
        <w:pStyle w:val="BodyText"/>
      </w:pPr>
      <w:r>
        <w:t>TUHAN, KASIHANI,</w:t>
      </w:r>
    </w:p>
    <w:p>
      <w:pPr>
        <w:pStyle w:val="BodyText"/>
      </w:pPr>
      <w:r>
        <w:t>KRISTUS, KASIHANI,</w:t>
      </w:r>
    </w:p>
    <w:p>
      <w:pPr>
        <w:pStyle w:val="BodyText"/>
      </w:pPr>
      <w:r>
        <w:t>TUHAN, KASIHANI KAMI!</w:t>
      </w:r>
    </w:p>
    <w:p/>
    <w:p>
      <w:pPr>
        <w:pStyle w:val="Heading1"/>
      </w:pPr>
      <w:r>
        <w:t>KJ NO. 43 "KJ 43 TUHAN, KASIHANI KAMI"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TUHAN, KASIHANI KAMI!</w:t>
      </w:r>
    </w:p>
    <w:p>
      <w:pPr>
        <w:pStyle w:val="BodyText"/>
      </w:pPr>
      <w:r>
        <w:t>KRISTUS, KASIHANI KAMI!</w:t>
      </w:r>
    </w:p>
    <w:p>
      <w:pPr>
        <w:pStyle w:val="BodyText"/>
      </w:pPr>
      <w:r>
        <w:t>TUHAN, KASIHANI KAMI!</w:t>
      </w:r>
    </w:p>
    <w:p/>
    <w:p>
      <w:pPr>
        <w:pStyle w:val="Heading1"/>
      </w:pPr>
      <w:r>
        <w:t>KJ NO. 44 "KJ 44 TUHAN, KASIHANILAH"</w:t>
      </w:r>
    </w:p>
    <w:p>
      <w:r>
        <w:t>Nada Dasar: 6=Fis 6/4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TUHAN, KASIHANILAH!</w:t>
      </w:r>
    </w:p>
    <w:p>
      <w:pPr>
        <w:pStyle w:val="BodyText"/>
      </w:pPr>
      <w:r>
        <w:t>KRISTUS, KASIHANILAH!</w:t>
      </w:r>
    </w:p>
    <w:p>
      <w:pPr>
        <w:pStyle w:val="BodyText"/>
      </w:pPr>
      <w:r>
        <w:t>TUHAN, KASIHANILAH!</w:t>
      </w:r>
    </w:p>
    <w:p>
      <w:pPr>
        <w:pStyle w:val="BodyText"/>
      </w:pPr>
      <w:r>
        <w:t>1)</w:t>
      </w:r>
    </w:p>
    <w:p>
      <w:pPr>
        <w:pStyle w:val="BodyText"/>
      </w:pPr>
      <w:r>
        <w:t>DUNIA INI PORAK PORANDA, DOSA MELANDA UMAT MANUSIA;</w:t>
      </w:r>
    </w:p>
    <w:p>
      <w:pPr>
        <w:pStyle w:val="BodyText"/>
      </w:pPr>
      <w:r>
        <w:t>BANYAK SENGSARA, ITU AKIBATNYA.</w:t>
      </w:r>
    </w:p>
    <w:p>
      <w:pPr>
        <w:pStyle w:val="BodyText"/>
      </w:pPr>
      <w:r>
        <w:t>2)</w:t>
      </w:r>
    </w:p>
    <w:p>
      <w:pPr>
        <w:pStyle w:val="BodyText"/>
      </w:pPr>
      <w:r>
        <w:t>BANYAK YANG HIDUP TANPA HARAPAN, LAPAR DAN MISKIN;</w:t>
      </w:r>
    </w:p>
    <w:p>
      <w:pPr>
        <w:pStyle w:val="BodyText"/>
      </w:pPr>
      <w:r>
        <w:t>SIAPA MENOLONGNYA? BANYAK YANG MATI; SIAPA MENGINGATNYA?</w:t>
      </w:r>
    </w:p>
    <w:p>
      <w:pPr>
        <w:pStyle w:val="BodyText"/>
      </w:pPr>
      <w:r>
        <w:t>3)</w:t>
      </w:r>
    </w:p>
    <w:p>
      <w:pPr>
        <w:pStyle w:val="BodyText"/>
      </w:pPr>
      <w:r>
        <w:t>BANYAK YANG HIDUP KAYA DAN MEWAH, TAPI TERASING DARI SESAMANYA;</w:t>
      </w:r>
    </w:p>
    <w:p>
      <w:pPr>
        <w:pStyle w:val="BodyText"/>
      </w:pPr>
      <w:r>
        <w:t>BANYAK YANG MATI TANPA SEJAHTERA.</w:t>
      </w:r>
    </w:p>
    <w:p>
      <w:pPr>
        <w:pStyle w:val="BodyText"/>
      </w:pPr>
      <w:r>
        <w:t>4)</w:t>
      </w:r>
    </w:p>
    <w:p>
      <w:pPr>
        <w:pStyle w:val="BodyText"/>
      </w:pPr>
      <w:r>
        <w:t>BANYAK SENJATA, ALAT PEMBUNUH MAKIN MENGISI SELURUH DUNIA;</w:t>
      </w:r>
    </w:p>
    <w:p>
      <w:pPr>
        <w:pStyle w:val="BodyText"/>
      </w:pPr>
      <w:r>
        <w:t>APAKAH ARTI HIDUP MANUSIA?</w:t>
      </w:r>
    </w:p>
    <w:p>
      <w:pPr>
        <w:pStyle w:val="BodyText"/>
      </w:pPr>
      <w:r>
        <w:t>5)</w:t>
      </w:r>
    </w:p>
    <w:p>
      <w:pPr>
        <w:pStyle w:val="BodyText"/>
      </w:pPr>
      <w:r>
        <w:t>JURUSELAMAT, MAHA PENGAMPUN, DOSA KAUHAPUS DI ATAS SALIBMU.</w:t>
      </w:r>
    </w:p>
    <w:p>
      <w:pPr>
        <w:pStyle w:val="BodyText"/>
      </w:pPr>
      <w:r>
        <w:t>BANGKITKAN KAMI DI KEBANGKITANMU!</w:t>
      </w:r>
    </w:p>
    <w:p>
      <w:pPr>
        <w:pStyle w:val="BodyText"/>
      </w:pPr>
      <w:r>
        <w:t>6)</w:t>
      </w:r>
    </w:p>
    <w:p>
      <w:pPr>
        <w:pStyle w:val="BodyText"/>
      </w:pPr>
      <w:r>
        <w:t>BUATLAH KAMI ALAT PENDAMAI YANG MEMAKLUMKAN KEMULIAANMU.</w:t>
      </w:r>
    </w:p>
    <w:p>
      <w:pPr>
        <w:pStyle w:val="BodyText"/>
      </w:pPr>
      <w:r>
        <w:t>BIMBINGLAH KAMI DI KERAJAANMU!</w:t>
      </w:r>
    </w:p>
    <w:p/>
    <w:p>
      <w:pPr>
        <w:pStyle w:val="Heading1"/>
      </w:pPr>
      <w:r>
        <w:t>KJ NO. 45 "KJ 45 MULIAKAN ALLAH YANG ESA"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MULIAKAN ALLAH YANG ESA DI SORGA MAHA TINGGI,</w:t>
      </w:r>
    </w:p>
    <w:p>
      <w:pPr>
        <w:pStyle w:val="BodyText"/>
      </w:pPr>
      <w:r>
        <w:t>SEBAB KEKAL SELAMANYA SELAMAT KITA INI;</w:t>
      </w:r>
    </w:p>
    <w:p>
      <w:pPr>
        <w:pStyle w:val="BodyText"/>
      </w:pPr>
      <w:r>
        <w:t>YANG BERKENAN KEPADANYA BEROLEH DAMAI YANG BAKA,</w:t>
      </w:r>
    </w:p>
    <w:p>
      <w:pPr>
        <w:pStyle w:val="BodyText"/>
      </w:pPr>
      <w:r>
        <w:t>DENDAM PUN TIADA LAGI.</w:t>
      </w:r>
    </w:p>
    <w:p>
      <w:pPr>
        <w:pStyle w:val="BodyText"/>
      </w:pPr>
      <w:r>
        <w:t>2)</w:t>
      </w:r>
    </w:p>
    <w:p>
      <w:pPr>
        <w:pStyle w:val="BodyText"/>
      </w:pPr>
      <w:r>
        <w:t>PUJIAN, HORMAT DAN SEMBAH TERIMALAH, YA BAPA.</w:t>
      </w:r>
    </w:p>
    <w:p>
      <w:pPr>
        <w:pStyle w:val="BodyText"/>
      </w:pPr>
      <w:r>
        <w:t>ENGKAULAH RAJA SEMESTA KEKAL SEGALA ABAD.</w:t>
      </w:r>
    </w:p>
    <w:p>
      <w:pPr>
        <w:pStyle w:val="BodyText"/>
      </w:pPr>
      <w:r>
        <w:t>KUASAMU TIADA BANDINGNYA DI SORGA DAN DI DUNIA;</w:t>
      </w:r>
    </w:p>
    <w:p>
      <w:pPr>
        <w:pStyle w:val="BodyText"/>
      </w:pPr>
      <w:r>
        <w:t>ENGKAULAH ALLAH KAMI!</w:t>
      </w:r>
    </w:p>
    <w:p>
      <w:pPr>
        <w:pStyle w:val="BodyText"/>
      </w:pPr>
      <w:r>
        <w:t>3)</w:t>
      </w:r>
    </w:p>
    <w:p>
      <w:pPr>
        <w:pStyle w:val="BodyText"/>
      </w:pPr>
      <w:r>
        <w:t>YA YESUS KRISTUS, PENEBUS, YA PUTRA TUNGGAL ALLAH,</w:t>
      </w:r>
    </w:p>
    <w:p>
      <w:pPr>
        <w:pStyle w:val="BodyText"/>
      </w:pPr>
      <w:r>
        <w:t>DENGAN DARAHMU YANG KUDUS KAUHAPUS AIB DAN SALAH;</w:t>
      </w:r>
    </w:p>
    <w:p>
      <w:pPr>
        <w:pStyle w:val="BodyText"/>
      </w:pPr>
      <w:r>
        <w:t>YA ANAKDOMBA MULIA, SERUAN DOA T'RIMALAH DAN KASIHANI KAMI!</w:t>
      </w:r>
    </w:p>
    <w:p>
      <w:pPr>
        <w:pStyle w:val="BodyText"/>
      </w:pPr>
      <w:r>
        <w:t>4)</w:t>
      </w:r>
    </w:p>
    <w:p>
      <w:pPr>
        <w:pStyle w:val="BodyText"/>
      </w:pPr>
      <w:r>
        <w:t>YA ROH KUDUS BERKURNIA, PENGHIBUR YANG TERKARIB,</w:t>
      </w:r>
    </w:p>
    <w:p>
      <w:pPr>
        <w:pStyle w:val="BodyText"/>
      </w:pPr>
      <w:r>
        <w:t>KAWANANMU KUATKANLAH DI DALAM YANG TERSALIB,</w:t>
      </w:r>
    </w:p>
    <w:p>
      <w:pPr>
        <w:pStyle w:val="BodyText"/>
      </w:pPr>
      <w:r>
        <w:t>SUPAYA KAMI PUN TEGUH TERHADAP GODA DAN KELUH;</w:t>
      </w:r>
    </w:p>
    <w:p>
      <w:pPr>
        <w:pStyle w:val="BodyText"/>
      </w:pPr>
      <w:r>
        <w:t>DIAMI HATI KAMI!</w:t>
      </w:r>
    </w:p>
    <w:p/>
    <w:p>
      <w:pPr>
        <w:pStyle w:val="Heading1"/>
      </w:pPr>
      <w:r>
        <w:t>KJ NO. 46 "KJ 46 BESARKAN NAMA TUHAN"</w:t>
      </w:r>
    </w:p>
    <w:p>
      <w:r>
        <w:t>Nada Dasar: 6=D 2/4</w:t>
      </w:r>
    </w:p>
    <w:p>
      <w:pPr>
        <w:pStyle w:val="BodyText"/>
      </w:pPr>
      <w:r>
        <w:t>1)</w:t>
      </w:r>
    </w:p>
    <w:p>
      <w:pPr>
        <w:pStyle w:val="BodyText"/>
      </w:pPr>
      <w:r>
        <w:t>BESARKAN NAMA TUHAN, HALELUYA;</w:t>
      </w:r>
    </w:p>
    <w:p>
      <w:pPr>
        <w:pStyle w:val="BodyText"/>
      </w:pPr>
      <w:r>
        <w:t>KASIHNYA TAK BERKURANG, HALELUYA!</w:t>
      </w:r>
    </w:p>
    <w:p>
      <w:pPr>
        <w:pStyle w:val="BodyText"/>
      </w:pPr>
      <w:r>
        <w:t>SEKALIPUN KELUHAN MENIMPA UMATNYA,</w:t>
      </w:r>
    </w:p>
    <w:p>
      <w:pPr>
        <w:pStyle w:val="BodyText"/>
      </w:pPr>
      <w:r>
        <w:t>BERKATNYA DITEMUKAN, HALELUYA!</w:t>
      </w:r>
    </w:p>
    <w:p>
      <w:pPr>
        <w:pStyle w:val="BodyText"/>
      </w:pPr>
      <w:r>
        <w:t>2)</w:t>
      </w:r>
    </w:p>
    <w:p>
      <w:pPr>
        <w:pStyle w:val="BodyText"/>
      </w:pPr>
      <w:r>
        <w:t>DIB'RINYA HIDUP BARU, GELAP MENJADI T'RANG;</w:t>
      </w:r>
    </w:p>
    <w:p>
      <w:pPr>
        <w:pStyle w:val="BodyText"/>
      </w:pPr>
      <w:r>
        <w:t>SABDANYA BESERTAMU DI NGARAI YANG KELAM.</w:t>
      </w:r>
    </w:p>
    <w:p>
      <w:pPr>
        <w:pStyle w:val="BodyText"/>
      </w:pPr>
      <w:r>
        <w:t>HAI KAMU YANG SELALU PADANYA BERPEGANG,</w:t>
      </w:r>
    </w:p>
    <w:p>
      <w:pPr>
        <w:pStyle w:val="BodyText"/>
      </w:pPr>
      <w:r>
        <w:t>TAK USAH RAGU-RAGU: TUNTUNANNYA TEN'TRAM!</w:t>
      </w:r>
    </w:p>
    <w:p>
      <w:pPr>
        <w:pStyle w:val="BodyText"/>
      </w:pPr>
      <w:r>
        <w:t>3)</w:t>
      </w:r>
    </w:p>
    <w:p>
      <w:pPr>
        <w:pStyle w:val="BodyText"/>
      </w:pPr>
      <w:r>
        <w:t>DI DALAM KEKURANGAN -KYRIELEISON-</w:t>
      </w:r>
    </w:p>
    <w:p>
      <w:pPr>
        <w:pStyle w:val="BodyText"/>
      </w:pPr>
      <w:r>
        <w:t>DI TANAH PEMBUANGAN, DI TANAH BABILON,</w:t>
      </w:r>
    </w:p>
    <w:p>
      <w:pPr>
        <w:pStyle w:val="BodyText"/>
      </w:pPr>
      <w:r>
        <w:t>KENDATI MUSIM ZAMAN MENGHITAM DAN MENDUNG,</w:t>
      </w:r>
    </w:p>
    <w:p>
      <w:pPr>
        <w:pStyle w:val="BodyText"/>
      </w:pPr>
      <w:r>
        <w:t>NAMAMU DIBESARKAN PUJIAN MENDENGUNG.</w:t>
      </w:r>
    </w:p>
    <w:p>
      <w:pPr>
        <w:pStyle w:val="BodyText"/>
      </w:pPr>
      <w:r>
        <w:t>4)</w:t>
      </w:r>
    </w:p>
    <w:p>
      <w:pPr>
        <w:pStyle w:val="BodyText"/>
      </w:pPr>
      <w:r>
        <w:t>KECAPI DIGANTUNGKAN -MISERIKORDIA-</w:t>
      </w:r>
    </w:p>
    <w:p>
      <w:pPr>
        <w:pStyle w:val="BodyText"/>
      </w:pPr>
      <w:r>
        <w:t>KE POHON GANDARUSA, TERBUNGKAM SUARANYA;</w:t>
      </w:r>
    </w:p>
    <w:p>
      <w:pPr>
        <w:pStyle w:val="BodyText"/>
      </w:pPr>
      <w:r>
        <w:t>TETAPI KASIH TUHAN DI GALILEA</w:t>
      </w:r>
    </w:p>
    <w:p>
      <w:pPr>
        <w:pStyle w:val="BodyText"/>
      </w:pPr>
      <w:r>
        <w:t>AKHIRNYA MENGHIBURKAN, HALELUYA!</w:t>
      </w:r>
    </w:p>
    <w:p>
      <w:pPr>
        <w:pStyle w:val="BodyText"/>
      </w:pPr>
      <w:r>
        <w:t>5)</w:t>
      </w:r>
    </w:p>
    <w:p>
      <w:pPr>
        <w:pStyle w:val="BodyText"/>
      </w:pPr>
      <w:r>
        <w:t>BESARKAN NAMA TUHAN, HALELUYA;</w:t>
      </w:r>
    </w:p>
    <w:p>
      <w:pPr>
        <w:pStyle w:val="BodyText"/>
      </w:pPr>
      <w:r>
        <w:t>DI DUNIA SERUKAN KEMULIAANNYA!</w:t>
      </w:r>
    </w:p>
    <w:p>
      <w:pPr>
        <w:pStyle w:val="BodyText"/>
      </w:pPr>
      <w:r>
        <w:t>JANJINYA DIKUKUHKAN DEMI MANUSIA:</w:t>
      </w:r>
    </w:p>
    <w:p>
      <w:pPr>
        <w:pStyle w:val="BodyText"/>
      </w:pPr>
      <w:r>
        <w:t>BESARKAN NAMA TUHAN, HALELUYA!</w:t>
      </w:r>
    </w:p>
    <w:p/>
    <w:p>
      <w:pPr>
        <w:pStyle w:val="Heading1"/>
      </w:pPr>
      <w:r>
        <w:t>KJ NO. 47 "KJ 47 PUJILAH"</w:t>
      </w:r>
    </w:p>
    <w:p>
      <w:r>
        <w:t>Nada Dasar: 6=E 4/4</w:t>
      </w:r>
    </w:p>
    <w:p>
      <w:pPr>
        <w:pStyle w:val="BodyText"/>
      </w:pPr>
      <w:r>
        <w:t>1)</w:t>
      </w:r>
    </w:p>
    <w:p>
      <w:pPr>
        <w:pStyle w:val="BodyText"/>
      </w:pPr>
      <w:r>
        <w:t>PUJILAH, PUJILAH, PUJI SANG BAPA, PENCIPTA SEMESTA!</w:t>
      </w:r>
    </w:p>
    <w:p>
      <w:pPr>
        <w:pStyle w:val="BodyText"/>
      </w:pPr>
      <w:r>
        <w:t>PUJILAH, PUJILAH, PUJI SANG BAPA, PENCIPTA SEMESTA!</w:t>
      </w:r>
    </w:p>
    <w:p>
      <w:pPr>
        <w:pStyle w:val="BodyText"/>
      </w:pPr>
      <w:r>
        <w:t>PUJILAH, PUJILAH, PUJI SANG BAPA, PENCIPTA SEMESTA!</w:t>
      </w:r>
    </w:p>
    <w:p>
      <w:pPr>
        <w:pStyle w:val="BodyText"/>
      </w:pPr>
      <w:r>
        <w:t>2)</w:t>
      </w:r>
    </w:p>
    <w:p>
      <w:pPr>
        <w:pStyle w:val="BodyText"/>
      </w:pPr>
      <w:r>
        <w:t>PUJILAH, PUJILAH, PUJI SANG PUTRA, PENDAMAI DUNIA.</w:t>
      </w:r>
    </w:p>
    <w:p>
      <w:pPr>
        <w:pStyle w:val="BodyText"/>
      </w:pPr>
      <w:r>
        <w:t>PUJILAH, PUJILAH, PUJI SANG PUTRA, PENDAMAI DUNIA.</w:t>
      </w:r>
    </w:p>
    <w:p>
      <w:pPr>
        <w:pStyle w:val="BodyText"/>
      </w:pPr>
      <w:r>
        <w:t>PUJILAH, PUJILAH, PUJI SANG PUTRA, PENDAMAI DUNIA.</w:t>
      </w:r>
    </w:p>
    <w:p>
      <w:pPr>
        <w:pStyle w:val="BodyText"/>
      </w:pPr>
      <w:r>
        <w:t>3)</w:t>
      </w:r>
    </w:p>
    <w:p>
      <w:pPr>
        <w:pStyle w:val="BodyText"/>
      </w:pPr>
      <w:r>
        <w:t>PUJILAH, PUJILAH, PUJI SANG ROH YANG MEMBIMBING UMATNYA.</w:t>
      </w:r>
    </w:p>
    <w:p>
      <w:pPr>
        <w:pStyle w:val="BodyText"/>
      </w:pPr>
      <w:r>
        <w:t>PUJILAH, PUJILAH, PUJI SANG ROH YANG MEMBIMBING UMATNYA.</w:t>
      </w:r>
    </w:p>
    <w:p>
      <w:pPr>
        <w:pStyle w:val="BodyText"/>
      </w:pPr>
      <w:r>
        <w:t>PUJILAH, PUJILAH, PUJI SANG ROH YANG MEMBIMBING UMATNYA</w:t>
      </w:r>
    </w:p>
    <w:p>
      <w:pPr>
        <w:pStyle w:val="BodyText"/>
      </w:pPr>
      <w:r>
        <w:t>4)</w:t>
      </w:r>
    </w:p>
    <w:p>
      <w:pPr>
        <w:pStyle w:val="BodyText"/>
      </w:pPr>
      <w:r>
        <w:t>PUJILAH, PUJILAH, PUJILAH ALLAH, TRITUNGGAL MULIA.</w:t>
      </w:r>
    </w:p>
    <w:p>
      <w:pPr>
        <w:pStyle w:val="BodyText"/>
      </w:pPr>
      <w:r>
        <w:t>PUJILAH, PUJILAH, PUJILAH ALLAH, TRITUNGGAL MULIA.</w:t>
      </w:r>
    </w:p>
    <w:p>
      <w:pPr>
        <w:pStyle w:val="BodyText"/>
      </w:pPr>
      <w:r>
        <w:t>PUJILAH, PUJILAH, PUJILAH ALLAH, TRITUNGGAL MULIA.</w:t>
      </w:r>
    </w:p>
    <w:p/>
    <w:p>
      <w:pPr>
        <w:pStyle w:val="Heading1"/>
      </w:pPr>
      <w:r>
        <w:t>KJ NO. 48 "KJ 48 KEMULIAAN BAGI BAPA"</w:t>
      </w:r>
    </w:p>
    <w:p>
      <w:r>
        <w:t>Nada Dasar: 1=D, 1=E, 1=F 1/4</w:t>
      </w:r>
    </w:p>
    <w:p>
      <w:pPr>
        <w:pStyle w:val="BodyText"/>
      </w:pPr>
      <w:r>
        <w:t>1)</w:t>
      </w:r>
    </w:p>
    <w:p>
      <w:pPr>
        <w:pStyle w:val="BodyText"/>
      </w:pPr>
      <w:r>
        <w:t>KEMULIAAN BAGI BAPA, PUTRA DAN ROH KUDUS,</w:t>
      </w:r>
    </w:p>
    <w:p>
      <w:pPr>
        <w:pStyle w:val="BodyText"/>
      </w:pPr>
      <w:r>
        <w:t>SEPERTI SEMULA, KINI DAN TERUS DAN KEKAL SELAMA-LAMANYA. AMIN</w:t>
      </w:r>
    </w:p>
    <w:p/>
    <w:p>
      <w:pPr>
        <w:pStyle w:val="Heading1"/>
      </w:pPr>
      <w:r>
        <w:t>KJ NO. 49 "KJ 49 FIRMAN ALLAH JAYALAH"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FIRMAN ALLAH JAYALAH SAMPAI UJUNG DUNIA:</w:t>
      </w:r>
    </w:p>
    <w:p>
      <w:pPr>
        <w:pStyle w:val="BodyText"/>
      </w:pPr>
      <w:r>
        <w:t>KITA PUN DIPANGGILNYA UNTUK HIDUP YANG BAKA.</w:t>
      </w:r>
    </w:p>
    <w:p>
      <w:pPr>
        <w:pStyle w:val="BodyText"/>
      </w:pPr>
      <w:r>
        <w:t>2)</w:t>
      </w:r>
    </w:p>
    <w:p>
      <w:pPr>
        <w:pStyle w:val="BodyText"/>
      </w:pPr>
      <w:r>
        <w:t>FIRMAN KHALIK SEMESTA YANG MENGASUH MAKHLUKNYA,</w:t>
      </w:r>
    </w:p>
    <w:p>
      <w:pPr>
        <w:pStyle w:val="BodyText"/>
      </w:pPr>
      <w:r>
        <w:t>BIMBINGANNYA PUN TEPAT BAGI ORANG TERSESAT.</w:t>
      </w:r>
    </w:p>
    <w:p>
      <w:pPr>
        <w:pStyle w:val="BodyText"/>
      </w:pPr>
      <w:r>
        <w:t>3)</w:t>
      </w:r>
    </w:p>
    <w:p>
      <w:pPr>
        <w:pStyle w:val="BodyText"/>
      </w:pPr>
      <w:r>
        <w:t>FIRMAN PUT'RA MULIA MENYAMPAIKAN KURNIA:</w:t>
      </w:r>
    </w:p>
    <w:p>
      <w:pPr>
        <w:pStyle w:val="BodyText"/>
      </w:pPr>
      <w:r>
        <w:t>OLEH DARAH YANG KUDUS DOSA KITA DITEBUS.</w:t>
      </w:r>
    </w:p>
    <w:p>
      <w:pPr>
        <w:pStyle w:val="BodyText"/>
      </w:pPr>
      <w:r>
        <w:t>4)</w:t>
      </w:r>
    </w:p>
    <w:p>
      <w:pPr>
        <w:pStyle w:val="BodyText"/>
      </w:pPr>
      <w:r>
        <w:t>FIRMAN KESAKSIAN ROH PANDU S'LAMAT YANG TEGUH:</w:t>
      </w:r>
    </w:p>
    <w:p>
      <w:pPr>
        <w:pStyle w:val="BodyText"/>
      </w:pPr>
      <w:r>
        <w:t>KITA MENGIKUTINYA DALAM KARSA DAN KERJA.</w:t>
      </w:r>
    </w:p>
    <w:p>
      <w:pPr>
        <w:pStyle w:val="BodyText"/>
      </w:pPr>
      <w:r>
        <w:t>5)</w:t>
      </w:r>
    </w:p>
    <w:p>
      <w:pPr>
        <w:pStyle w:val="BodyText"/>
      </w:pPr>
      <w:r>
        <w:t>FIRMAN HIDUP YANG KUDUS, BERKUASALAH TERUS</w:t>
      </w:r>
    </w:p>
    <w:p>
      <w:pPr>
        <w:pStyle w:val="BodyText"/>
      </w:pPr>
      <w:r>
        <w:t>HINGGA DUNIA YANG GELAP LIHAT FAJAR GEMERLAP.</w:t>
      </w:r>
    </w:p>
    <w:p>
      <w:pPr>
        <w:pStyle w:val="BodyText"/>
      </w:pPr>
      <w:r>
        <w:t>6)</w:t>
      </w:r>
    </w:p>
    <w:p>
      <w:pPr>
        <w:pStyle w:val="BodyText"/>
      </w:pPr>
      <w:r>
        <w:t>UMAT TUHAN, BANGUNLAH, MASUK LADANG DUNIA!</w:t>
      </w:r>
    </w:p>
    <w:p>
      <w:pPr>
        <w:pStyle w:val="BodyText"/>
      </w:pPr>
      <w:r>
        <w:t>BANYAKLAH TUAIANNYA, TAPI KURANG PEKERJA.</w:t>
      </w:r>
    </w:p>
    <w:p>
      <w:pPr>
        <w:pStyle w:val="BodyText"/>
      </w:pPr>
      <w:r>
        <w:t>7)</w:t>
      </w:r>
    </w:p>
    <w:p>
      <w:pPr>
        <w:pStyle w:val="BodyText"/>
      </w:pPr>
      <w:r>
        <w:t>TUHAN, UNTUK PANENMU SEMANGATKAN HAMBAMU;</w:t>
      </w:r>
    </w:p>
    <w:p>
      <w:pPr>
        <w:pStyle w:val="BodyText"/>
      </w:pPr>
      <w:r>
        <w:t>BIAR ISI DUNIA SAMBUT SINARMU SEG'RA.</w:t>
      </w:r>
    </w:p>
    <w:p/>
    <w:p>
      <w:pPr>
        <w:pStyle w:val="Heading1"/>
      </w:pPr>
      <w:r>
        <w:t>KJ NO. 50 "JUDUL TIDAK DITEMUKAN"</w:t>
      </w:r>
    </w:p>
    <w:p>
      <w:r>
        <w:t>Nada Dasar: Nada Dasar tidak ditemukan</w:t>
      </w:r>
    </w:p>
    <w:p/>
    <w:p>
      <w:pPr>
        <w:pStyle w:val="Heading1"/>
      </w:pPr>
      <w:r>
        <w:t>KJ NO. 51 "KJ 51 KITAB SUCI, HARTAKU"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KITAB SUCI, HARTAKU, TAK TERNILAI HARGAMU;</w:t>
      </w:r>
    </w:p>
    <w:p>
      <w:pPr>
        <w:pStyle w:val="BodyText"/>
      </w:pPr>
      <w:r>
        <w:t>OLEHMU TERUNGKAPLAH SIAPA 'KU SESUNGGUHNYA.</w:t>
      </w:r>
    </w:p>
    <w:p>
      <w:pPr>
        <w:pStyle w:val="BodyText"/>
      </w:pPr>
      <w:r>
        <w:t>2)</w:t>
      </w:r>
    </w:p>
    <w:p>
      <w:pPr>
        <w:pStyle w:val="BodyText"/>
      </w:pPr>
      <w:r>
        <w:t>ALKITAB MEMBIMBINGKU PADA JURUS'LAMATKU</w:t>
      </w:r>
    </w:p>
    <w:p>
      <w:pPr>
        <w:pStyle w:val="BodyText"/>
      </w:pPr>
      <w:r>
        <w:t>DAN MEMBUATKU SEDAR BILA AKU TAK BENAR.</w:t>
      </w:r>
    </w:p>
    <w:p>
      <w:pPr>
        <w:pStyle w:val="BodyText"/>
      </w:pPr>
      <w:r>
        <w:t>3)</w:t>
      </w:r>
    </w:p>
    <w:p>
      <w:pPr>
        <w:pStyle w:val="BodyText"/>
      </w:pPr>
      <w:r>
        <w:t>'KU DIHIBUR OLEHNYA BILA SUSAH DAN LELAH</w:t>
      </w:r>
    </w:p>
    <w:p>
      <w:pPr>
        <w:pStyle w:val="BodyText"/>
      </w:pPr>
      <w:r>
        <w:t>DAN DIAJAR BERIMAN, ATAS MAUT PUN 'KU MENANG.</w:t>
      </w:r>
    </w:p>
    <w:p>
      <w:pPr>
        <w:pStyle w:val="BodyText"/>
      </w:pPr>
      <w:r>
        <w:t>4)</w:t>
      </w:r>
    </w:p>
    <w:p>
      <w:pPr>
        <w:pStyle w:val="BodyText"/>
      </w:pPr>
      <w:r>
        <w:t>SUKACITA YANG BAKA DIUNGKAPKAN OLEHNYA.</w:t>
      </w:r>
    </w:p>
    <w:p>
      <w:pPr>
        <w:pStyle w:val="BodyText"/>
      </w:pPr>
      <w:r>
        <w:t>KITAB SUCI, HARTAKU, TAK TERNILAI HARGAMU.</w:t>
      </w:r>
    </w:p>
    <w:p/>
    <w:p>
      <w:pPr>
        <w:pStyle w:val="Heading1"/>
      </w:pPr>
      <w:r>
        <w:t>KJ NO. 52 "KJ 52 SABDA TUHAN ALLAH"</w:t>
      </w:r>
    </w:p>
    <w:p>
      <w:r>
        <w:t>Nada Dasar: 6=G 4/4</w:t>
      </w:r>
    </w:p>
    <w:p>
      <w:pPr>
        <w:pStyle w:val="BodyText"/>
      </w:pPr>
      <w:r>
        <w:t>1)</w:t>
      </w:r>
    </w:p>
    <w:p>
      <w:pPr>
        <w:pStyle w:val="BodyText"/>
      </w:pPr>
      <w:r>
        <w:t>SABDA TUHAN ALLAH BAGAI DIRUS HUJAN</w:t>
      </w:r>
    </w:p>
    <w:p>
      <w:pPr>
        <w:pStyle w:val="BodyText"/>
      </w:pPr>
      <w:r>
        <w:t>TURUN MENYIRAMI TANAH DAN TUMBUHAN.</w:t>
      </w:r>
    </w:p>
    <w:p>
      <w:pPr>
        <w:pStyle w:val="BodyText"/>
      </w:pPr>
      <w:r>
        <w:t>LANGIT MAUPUN BUMI, BUKALAH TELINGA.</w:t>
      </w:r>
    </w:p>
    <w:p>
      <w:pPr>
        <w:pStyle w:val="BodyText"/>
      </w:pPr>
      <w:r>
        <w:t>HAI DENGAR SABDANYA, UMAT MANUSIA!</w:t>
      </w:r>
    </w:p>
    <w:p>
      <w:pPr>
        <w:pStyle w:val="BodyText"/>
      </w:pPr>
      <w:r>
        <w:t>2)</w:t>
      </w:r>
    </w:p>
    <w:p>
      <w:pPr>
        <w:pStyle w:val="BodyText"/>
      </w:pPr>
      <w:r>
        <w:t>SAMBUT, HAI JIWAKU, SABDA TUHAN ALLAH.</w:t>
      </w:r>
    </w:p>
    <w:p>
      <w:pPr>
        <w:pStyle w:val="BodyText"/>
      </w:pPr>
      <w:r>
        <w:t>IA SETIAWAN, ADIL TINDAKANNYA.</w:t>
      </w:r>
    </w:p>
    <w:p>
      <w:pPr>
        <w:pStyle w:val="BodyText"/>
      </w:pPr>
      <w:r>
        <w:t>TIADA KECURANGAN, JANJINYA MULIA.</w:t>
      </w:r>
    </w:p>
    <w:p>
      <w:pPr>
        <w:pStyle w:val="BodyText"/>
      </w:pPr>
      <w:r>
        <w:t>PASANGLAH TELINGA DAN DENGARKAN DIA!</w:t>
      </w:r>
    </w:p>
    <w:p>
      <w:pPr>
        <w:pStyle w:val="BodyText"/>
      </w:pPr>
      <w:r>
        <w:t>3)</w:t>
      </w:r>
    </w:p>
    <w:p>
      <w:pPr>
        <w:pStyle w:val="BodyText"/>
      </w:pPr>
      <w:r>
        <w:t>PADANG GURUN DUNIA TANDUS KEGERSANGAN:</w:t>
      </w:r>
    </w:p>
    <w:p>
      <w:pPr>
        <w:pStyle w:val="BodyText"/>
      </w:pPr>
      <w:r>
        <w:t>HIDUP TANPA TUHAN TIADA KETENT'RAMAN.</w:t>
      </w:r>
    </w:p>
    <w:p>
      <w:pPr>
        <w:pStyle w:val="BodyText"/>
      </w:pPr>
      <w:r>
        <w:t>HANYA PADA TUHAN  ADA PENGHARAPAN;</w:t>
      </w:r>
    </w:p>
    <w:p>
      <w:pPr>
        <w:pStyle w:val="BodyText"/>
      </w:pPr>
      <w:r>
        <w:t>SABDANYA BAGIKU JADILAH PEGANGAN.</w:t>
      </w:r>
    </w:p>
    <w:p/>
    <w:p>
      <w:pPr>
        <w:pStyle w:val="Heading1"/>
      </w:pPr>
      <w:r>
        <w:t>KJ NO. 53 "KJ 53 TUHAN ALLAH T'LAH BERFIRMAN"</w:t>
      </w:r>
    </w:p>
    <w:p>
      <w:r>
        <w:t>Nada Dasar: 6=A 4/4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TUHAN ALLAH T'LAH BERFIRMAN, HALELUYA,</w:t>
      </w:r>
    </w:p>
    <w:p>
      <w:pPr>
        <w:pStyle w:val="BodyText"/>
      </w:pPr>
      <w:r>
        <w:t>PADA UMAT SABDA HIKMAT, HALELUYA!</w:t>
      </w:r>
    </w:p>
    <w:p>
      <w:pPr>
        <w:pStyle w:val="BodyText"/>
      </w:pPr>
      <w:r>
        <w:t>1)</w:t>
      </w:r>
    </w:p>
    <w:p>
      <w:pPr>
        <w:pStyle w:val="BodyText"/>
      </w:pPr>
      <w:r>
        <w:t>BUKA TELINGA, HAI UMATNYA, KABAR YANG BAIK DENGARKANLAH!</w:t>
      </w:r>
    </w:p>
    <w:p>
      <w:pPr>
        <w:pStyle w:val="BodyText"/>
      </w:pPr>
      <w:r>
        <w:t>BUKA HATIMU:TUHAN DATANG, HAI YANG BERIMAN!</w:t>
      </w:r>
    </w:p>
    <w:p>
      <w:pPr>
        <w:pStyle w:val="BodyText"/>
      </w:pPr>
      <w:r>
        <w:t>2)</w:t>
      </w:r>
    </w:p>
    <w:p>
      <w:pPr>
        <w:pStyle w:val="BodyText"/>
      </w:pPr>
      <w:r>
        <w:t>BARANG SIAPA BERTELINGA, JANGAN MENUTUP HATINYA;</w:t>
      </w:r>
    </w:p>
    <w:p>
      <w:pPr>
        <w:pStyle w:val="BodyText"/>
      </w:pPr>
      <w:r>
        <w:t>YANG MAU BELAJAR, HAI DENGARLAH FIRMAN YANG BAKA!</w:t>
      </w:r>
    </w:p>
    <w:p>
      <w:pPr>
        <w:pStyle w:val="BodyText"/>
      </w:pPr>
      <w:r>
        <w:t>3)</w:t>
      </w:r>
    </w:p>
    <w:p>
      <w:pPr>
        <w:pStyle w:val="BodyText"/>
      </w:pPr>
      <w:r>
        <w:t>UMAT MENYAMBUT JURUS'LAMAT YANG DINANTIKAN DUNIA;</w:t>
      </w:r>
    </w:p>
    <w:p>
      <w:pPr>
        <w:pStyle w:val="BodyText"/>
      </w:pPr>
      <w:r>
        <w:t>TIMUR DAN BARAT SATU JALAN, TUHAN PANDUNYA.</w:t>
      </w:r>
    </w:p>
    <w:p/>
    <w:p>
      <w:pPr>
        <w:pStyle w:val="Heading1"/>
      </w:pPr>
      <w:r>
        <w:t>KJ NO. 54 "KJ 54 TAK KITA MENYERAHKAN"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TAK KITA MENYERAHKAN KEPADA MUSUHNYA</w:t>
      </w:r>
    </w:p>
    <w:p>
      <w:pPr>
        <w:pStyle w:val="BodyText"/>
      </w:pPr>
      <w:r>
        <w:t>PELITA YANG BERSINAR DI DALAM DUNIA.</w:t>
      </w:r>
    </w:p>
    <w:p>
      <w:pPr>
        <w:pStyle w:val="BodyText"/>
      </w:pPr>
      <w:r>
        <w:t>TAK BOLEH FIRMAN ALLAH YANG SUNGGUH DAN TEGUH,</w:t>
      </w:r>
    </w:p>
    <w:p>
      <w:pPr>
        <w:pStyle w:val="BodyText"/>
      </w:pPr>
      <w:r>
        <w:t>ALKITAB YANG MULIA, DIAMBIL SETERU.</w:t>
      </w:r>
    </w:p>
    <w:p>
      <w:pPr>
        <w:pStyle w:val="BodyText"/>
      </w:pPr>
      <w:r>
        <w:t>2)</w:t>
      </w:r>
    </w:p>
    <w:p>
      <w:pPr>
        <w:pStyle w:val="BodyText"/>
      </w:pPr>
      <w:r>
        <w:t>PENYOKONG ORANG TUA DAN ORANG YANG LEMAH,</w:t>
      </w:r>
    </w:p>
    <w:p>
      <w:pPr>
        <w:pStyle w:val="BodyText"/>
      </w:pPr>
      <w:r>
        <w:t>PEMIMPIN ORANG MUDA DAN SUKACITANYA,</w:t>
      </w:r>
    </w:p>
    <w:p>
      <w:pPr>
        <w:pStyle w:val="BodyText"/>
      </w:pPr>
      <w:r>
        <w:t>SENJATA PERJUANGAN DI P'RANG PENGGODAAN</w:t>
      </w:r>
    </w:p>
    <w:p>
      <w:pPr>
        <w:pStyle w:val="BodyText"/>
      </w:pPr>
      <w:r>
        <w:t>DAN BANTAL PERHENTIAN DI JAM KEMATIAN.</w:t>
      </w:r>
    </w:p>
    <w:p>
      <w:pPr>
        <w:pStyle w:val="BodyText"/>
      </w:pPr>
      <w:r>
        <w:t>3)</w:t>
      </w:r>
    </w:p>
    <w:p>
      <w:pPr>
        <w:pStyle w:val="BodyText"/>
      </w:pPr>
      <w:r>
        <w:t>YANG DAPAT MEMECAHKAN SEGALA HATI K'RAS,</w:t>
      </w:r>
    </w:p>
    <w:p>
      <w:pPr>
        <w:pStyle w:val="BodyText"/>
      </w:pPr>
      <w:r>
        <w:t>YANG MENCURAHKAN HIDUP DI HATI YANG LEMAS,</w:t>
      </w:r>
    </w:p>
    <w:p>
      <w:pPr>
        <w:pStyle w:val="BodyText"/>
      </w:pPr>
      <w:r>
        <w:t>YANG MENYEMBUHKAN LUKA, MUJARAB OBATNYA,</w:t>
      </w:r>
    </w:p>
    <w:p>
      <w:pPr>
        <w:pStyle w:val="BodyText"/>
      </w:pPr>
      <w:r>
        <w:t>YAITU FIRMAN ALLAH, PENUH ANUGERAH.</w:t>
      </w:r>
    </w:p>
    <w:p>
      <w:pPr>
        <w:pStyle w:val="BodyText"/>
      </w:pPr>
      <w:r>
        <w:t>4)</w:t>
      </w:r>
    </w:p>
    <w:p>
      <w:pPr>
        <w:pStyle w:val="BodyText"/>
      </w:pPr>
      <w:r>
        <w:t>DI HATI KAMI, TUHAN, KAUTULIS SABDAMU,</w:t>
      </w:r>
    </w:p>
    <w:p>
      <w:pPr>
        <w:pStyle w:val="BodyText"/>
      </w:pPr>
      <w:r>
        <w:t>SUPAYA KAMI JUGA SETIA DAN TEGUH.</w:t>
      </w:r>
    </w:p>
    <w:p>
      <w:pPr>
        <w:pStyle w:val="BodyText"/>
      </w:pPr>
      <w:r>
        <w:t>KENDATI GUNUNG GOYAH, BINASA DUNIA,</w:t>
      </w:r>
    </w:p>
    <w:p>
      <w:pPr>
        <w:pStyle w:val="BodyText"/>
      </w:pPr>
      <w:r>
        <w:t>KEKALLAH FIRMAN ALLAH, SELAMA-LAMANYA.</w:t>
      </w:r>
    </w:p>
    <w:p/>
    <w:p>
      <w:pPr>
        <w:pStyle w:val="Heading1"/>
      </w:pPr>
      <w:r>
        <w:t>KJ NO. 55 "KJ 55 YA SUMBER KASIH, ROH KUDUS"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YA SUMBER KASIH, ROH KUDUS, PANCARKAN APIMU,</w:t>
      </w:r>
    </w:p>
    <w:p>
      <w:pPr>
        <w:pStyle w:val="BodyText"/>
      </w:pPr>
      <w:r>
        <w:t>SEHINGGA HATI KAMI PUN PENUH SEMANGATMU!</w:t>
      </w:r>
    </w:p>
    <w:p>
      <w:pPr>
        <w:pStyle w:val="BodyText"/>
      </w:pPr>
      <w:r>
        <w:t>2)</w:t>
      </w:r>
    </w:p>
    <w:p>
      <w:pPr>
        <w:pStyle w:val="BodyText"/>
      </w:pPr>
      <w:r>
        <w:t>ENGKAU ILHAMI KAUM NABI MENULIS ALKITAB.</w:t>
      </w:r>
    </w:p>
    <w:p>
      <w:pPr>
        <w:pStyle w:val="BodyText"/>
      </w:pPr>
      <w:r>
        <w:t>O TOLONG KAMI MENGERTI MAKNANYA YANG TEPAT.</w:t>
      </w:r>
    </w:p>
    <w:p>
      <w:pPr>
        <w:pStyle w:val="BodyText"/>
      </w:pPr>
      <w:r>
        <w:t>3)</w:t>
      </w:r>
    </w:p>
    <w:p>
      <w:pPr>
        <w:pStyle w:val="BodyText"/>
      </w:pPr>
      <w:r>
        <w:t>YA ROH KUDUS, MELAYANGLAH DI ATAS YANG KELAM;</w:t>
      </w:r>
    </w:p>
    <w:p>
      <w:pPr>
        <w:pStyle w:val="BodyText"/>
      </w:pPr>
      <w:r>
        <w:t>DI HATI KACAU DAN RESAH CIPTAKANLAH TERANG.</w:t>
      </w:r>
    </w:p>
    <w:p>
      <w:pPr>
        <w:pStyle w:val="BodyText"/>
      </w:pPr>
      <w:r>
        <w:t>4)</w:t>
      </w:r>
    </w:p>
    <w:p>
      <w:pPr>
        <w:pStyle w:val="BodyText"/>
      </w:pPr>
      <w:r>
        <w:t>YA ROH DI DALAM CAH'YAMU SANG BAPA DIKENAL;</w:t>
      </w:r>
    </w:p>
    <w:p>
      <w:pPr>
        <w:pStyle w:val="BodyText"/>
      </w:pPr>
      <w:r>
        <w:t>TERUNGKAP BAGI KAMI PUN KASIHNYA YANG KEKAL.</w:t>
      </w:r>
    </w:p>
    <w:p/>
    <w:p>
      <w:pPr>
        <w:pStyle w:val="Heading1"/>
      </w:pPr>
      <w:r>
        <w:t>KJ NO. 56 "KJ 56 DATANGLAH KEPADAKU, YA ROH KUDUS"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DATANGLAH KEPADAKU, YA ROH KUDUS;</w:t>
      </w:r>
    </w:p>
    <w:p>
      <w:pPr>
        <w:pStyle w:val="BodyText"/>
      </w:pPr>
      <w:r>
        <w:t>DATANGLAH KEPADAKU, YA ROH KUDUS.</w:t>
      </w:r>
    </w:p>
    <w:p>
      <w:pPr>
        <w:pStyle w:val="BodyText"/>
      </w:pPr>
      <w:r>
        <w:t>B'RILAH API DALAM HATI;</w:t>
      </w:r>
    </w:p>
    <w:p>
      <w:pPr>
        <w:pStyle w:val="BodyText"/>
      </w:pPr>
      <w:r>
        <w:t>HIDUPKU PENUHILAH, YA ROH KUDUS.</w:t>
      </w:r>
    </w:p>
    <w:p/>
    <w:p>
      <w:pPr>
        <w:pStyle w:val="Heading1"/>
      </w:pPr>
      <w:r>
        <w:t>KJ NO. 57 "KJ 57 YESUS, LIHAT UMATMU"</w:t>
      </w:r>
    </w:p>
    <w:p>
      <w:r>
        <w:t>Nada Dasar: 1=G 4/4, 2/4</w:t>
      </w:r>
    </w:p>
    <w:p>
      <w:pPr>
        <w:pStyle w:val="BodyText"/>
      </w:pPr>
      <w:r>
        <w:t>1)</w:t>
      </w:r>
    </w:p>
    <w:p>
      <w:pPr>
        <w:pStyle w:val="BodyText"/>
      </w:pPr>
      <w:r>
        <w:t>YESUS, LIHAT UMATMU YANG MENDAMBA KAU BERFIRMAN,</w:t>
      </w:r>
    </w:p>
    <w:p>
      <w:pPr>
        <w:pStyle w:val="BodyText"/>
      </w:pPr>
      <w:r>
        <w:t>DAN ARAHKAN PADAMU HATI DAN SELURUH IND'RA,</w:t>
      </w:r>
    </w:p>
    <w:p>
      <w:pPr>
        <w:pStyle w:val="BodyText"/>
      </w:pPr>
      <w:r>
        <w:t>HINGGA KAMI YANG DI DUNIA KAU DEKATKAN PADA SORGA.</w:t>
      </w:r>
    </w:p>
    <w:p>
      <w:pPr>
        <w:pStyle w:val="BodyText"/>
      </w:pPr>
      <w:r>
        <w:t>2)</w:t>
      </w:r>
    </w:p>
    <w:p>
      <w:pPr>
        <w:pStyle w:val="BodyText"/>
      </w:pPr>
      <w:r>
        <w:t>TANPA CAH'YA ROH KUDUS KAMI DALAM KEGELAPAN;</w:t>
      </w:r>
    </w:p>
    <w:p>
      <w:pPr>
        <w:pStyle w:val="BodyText"/>
      </w:pPr>
      <w:r>
        <w:t>BIAR OLEH SABDAMU AKAL BUDI KAUCERAHKAN,</w:t>
      </w:r>
    </w:p>
    <w:p>
      <w:pPr>
        <w:pStyle w:val="BodyText"/>
      </w:pPr>
      <w:r>
        <w:t>HINGGA TUHAN KUASAI KARYA DAN UCAPAN KAMI.</w:t>
      </w:r>
    </w:p>
    <w:p>
      <w:pPr>
        <w:pStyle w:val="BodyText"/>
      </w:pPr>
      <w:r>
        <w:t>3)</w:t>
      </w:r>
    </w:p>
    <w:p>
      <w:pPr>
        <w:pStyle w:val="BodyText"/>
      </w:pPr>
      <w:r>
        <w:t>SINAR MAHAMULIA LAHIR DARI ALLAH BAPA,</w:t>
      </w:r>
    </w:p>
    <w:p>
      <w:pPr>
        <w:pStyle w:val="BodyText"/>
      </w:pPr>
      <w:r>
        <w:t>BUKA DAN SIAPKANLAH HATI, MULUT, PENDENGARAN:</w:t>
      </w:r>
    </w:p>
    <w:p>
      <w:pPr>
        <w:pStyle w:val="BodyText"/>
      </w:pPr>
      <w:r>
        <w:t>BIAR DOA DAN NYANYIAN BERKENAN PADAMU, TUHAN!</w:t>
      </w:r>
    </w:p>
    <w:p/>
    <w:p>
      <w:pPr>
        <w:pStyle w:val="Heading1"/>
      </w:pPr>
      <w:r>
        <w:t>KJ NO. 58 "KJ 58 MAHAKASIH YANG ILAHI"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MAHAKASIH YANG ILAHI, NIKMAT SORGA, TURUNLAH</w:t>
      </w:r>
    </w:p>
    <w:p>
      <w:pPr>
        <w:pStyle w:val="BodyText"/>
      </w:pPr>
      <w:r>
        <w:t>MENDIAMI HATI KAMI; KAU MAHKOTA KURNIA.</w:t>
      </w:r>
    </w:p>
    <w:p>
      <w:pPr>
        <w:pStyle w:val="BodyText"/>
      </w:pPr>
      <w:r>
        <w:t>YESUS, KAU BERLIMPAH RAHMAT, SUMBER KASIH YANG BESAR!</w:t>
      </w:r>
    </w:p>
    <w:p>
      <w:pPr>
        <w:pStyle w:val="BodyText"/>
      </w:pPr>
      <w:r>
        <w:t>DATANGLAH MEMBAWA S'LAMAT BAGI KAMI YANG GENTAR.</w:t>
      </w:r>
    </w:p>
    <w:p>
      <w:pPr>
        <w:pStyle w:val="BodyText"/>
      </w:pPr>
      <w:r>
        <w:t>2)</w:t>
      </w:r>
    </w:p>
    <w:p>
      <w:pPr>
        <w:pStyle w:val="BodyText"/>
      </w:pPr>
      <w:r>
        <w:t>YA, HEMBUSKAN ROH KASIH-MU DALAM HATI YANG RESAH;</w:t>
      </w:r>
    </w:p>
    <w:p>
      <w:pPr>
        <w:pStyle w:val="BodyText"/>
      </w:pPr>
      <w:r>
        <w:t>B'RI SEJAHTERA JANJI-MU, AGAR KAMI WARISNYA.</w:t>
      </w:r>
    </w:p>
    <w:p>
      <w:pPr>
        <w:pStyle w:val="BodyText"/>
      </w:pPr>
      <w:r>
        <w:t>YESUS, ALFA DAN OMEGA, NAFSU DOSA JAUHKANLAH;</w:t>
      </w:r>
    </w:p>
    <w:p>
      <w:pPr>
        <w:pStyle w:val="BodyText"/>
      </w:pPr>
      <w:r>
        <w:t>DIRI KAMI B'RI MERDEKA DALAM DIKAU S'LAMANYA.</w:t>
      </w:r>
    </w:p>
    <w:p>
      <w:pPr>
        <w:pStyle w:val="BodyText"/>
      </w:pPr>
      <w:r>
        <w:t>3)</w:t>
      </w:r>
    </w:p>
    <w:p>
      <w:pPr>
        <w:pStyle w:val="BodyText"/>
      </w:pPr>
      <w:r>
        <w:t>PENEBUS YANG MAHAKUASA, B'RILAH KAMI HIDUP-MU.</w:t>
      </w:r>
    </w:p>
    <w:p>
      <w:pPr>
        <w:pStyle w:val="BodyText"/>
      </w:pPr>
      <w:r>
        <w:t>DATANG DAN SENANTIASA TINGGAL DALAM UMAT-MU,</w:t>
      </w:r>
    </w:p>
    <w:p>
      <w:pPr>
        <w:pStyle w:val="BodyText"/>
      </w:pPr>
      <w:r>
        <w:t>HINGGA BESERTA MALAIKAT YANG MENGABDI, MENYEMBAH,</w:t>
      </w:r>
    </w:p>
    <w:p>
      <w:pPr>
        <w:pStyle w:val="BodyText"/>
      </w:pPr>
      <w:r>
        <w:t>KAMI TURUT MEMULIAKAN KASIH-MU SELAMANYA.</w:t>
      </w:r>
    </w:p>
    <w:p>
      <w:pPr>
        <w:pStyle w:val="BodyText"/>
      </w:pPr>
      <w:r>
        <w:t>4)</w:t>
      </w:r>
    </w:p>
    <w:p>
      <w:pPr>
        <w:pStyle w:val="BodyText"/>
      </w:pPr>
      <w:r>
        <w:t>SEMPURNAKAN CIPTAAN-MU, BASUH NODA DAN CELA;</w:t>
      </w:r>
    </w:p>
    <w:p>
      <w:pPr>
        <w:pStyle w:val="BodyText"/>
      </w:pPr>
      <w:r>
        <w:t>TUNJUKKANLAH BUMI BARU YANG PENUH BAHAGIA!</w:t>
      </w:r>
    </w:p>
    <w:p>
      <w:pPr>
        <w:pStyle w:val="BodyText"/>
      </w:pPr>
      <w:r>
        <w:t>MAKIN MULIA, MAKIN SUCI, DIRI KAMI UBAHLAH</w:t>
      </w:r>
    </w:p>
    <w:p>
      <w:pPr>
        <w:pStyle w:val="BodyText"/>
      </w:pPr>
      <w:r>
        <w:t>SAMPAI NANTI KAMI PUJI DIKAU DALAM T'RANG BAKA!</w:t>
      </w:r>
    </w:p>
    <w:p/>
    <w:p>
      <w:pPr>
        <w:pStyle w:val="Heading1"/>
      </w:pPr>
      <w:r>
        <w:t>KJ NO. 59 "KJ 59 BERSABDALAH, TUHAN"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BERSABDALAH, TUHAN, KAMI MENDENGARKAN.</w:t>
      </w:r>
    </w:p>
    <w:p>
      <w:pPr>
        <w:pStyle w:val="BodyText"/>
      </w:pPr>
      <w:r>
        <w:t>BERSABDALAH, TUHAN, KAMI MENDENGARKAN.</w:t>
      </w:r>
    </w:p>
    <w:p>
      <w:pPr>
        <w:pStyle w:val="BodyText"/>
      </w:pPr>
      <w:r>
        <w:t>2)</w:t>
      </w:r>
    </w:p>
    <w:p>
      <w:pPr>
        <w:pStyle w:val="BodyText"/>
      </w:pPr>
      <w:r>
        <w:t>KUATKANLAH KAMI DAN HIBURLAH KAMI.</w:t>
      </w:r>
    </w:p>
    <w:p>
      <w:pPr>
        <w:pStyle w:val="BodyText"/>
      </w:pPr>
      <w:r>
        <w:t>KUATKANLAH KAMI DAN HIBURLAH KAMI.</w:t>
      </w:r>
    </w:p>
    <w:p/>
    <w:p>
      <w:pPr>
        <w:pStyle w:val="Heading1"/>
      </w:pPr>
      <w:r>
        <w:t>KJ NO. 60 "KJ 60 HAI MAKHLUK ALAM SEMESTA"</w:t>
      </w:r>
    </w:p>
    <w:p>
      <w:r>
        <w:t>Nada Dasar: 1=D 1/4</w:t>
      </w:r>
    </w:p>
    <w:p>
      <w:pPr>
        <w:pStyle w:val="BodyText"/>
      </w:pPr>
      <w:r>
        <w:t>1)</w:t>
      </w:r>
    </w:p>
    <w:p>
      <w:pPr>
        <w:pStyle w:val="BodyText"/>
      </w:pPr>
      <w:r>
        <w:t>HAI MAKHLUK ALAM SEMESTA, TUHAN ALLAHMU PUJILAH:</w:t>
      </w:r>
    </w:p>
    <w:p>
      <w:pPr>
        <w:pStyle w:val="BodyText"/>
      </w:pPr>
      <w:r>
        <w:t>HALELUYA, HALELUYA! SURYA PERKASA DAN TERANG, CANDRA, KARTIKA</w:t>
      </w:r>
    </w:p>
    <w:p>
      <w:pPr>
        <w:pStyle w:val="BodyText"/>
      </w:pPr>
      <w:r>
        <w:t>CEMERLANG, PUJI ALLAH TIAP KALA: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2)</w:t>
      </w:r>
    </w:p>
    <w:p>
      <w:pPr>
        <w:pStyle w:val="BodyText"/>
      </w:pPr>
      <w:r>
        <w:t>ANGIN YANG HEBAT MENDERU, AWAN BERARAK DAN MENDUNG,</w:t>
      </w:r>
    </w:p>
    <w:p>
      <w:pPr>
        <w:pStyle w:val="BodyText"/>
      </w:pPr>
      <w:r>
        <w:t>HALELUYA, HALELUYA, HAWA CUACA YANG CERAH,</w:t>
      </w:r>
    </w:p>
    <w:p>
      <w:pPr>
        <w:pStyle w:val="BodyText"/>
      </w:pPr>
      <w:r>
        <w:t>MUSIM PENGHUJAN MARILAH, PUJI ALLAH TIAP KALA: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3)</w:t>
      </w:r>
    </w:p>
    <w:p>
      <w:pPr>
        <w:pStyle w:val="BodyText"/>
      </w:pPr>
      <w:r>
        <w:t>AIR YANG MURNI DAN JERNIH, PENAWAR HAUS, PEMBERSIH,</w:t>
      </w:r>
    </w:p>
    <w:p>
      <w:pPr>
        <w:pStyle w:val="BodyText"/>
      </w:pPr>
      <w:r>
        <w:t>HALELUYA, HALELUYA, API PENGHANGAT, PENYENANG,</w:t>
      </w:r>
    </w:p>
    <w:p>
      <w:pPr>
        <w:pStyle w:val="BodyText"/>
      </w:pPr>
      <w:r>
        <w:t>GAGAH, PERIANG DAN TERANG, PUJI ALLAH TIAP KALA: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4)</w:t>
      </w:r>
    </w:p>
    <w:p>
      <w:pPr>
        <w:pStyle w:val="BodyText"/>
      </w:pPr>
      <w:r>
        <w:t>IBU PERTIWI MULIA, LIMPAH DENGAN ANUGERAH,</w:t>
      </w:r>
    </w:p>
    <w:p>
      <w:pPr>
        <w:pStyle w:val="BodyText"/>
      </w:pPr>
      <w:r>
        <w:t>HALELUYA, HALELUYA, BUNGA DAN BUAH KAUBERI</w:t>
      </w:r>
    </w:p>
    <w:p>
      <w:pPr>
        <w:pStyle w:val="BodyText"/>
      </w:pPr>
      <w:r>
        <w:t>PUSPA SEMARAK BERSERI; PUJI ALLAH TIAP KALA: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5)</w:t>
      </w:r>
    </w:p>
    <w:p>
      <w:pPr>
        <w:pStyle w:val="BodyText"/>
      </w:pPr>
      <w:r>
        <w:t>KAMU YANG TABAH BERGELUT, INSAN PENGAMPUN DAN LEMBUT,</w:t>
      </w:r>
    </w:p>
    <w:p>
      <w:pPr>
        <w:pStyle w:val="BodyText"/>
      </w:pPr>
      <w:r>
        <w:t>HALELUYA, HALELUYA, DAMAI MENGHIAS HATIMU;</w:t>
      </w:r>
    </w:p>
    <w:p>
      <w:pPr>
        <w:pStyle w:val="BodyText"/>
      </w:pPr>
      <w:r>
        <w:t>MAHKOTA SORGA BAGIMU! PUJI ALLAH TIAP KALA: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6)</w:t>
      </w:r>
    </w:p>
    <w:p>
      <w:pPr>
        <w:pStyle w:val="BodyText"/>
      </w:pPr>
      <w:r>
        <w:t>HAI MAUT, KAU BERSAMAKU. TIADA YANG LUPUT DARIMU.</w:t>
      </w:r>
    </w:p>
    <w:p>
      <w:pPr>
        <w:pStyle w:val="BodyText"/>
      </w:pPr>
      <w:r>
        <w:t>HALELUYA, HALELUYA! ALANGKAH BERBAHAGIA</w:t>
      </w:r>
    </w:p>
    <w:p>
      <w:pPr>
        <w:pStyle w:val="BodyText"/>
      </w:pPr>
      <w:r>
        <w:t>YANG MATI DALAM TUHANNYA! PUJI ALLAH TIAP KALA: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7)</w:t>
      </w:r>
    </w:p>
    <w:p>
      <w:pPr>
        <w:pStyle w:val="BodyText"/>
      </w:pPr>
      <w:r>
        <w:t>HAI SEGENAP SAUDARAKU, PUJILAH TUHAN ALLAHMU:</w:t>
      </w:r>
    </w:p>
    <w:p>
      <w:pPr>
        <w:pStyle w:val="BodyText"/>
      </w:pPr>
      <w:r>
        <w:t>HALELUYA, HALELUYA! ABDI BERHATI MULIA,</w:t>
      </w:r>
    </w:p>
    <w:p>
      <w:pPr>
        <w:pStyle w:val="BodyText"/>
      </w:pPr>
      <w:r>
        <w:t>UCAPKAN SYUKUR PADANYA! PUJI ALLAH TIAP KALA:</w:t>
      </w:r>
    </w:p>
    <w:p>
      <w:pPr>
        <w:pStyle w:val="BodyText"/>
      </w:pPr>
      <w:r>
        <w:t>HALELUYA, HALELUYA, HALELUYA!</w:t>
      </w:r>
    </w:p>
    <w:p/>
    <w:p>
      <w:pPr>
        <w:pStyle w:val="Heading1"/>
      </w:pPr>
      <w:r>
        <w:t>KJ NO. 61 "KJ 61 SUNGGUH INDAH ALAM"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SUNGGUH INDAH ALAM CIPTAAN TUHAN;</w:t>
      </w:r>
    </w:p>
    <w:p>
      <w:pPr>
        <w:pStyle w:val="BodyText"/>
      </w:pPr>
      <w:r>
        <w:t>HEWAN, BURUNG, IKAN, TUMBUH-TUMBUHAN.</w:t>
      </w:r>
    </w:p>
    <w:p>
      <w:pPr>
        <w:pStyle w:val="BodyText"/>
      </w:pPr>
      <w:r>
        <w:t>2)</w:t>
      </w:r>
    </w:p>
    <w:p>
      <w:pPr>
        <w:pStyle w:val="BodyText"/>
      </w:pPr>
      <w:r>
        <w:t>DAN ANGKASA RAYA, BINTANG DAN BULAN;</w:t>
      </w:r>
    </w:p>
    <w:p>
      <w:pPr>
        <w:pStyle w:val="BodyText"/>
      </w:pPr>
      <w:r>
        <w:t>SEG'NAP TATA SURYA MEMUJI TUHAN.</w:t>
      </w:r>
    </w:p>
    <w:p>
      <w:pPr>
        <w:pStyle w:val="BodyText"/>
      </w:pPr>
      <w:r>
        <w:t>3)</w:t>
      </w:r>
    </w:p>
    <w:p>
      <w:pPr>
        <w:pStyle w:val="BodyText"/>
      </w:pPr>
      <w:r>
        <w:t>TUHANKU MENJAGA SEJAGAT RAYA;</w:t>
      </w:r>
    </w:p>
    <w:p>
      <w:pPr>
        <w:pStyle w:val="BodyText"/>
      </w:pPr>
      <w:r>
        <w:t>BURUNG, MARGASATWA CUKUP MAKANNYA.</w:t>
      </w:r>
    </w:p>
    <w:p>
      <w:pPr>
        <w:pStyle w:val="BodyText"/>
      </w:pPr>
      <w:r>
        <w:t>4)</w:t>
      </w:r>
    </w:p>
    <w:p>
      <w:pPr>
        <w:pStyle w:val="BodyText"/>
      </w:pPr>
      <w:r>
        <w:t>AJAR AKU, TUHAN, BUKA MATAKU,</w:t>
      </w:r>
    </w:p>
    <w:p>
      <w:pPr>
        <w:pStyle w:val="BodyText"/>
      </w:pPr>
      <w:r>
        <w:t>B'LAJAR DARI ALAM LIHAT HIKMATMU.</w:t>
      </w:r>
    </w:p>
    <w:p/>
    <w:p>
      <w:pPr>
        <w:pStyle w:val="Heading1"/>
      </w:pPr>
      <w:r>
        <w:t>KJ NO. 62 "KJ 62 ALLAHKULAH KUATKU DAN MAZMURKU"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ALLAHKULAH KUATKU DAN MAZMURKU;</w:t>
      </w:r>
    </w:p>
    <w:p>
      <w:pPr>
        <w:pStyle w:val="BodyText"/>
      </w:pPr>
      <w:r>
        <w:t>NAMANYA DAN KARYANYA MAHAAGUNG;</w:t>
      </w:r>
    </w:p>
    <w:p>
      <w:pPr>
        <w:pStyle w:val="BodyText"/>
      </w:pPr>
      <w:r>
        <w:t>SEGALA ALAM MILIKNYA.</w:t>
      </w:r>
    </w:p>
    <w:p>
      <w:pPr>
        <w:pStyle w:val="BodyText"/>
      </w:pPr>
      <w:r>
        <w:t>2)</w:t>
      </w:r>
    </w:p>
    <w:p>
      <w:pPr>
        <w:pStyle w:val="BodyText"/>
      </w:pPr>
      <w:r>
        <w:t>TERCIPTALAH SEMUA OLEH FIRMAN;</w:t>
      </w:r>
    </w:p>
    <w:p>
      <w:pPr>
        <w:pStyle w:val="BodyText"/>
      </w:pPr>
      <w:r>
        <w:t>YANG ADA ITU PUN LENYAP DAN HILANG</w:t>
      </w:r>
    </w:p>
    <w:p>
      <w:pPr>
        <w:pStyle w:val="BodyText"/>
      </w:pPr>
      <w:r>
        <w:t>JIKALAU DITITAHKANNYA.</w:t>
      </w:r>
    </w:p>
    <w:p>
      <w:pPr>
        <w:pStyle w:val="BodyText"/>
      </w:pPr>
      <w:r>
        <w:t>3)</w:t>
      </w:r>
    </w:p>
    <w:p>
      <w:pPr>
        <w:pStyle w:val="BodyText"/>
      </w:pPr>
      <w:r>
        <w:t>PAKAIANNYA SEMARAK BERCAHAYA;</w:t>
      </w:r>
    </w:p>
    <w:p>
      <w:pPr>
        <w:pStyle w:val="BodyText"/>
      </w:pPr>
      <w:r>
        <w:t>DIALAH RAJA UNTUK SELAMANYA;</w:t>
      </w:r>
    </w:p>
    <w:p>
      <w:pPr>
        <w:pStyle w:val="BodyText"/>
      </w:pPr>
      <w:r>
        <w:t>YANG ADIL DASAR TAKHTANYA.</w:t>
      </w:r>
    </w:p>
    <w:p>
      <w:pPr>
        <w:pStyle w:val="BodyText"/>
      </w:pPr>
      <w:r>
        <w:t>4)</w:t>
      </w:r>
    </w:p>
    <w:p>
      <w:pPr>
        <w:pStyle w:val="BodyText"/>
      </w:pPr>
      <w:r>
        <w:t>YA TUHANKU, ENGKAU SELALU HADIR;</w:t>
      </w:r>
    </w:p>
    <w:p>
      <w:pPr>
        <w:pStyle w:val="BodyText"/>
      </w:pPr>
      <w:r>
        <w:t>ALLAHKU TANPA AWAL, TANPA AKHIR,</w:t>
      </w:r>
    </w:p>
    <w:p>
      <w:pPr>
        <w:pStyle w:val="BodyText"/>
      </w:pPr>
      <w:r>
        <w:t>SIAPA MENANDINGIMU?</w:t>
      </w:r>
    </w:p>
    <w:p>
      <w:pPr>
        <w:pStyle w:val="BodyText"/>
      </w:pPr>
      <w:r>
        <w:t>5)</w:t>
      </w:r>
    </w:p>
    <w:p>
      <w:pPr>
        <w:pStyle w:val="BodyText"/>
      </w:pPr>
      <w:r>
        <w:t>DI TANGANMU AKU TEN'TRAM DAN AMAN;</w:t>
      </w:r>
    </w:p>
    <w:p>
      <w:pPr>
        <w:pStyle w:val="BodyText"/>
      </w:pPr>
      <w:r>
        <w:t>ENGKAU KENAL YANG BAKAL KURANCANGKAN,</w:t>
      </w:r>
    </w:p>
    <w:p>
      <w:pPr>
        <w:pStyle w:val="BodyText"/>
      </w:pPr>
      <w:r>
        <w:t>ENGKAU PERIKSA HATIKU.</w:t>
      </w:r>
    </w:p>
    <w:p>
      <w:pPr>
        <w:pStyle w:val="BodyText"/>
      </w:pPr>
      <w:r>
        <w:t>6)</w:t>
      </w:r>
    </w:p>
    <w:p>
      <w:pPr>
        <w:pStyle w:val="BodyText"/>
      </w:pPr>
      <w:r>
        <w:t>ENGKAU DEKAT, JALANKU KAUMAKLUMI</w:t>
      </w:r>
    </w:p>
    <w:p>
      <w:pPr>
        <w:pStyle w:val="BodyText"/>
      </w:pPr>
      <w:r>
        <w:t>KE BATAS LAUT DAN KE UJUNG BUMI,</w:t>
      </w:r>
    </w:p>
    <w:p>
      <w:pPr>
        <w:pStyle w:val="BodyText"/>
      </w:pPr>
      <w:r>
        <w:t>DI TIAP WAKTU DAN TEMPAT.</w:t>
      </w:r>
    </w:p>
    <w:p>
      <w:pPr>
        <w:pStyle w:val="BodyText"/>
      </w:pPr>
      <w:r>
        <w:t>7)</w:t>
      </w:r>
    </w:p>
    <w:p>
      <w:pPr>
        <w:pStyle w:val="BodyText"/>
      </w:pPr>
      <w:r>
        <w:t>PIKIRANKU DAN HASRATKU KAUBACA;</w:t>
      </w:r>
    </w:p>
    <w:p>
      <w:pPr>
        <w:pStyle w:val="BodyText"/>
      </w:pPr>
      <w:r>
        <w:t>SETIAP TINDAK, YANG BENAR DAN SALAH,</w:t>
      </w:r>
    </w:p>
    <w:p>
      <w:pPr>
        <w:pStyle w:val="BodyText"/>
      </w:pPr>
      <w:r>
        <w:t>TERBUKA BAGI MATAMU.</w:t>
      </w:r>
    </w:p>
    <w:p>
      <w:pPr>
        <w:pStyle w:val="BodyText"/>
      </w:pPr>
      <w:r>
        <w:t>8)</w:t>
      </w:r>
    </w:p>
    <w:p>
      <w:pPr>
        <w:pStyle w:val="BodyText"/>
      </w:pPr>
      <w:r>
        <w:t>MILIKMULAH SEGALA YANG 'KU PUNYA;</w:t>
      </w:r>
    </w:p>
    <w:p>
      <w:pPr>
        <w:pStyle w:val="BodyText"/>
      </w:pPr>
      <w:r>
        <w:t>DENGAN SEMUA PATUT KUAGUNGKAN NAMAMU,</w:t>
      </w:r>
    </w:p>
    <w:p>
      <w:pPr>
        <w:pStyle w:val="BodyText"/>
      </w:pPr>
      <w:r>
        <w:t>TUHAN, S'LAMANYA.</w:t>
      </w:r>
    </w:p>
    <w:p>
      <w:pPr>
        <w:pStyle w:val="BodyText"/>
      </w:pPr>
      <w:r>
        <w:t>9)</w:t>
      </w:r>
    </w:p>
    <w:p>
      <w:pPr>
        <w:pStyle w:val="BodyText"/>
      </w:pPr>
      <w:r>
        <w:t>KEMBANG KECIL CERMINAN HIKMAT TUHAN;</w:t>
      </w:r>
    </w:p>
    <w:p>
      <w:pPr>
        <w:pStyle w:val="BodyText"/>
      </w:pPr>
      <w:r>
        <w:t>UDARA, LAUT, PADANG, PEGUNUNGAN</w:t>
      </w:r>
    </w:p>
    <w:p>
      <w:pPr>
        <w:pStyle w:val="BodyText"/>
      </w:pPr>
      <w:r>
        <w:t>MEMUJI DIKAU BERTAHLIL.</w:t>
      </w:r>
    </w:p>
    <w:p>
      <w:pPr>
        <w:pStyle w:val="BodyText"/>
      </w:pPr>
      <w:r>
        <w:t>10)</w:t>
      </w:r>
    </w:p>
    <w:p>
      <w:pPr>
        <w:pStyle w:val="BodyText"/>
      </w:pPr>
      <w:r>
        <w:t>ENGKAU BERI SEGALA KEPERLUAN;</w:t>
      </w:r>
    </w:p>
    <w:p>
      <w:pPr>
        <w:pStyle w:val="BodyText"/>
      </w:pPr>
      <w:r>
        <w:t>KAUSIRAM TANAH, PADI KAUTUMBUHKAN:</w:t>
      </w:r>
    </w:p>
    <w:p>
      <w:pPr>
        <w:pStyle w:val="BodyText"/>
      </w:pPr>
      <w:r>
        <w:t>KAUBUKA SUMBER REZEKI.</w:t>
      </w:r>
    </w:p>
    <w:p>
      <w:pPr>
        <w:pStyle w:val="BodyText"/>
      </w:pPr>
      <w:r>
        <w:t>11)</w:t>
      </w:r>
    </w:p>
    <w:p>
      <w:pPr>
        <w:pStyle w:val="BodyText"/>
      </w:pPr>
      <w:r>
        <w:t>TANPA ENGKAU TIADA PIPIT JATUH;</w:t>
      </w:r>
    </w:p>
    <w:p>
      <w:pPr>
        <w:pStyle w:val="BodyText"/>
      </w:pPr>
      <w:r>
        <w:t>HIDUPKU PUN BERADA DI TANGANMU:</w:t>
      </w:r>
    </w:p>
    <w:p>
      <w:pPr>
        <w:pStyle w:val="BodyText"/>
      </w:pPr>
      <w:r>
        <w:t>RAHMATMU, BAPA, TIDAK JAUH.</w:t>
      </w:r>
    </w:p>
    <w:p>
      <w:pPr>
        <w:pStyle w:val="BodyText"/>
      </w:pPr>
      <w:r>
        <w:t>12)</w:t>
      </w:r>
    </w:p>
    <w:p>
      <w:pPr>
        <w:pStyle w:val="BodyText"/>
      </w:pPr>
      <w:r>
        <w:t>PELINDUNGKU ENGKAU, YA SUMBER S'LAMAT;</w:t>
      </w:r>
    </w:p>
    <w:p>
      <w:pPr>
        <w:pStyle w:val="BodyText"/>
      </w:pPr>
      <w:r>
        <w:t>'KU TAK GENTAR: DI DUNIA DAN AKHIRAT</w:t>
      </w:r>
    </w:p>
    <w:p>
      <w:pPr>
        <w:pStyle w:val="BodyText"/>
      </w:pPr>
      <w:r>
        <w:t>ENGKAU TEMPATKU BERTEDUH.</w:t>
      </w:r>
    </w:p>
    <w:p/>
    <w:p>
      <w:pPr>
        <w:pStyle w:val="Heading1"/>
      </w:pPr>
      <w:r>
        <w:t>KJ NO. 63 "KJ 63 TUHAN, KARYAMU SUNGGUH BESAR"</w:t>
      </w:r>
    </w:p>
    <w:p>
      <w:r>
        <w:t>Nada Dasar: 6=D 2/4</w:t>
      </w:r>
    </w:p>
    <w:p>
      <w:pPr>
        <w:pStyle w:val="BodyText"/>
      </w:pPr>
      <w:r>
        <w:t>1)</w:t>
      </w:r>
    </w:p>
    <w:p>
      <w:pPr>
        <w:pStyle w:val="BodyText"/>
      </w:pPr>
      <w:r>
        <w:t>TUHAN, KARYAMU SUNGGUH BESAR, YA KHALIK SEMESTA:</w:t>
      </w:r>
    </w:p>
    <w:p>
      <w:pPr>
        <w:pStyle w:val="BodyText"/>
      </w:pPr>
      <w:r>
        <w:t>BINTANG DAN BULAN, SURYA TERANG, GUNUNG,</w:t>
      </w:r>
    </w:p>
    <w:p>
      <w:pPr>
        <w:pStyle w:val="BodyText"/>
      </w:pPr>
      <w:r>
        <w:t>LEMBAH YANG TINGGI RENDAH,</w:t>
      </w:r>
    </w:p>
    <w:p>
      <w:pPr>
        <w:pStyle w:val="BodyText"/>
      </w:pPr>
      <w:r>
        <w:t>LAUT YANG DALAM, SUNGAI KECIL CIPTAAN FIRMANMU.</w:t>
      </w:r>
    </w:p>
    <w:p>
      <w:pPr>
        <w:pStyle w:val="BodyText"/>
      </w:pPr>
      <w:r>
        <w:t>2)</w:t>
      </w:r>
    </w:p>
    <w:p>
      <w:pPr>
        <w:pStyle w:val="BodyText"/>
      </w:pPr>
      <w:r>
        <w:t>TUHAN, CURAHKANLAH KASIHMU, LINDUNGI UMATMU.</w:t>
      </w:r>
    </w:p>
    <w:p>
      <w:pPr>
        <w:pStyle w:val="BodyText"/>
      </w:pPr>
      <w:r>
        <w:t>BIARLAH ROHMU TINGGAL SERTA</w:t>
      </w:r>
    </w:p>
    <w:p>
      <w:pPr>
        <w:pStyle w:val="BodyText"/>
      </w:pPr>
      <w:r>
        <w:t>DAN MEMB'RI KAMI HIDUP KEKAL.</w:t>
      </w:r>
    </w:p>
    <w:p>
      <w:pPr>
        <w:pStyle w:val="BodyText"/>
      </w:pPr>
      <w:r>
        <w:t>TUHAN, DENGARLAH DOA SYUKUR, PUJIAN PADAMU.</w:t>
      </w:r>
    </w:p>
    <w:p/>
    <w:p>
      <w:pPr>
        <w:pStyle w:val="Heading1"/>
      </w:pPr>
      <w:r>
        <w:t>KJ NO. 64 "KJ 64 BILA KULIHAT BINTANG GEMERLAPAN"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BILA KULIHAT BINTANG GEMERLAPAN</w:t>
      </w:r>
    </w:p>
    <w:p>
      <w:pPr>
        <w:pStyle w:val="BodyText"/>
      </w:pPr>
      <w:r>
        <w:t>DAN BUNYI GURUH RIUH KUDENGAR,</w:t>
      </w:r>
    </w:p>
    <w:p>
      <w:pPr>
        <w:pStyle w:val="BodyText"/>
      </w:pPr>
      <w:r>
        <w:t>YA TUHANKU, TAK PUTUS AKU HERAN</w:t>
      </w:r>
    </w:p>
    <w:p>
      <w:pPr>
        <w:pStyle w:val="BodyText"/>
      </w:pPr>
      <w:r>
        <w:t>MELIHAT CIPTAANMU YANG BESAR.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MAKA JIWAKU PUN MEMUJIMU:</w:t>
      </w:r>
    </w:p>
    <w:p>
      <w:pPr>
        <w:pStyle w:val="BodyText"/>
      </w:pPr>
      <w:r>
        <w:t>"SUNGGUH BESAR KAU, ALLAHKU!"</w:t>
      </w:r>
    </w:p>
    <w:p>
      <w:pPr>
        <w:pStyle w:val="BodyText"/>
      </w:pPr>
      <w:r>
        <w:t>MAKA JIWAKU PUN MEMUJIMU:</w:t>
      </w:r>
    </w:p>
    <w:p>
      <w:pPr>
        <w:pStyle w:val="BodyText"/>
      </w:pPr>
      <w:r>
        <w:t>"SUNGGUH BESAR KAU, ALLAHKU!"</w:t>
      </w:r>
    </w:p>
    <w:p>
      <w:pPr>
        <w:pStyle w:val="BodyText"/>
      </w:pPr>
      <w:r>
        <w:t>2)</w:t>
      </w:r>
    </w:p>
    <w:p>
      <w:pPr>
        <w:pStyle w:val="BodyText"/>
      </w:pPr>
      <w:r>
        <w:t>YA TUHANKU, PABILA KURENUNGKAN</w:t>
      </w:r>
    </w:p>
    <w:p>
      <w:pPr>
        <w:pStyle w:val="BodyText"/>
      </w:pPr>
      <w:r>
        <w:t>PEMBERIANMU DALAM PENEBUS,</w:t>
      </w:r>
    </w:p>
    <w:p>
      <w:pPr>
        <w:pStyle w:val="BodyText"/>
      </w:pPr>
      <w:r>
        <w:t>'KU TERTEGUN: BAGIKU DICURAHKAN</w:t>
      </w:r>
    </w:p>
    <w:p>
      <w:pPr>
        <w:pStyle w:val="BodyText"/>
      </w:pPr>
      <w:r>
        <w:t>OLEH PUTRAMU DARAHNYA KUDUS.</w:t>
      </w:r>
    </w:p>
    <w:p>
      <w:pPr>
        <w:pStyle w:val="BodyText"/>
      </w:pPr>
      <w:r>
        <w:t>3)</w:t>
      </w:r>
    </w:p>
    <w:p>
      <w:pPr>
        <w:pStyle w:val="BodyText"/>
      </w:pPr>
      <w:r>
        <w:t>PABILA NANTI KRISTUS MEMANGGILKU,</w:t>
      </w:r>
    </w:p>
    <w:p>
      <w:pPr>
        <w:pStyle w:val="BodyText"/>
      </w:pPr>
      <w:r>
        <w:t>SUKACITAKU AMATLAH BESAR,</w:t>
      </w:r>
    </w:p>
    <w:p>
      <w:pPr>
        <w:pStyle w:val="BodyText"/>
      </w:pPr>
      <w:r>
        <w:t>KAR'NA TERKABULLAH YANG KURINDUKAN:</w:t>
      </w:r>
    </w:p>
    <w:p>
      <w:pPr>
        <w:pStyle w:val="BodyText"/>
      </w:pPr>
      <w:r>
        <w:t>MELIHAT DIKAU, TUHANKU AKBAR.</w:t>
      </w:r>
    </w:p>
    <w:p/>
    <w:p>
      <w:pPr>
        <w:pStyle w:val="Heading1"/>
      </w:pPr>
      <w:r>
        <w:t>KJ NO. 65 "KJ 65 CAKRAWALA DAN MALAIKAT"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CAKRAWALA DAN MALAIKAT, MARI PUJI ALLAHMU!</w:t>
      </w:r>
    </w:p>
    <w:p>
      <w:pPr>
        <w:pStyle w:val="BodyText"/>
      </w:pPr>
      <w:r>
        <w:t>SURYA, BULAN, BINTANG-BINTANG, PUJI YANG MENCIPTAMU!</w:t>
      </w:r>
    </w:p>
    <w:p>
      <w:pPr>
        <w:pStyle w:val="BodyText"/>
      </w:pPr>
      <w:r>
        <w:t>ALLAH BAPA T'LAH BERSABDA, JAGAT PATUH PADANYA:</w:t>
      </w:r>
    </w:p>
    <w:p>
      <w:pPr>
        <w:pStyle w:val="BodyText"/>
      </w:pPr>
      <w:r>
        <w:t>OLEH HUKUM YANG ABADI IA BIMBING SEMESTA.</w:t>
      </w:r>
    </w:p>
    <w:p>
      <w:pPr>
        <w:pStyle w:val="BodyText"/>
      </w:pPr>
      <w:r>
        <w:t>2)</w:t>
      </w:r>
    </w:p>
    <w:p>
      <w:pPr>
        <w:pStyle w:val="BodyText"/>
      </w:pPr>
      <w:r>
        <w:t>PUJI ALLAH MAHAMULIA; JANJI DIPENUHINYA.</w:t>
      </w:r>
    </w:p>
    <w:p>
      <w:pPr>
        <w:pStyle w:val="BodyText"/>
      </w:pPr>
      <w:r>
        <w:t>DIBERINYA KEMENANGAN, BAGI YANG DIPILIHNYA.</w:t>
      </w:r>
    </w:p>
    <w:p>
      <w:pPr>
        <w:pStyle w:val="BodyText"/>
      </w:pPr>
      <w:r>
        <w:t>MAUT DAN DOSA DIKALAHKAN; UMAT ALLAH S'LAMATLAH,</w:t>
      </w:r>
    </w:p>
    <w:p>
      <w:pPr>
        <w:pStyle w:val="BodyText"/>
      </w:pPr>
      <w:r>
        <w:t>SORGA DAN SEISI DUNIA, PUJI, PUJI NAMANYA!</w:t>
      </w:r>
    </w:p>
    <w:p/>
    <w:p>
      <w:pPr>
        <w:pStyle w:val="Heading1"/>
      </w:pPr>
      <w:r>
        <w:t>KJ NO. 66 "KJ 66 DI GUNUNG DAN DI LURAH"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DI GUNUNG DAN DI LURAH, DI TIAP JALANKU,</w:t>
      </w:r>
    </w:p>
    <w:p>
      <w:pPr>
        <w:pStyle w:val="BodyText"/>
      </w:pPr>
      <w:r>
        <w:t>DI PADANG DAN DI HUTAN, DEKATLAH TUHANKU.</w:t>
      </w:r>
    </w:p>
    <w:p>
      <w:pPr>
        <w:pStyle w:val="BodyText"/>
      </w:pPr>
      <w:r>
        <w:t>DI DARAT DAN ANGKASA TUHANKU BESERTA;</w:t>
      </w:r>
    </w:p>
    <w:p>
      <w:pPr>
        <w:pStyle w:val="BodyText"/>
      </w:pPr>
      <w:r>
        <w:t>DIMANA-MANA SAJA TUHANKU HADIRLAH.</w:t>
      </w:r>
    </w:p>
    <w:p>
      <w:pPr>
        <w:pStyle w:val="BodyText"/>
      </w:pPr>
      <w:r>
        <w:t>2)</w:t>
      </w:r>
    </w:p>
    <w:p>
      <w:pPr>
        <w:pStyle w:val="BodyText"/>
      </w:pPr>
      <w:r>
        <w:t>TETAPLAH MATA BAPA MENILIK DUNIA:</w:t>
      </w:r>
    </w:p>
    <w:p>
      <w:pPr>
        <w:pStyle w:val="BodyText"/>
      </w:pPr>
      <w:r>
        <w:t>TERLINDUNG BARANG SIAPA YANG HARAP KASIHNYA.</w:t>
      </w:r>
    </w:p>
    <w:p>
      <w:pPr>
        <w:pStyle w:val="BodyText"/>
      </w:pPr>
      <w:r>
        <w:t>PUN BURUNG DAN TANAMAN TERJAMIN HIDUPNYA;</w:t>
      </w:r>
    </w:p>
    <w:p>
      <w:pPr>
        <w:pStyle w:val="BodyText"/>
      </w:pPr>
      <w:r>
        <w:t>YA, SEGENAP CIPTAAN DIRAWAT OLEHNYA.</w:t>
      </w:r>
    </w:p>
    <w:p>
      <w:pPr>
        <w:pStyle w:val="BodyText"/>
      </w:pPr>
      <w:r>
        <w:t>3)</w:t>
      </w:r>
    </w:p>
    <w:p>
      <w:pPr>
        <w:pStyle w:val="BodyText"/>
      </w:pPr>
      <w:r>
        <w:t>HAI MAKHLUK SEMUANYA DI GUNUNG DAN LEMBAH,</w:t>
      </w:r>
    </w:p>
    <w:p>
      <w:pPr>
        <w:pStyle w:val="BodyText"/>
      </w:pPr>
      <w:r>
        <w:t>DI LAUT, DI UDARA, DI MANA SAJALAH,</w:t>
      </w:r>
    </w:p>
    <w:p>
      <w:pPr>
        <w:pStyle w:val="BodyText"/>
      </w:pPr>
      <w:r>
        <w:t>HAYATI SIANG-MALAM SEGALA KURNIA</w:t>
      </w:r>
    </w:p>
    <w:p>
      <w:pPr>
        <w:pStyle w:val="BodyText"/>
      </w:pPr>
      <w:r>
        <w:t>PEMB'RIAN KHALIK ALAM, PERTANDA KASIHNYA.</w:t>
      </w:r>
    </w:p>
    <w:p>
      <w:pPr>
        <w:pStyle w:val="BodyText"/>
      </w:pPr>
      <w:r>
        <w:t>4)</w:t>
      </w:r>
    </w:p>
    <w:p>
      <w:pPr>
        <w:pStyle w:val="BodyText"/>
      </w:pPr>
      <w:r>
        <w:t>PERCAYA, HAI SAUDARA, DAN PUJI TUHANMU.</w:t>
      </w:r>
    </w:p>
    <w:p>
      <w:pPr>
        <w:pStyle w:val="BodyText"/>
      </w:pPr>
      <w:r>
        <w:t>KENDATI KAU SENGSARA, DEKATLAH TUHANMU,</w:t>
      </w:r>
    </w:p>
    <w:p>
      <w:pPr>
        <w:pStyle w:val="BodyText"/>
      </w:pPr>
      <w:r>
        <w:t>PENOLONG YANG SETIA TIADA TARANYA:</w:t>
      </w:r>
    </w:p>
    <w:p>
      <w:pPr>
        <w:pStyle w:val="BodyText"/>
      </w:pPr>
      <w:r>
        <w:t>PUN DALAM KEMATIAN TUHANMU BESERTA.</w:t>
      </w:r>
    </w:p>
    <w:p/>
    <w:p>
      <w:pPr>
        <w:pStyle w:val="Heading1"/>
      </w:pPr>
      <w:r>
        <w:t>KJ NO. 67 "KJ 67 HAI ANAK-ANAK, MUDA DAN BELIA"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HAI ANAK-ANAK MUDA DAN BELIA</w:t>
      </w:r>
    </w:p>
    <w:p>
      <w:pPr>
        <w:pStyle w:val="BodyText"/>
      </w:pPr>
      <w:r>
        <w:t>YANG DIBERKATI, DIJAGA ALLAH BAPA,</w:t>
      </w:r>
    </w:p>
    <w:p>
      <w:pPr>
        <w:pStyle w:val="BodyText"/>
      </w:pPr>
      <w:r>
        <w:t>PATUT BERSYUKUR, BERDOA DAN BERKARYA;</w:t>
      </w:r>
    </w:p>
    <w:p>
      <w:pPr>
        <w:pStyle w:val="BodyText"/>
      </w:pPr>
      <w:r>
        <w:t>KAR'NA DEMIKIAN MAKSUD SANG PENCIPTA.</w:t>
      </w:r>
    </w:p>
    <w:p>
      <w:pPr>
        <w:pStyle w:val="BodyText"/>
      </w:pPr>
      <w:r>
        <w:t>2)</w:t>
      </w:r>
    </w:p>
    <w:p>
      <w:pPr>
        <w:pStyle w:val="BodyText"/>
      </w:pPr>
      <w:r>
        <w:t>GUNUNG MENJULANG, LAUT BERKILAUAN,</w:t>
      </w:r>
    </w:p>
    <w:p>
      <w:pPr>
        <w:pStyle w:val="BodyText"/>
      </w:pPr>
      <w:r>
        <w:t>TANAMAN HIJAU DAN ALAM YANG MENAWAN</w:t>
      </w:r>
    </w:p>
    <w:p>
      <w:pPr>
        <w:pStyle w:val="BodyText"/>
      </w:pPr>
      <w:r>
        <w:t>PATUT DIJAGA, DIRAWAT, DIKELOLA;</w:t>
      </w:r>
    </w:p>
    <w:p>
      <w:pPr>
        <w:pStyle w:val="BodyText"/>
      </w:pPr>
      <w:r>
        <w:t>KAR'NA DEMIKIAN MAKSUD SANG PENCIPTA.</w:t>
      </w:r>
    </w:p>
    <w:p>
      <w:pPr>
        <w:pStyle w:val="BodyText"/>
      </w:pPr>
      <w:r>
        <w:t>3)</w:t>
      </w:r>
    </w:p>
    <w:p>
      <w:pPr>
        <w:pStyle w:val="BodyText"/>
      </w:pPr>
      <w:r>
        <w:t>HEWAN DI BUMI, UNGGAS DI UDARA,</w:t>
      </w:r>
    </w:p>
    <w:p>
      <w:pPr>
        <w:pStyle w:val="BodyText"/>
      </w:pPr>
      <w:r>
        <w:t>IKAN DI LAUT SERTA BINATANG LANGKA</w:t>
      </w:r>
    </w:p>
    <w:p>
      <w:pPr>
        <w:pStyle w:val="BodyText"/>
      </w:pPr>
      <w:r>
        <w:t>PATUT DISAYANG, DIBELA, DIP'LIHARA;</w:t>
      </w:r>
    </w:p>
    <w:p>
      <w:pPr>
        <w:pStyle w:val="BodyText"/>
      </w:pPr>
      <w:r>
        <w:t>KAR'NA DEMIKIAN MAKSUD SANG PENCIPTA.</w:t>
      </w:r>
    </w:p>
    <w:p>
      <w:pPr>
        <w:pStyle w:val="BodyText"/>
      </w:pPr>
      <w:r>
        <w:t>4)</w:t>
      </w:r>
    </w:p>
    <w:p>
      <w:pPr>
        <w:pStyle w:val="BodyText"/>
      </w:pPr>
      <w:r>
        <w:t>HAI MANUSIA, MUDA DAN DEWASA,</w:t>
      </w:r>
    </w:p>
    <w:p>
      <w:pPr>
        <w:pStyle w:val="BodyText"/>
      </w:pPr>
      <w:r>
        <w:t>HEWAN DAN POHON SERTA SEISI DUNIA,</w:t>
      </w:r>
    </w:p>
    <w:p>
      <w:pPr>
        <w:pStyle w:val="BodyText"/>
      </w:pPr>
      <w:r>
        <w:t>PUJILAH TUHAN SELURUH ALAM RAYA;</w:t>
      </w:r>
    </w:p>
    <w:p>
      <w:pPr>
        <w:pStyle w:val="BodyText"/>
      </w:pPr>
      <w:r>
        <w:t>KAR'NA DEMIKIAN MAKSUD SANG PENCIPTA.</w:t>
      </w:r>
    </w:p>
    <w:p/>
    <w:p>
      <w:pPr>
        <w:pStyle w:val="Heading1"/>
      </w:pPr>
      <w:r>
        <w:t>KJ NO. 68 "KJ 68 TAHUKAH KAMU JUMLAH BINTANG"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TAHUKAH KAMU JUMLAH BINTANG DI ANGKASA YANG MEGAH</w:t>
      </w:r>
    </w:p>
    <w:p>
      <w:pPr>
        <w:pStyle w:val="BodyText"/>
      </w:pPr>
      <w:r>
        <w:t>DAN BERAPA JUMLAH AWAN MENGITARI DUNIA?</w:t>
      </w:r>
    </w:p>
    <w:p>
      <w:pPr>
        <w:pStyle w:val="BodyText"/>
      </w:pPr>
      <w:r>
        <w:t>TUHAN ALLAH TAHU SEMUA, TIADA SATU YANG DILUPA</w:t>
      </w:r>
    </w:p>
    <w:p>
      <w:pPr>
        <w:pStyle w:val="BodyText"/>
      </w:pPr>
      <w:r>
        <w:t>DARI JUMLAH YANG BESAR, DARI JUMLAH YANG BESAR.</w:t>
      </w:r>
    </w:p>
    <w:p>
      <w:pPr>
        <w:pStyle w:val="BodyText"/>
      </w:pPr>
      <w:r>
        <w:t>2)</w:t>
      </w:r>
    </w:p>
    <w:p>
      <w:pPr>
        <w:pStyle w:val="BodyText"/>
      </w:pPr>
      <w:r>
        <w:t>TAHUKAH KAMU JUMLAH IKAN DI SAMUD'RA, BERENANG</w:t>
      </w:r>
    </w:p>
    <w:p>
      <w:pPr>
        <w:pStyle w:val="BodyText"/>
      </w:pPr>
      <w:r>
        <w:t>DAN BERAPA BURUNG-BURUNG DI UDARA, YANG TERBANG?</w:t>
      </w:r>
    </w:p>
    <w:p>
      <w:pPr>
        <w:pStyle w:val="BodyText"/>
      </w:pPr>
      <w:r>
        <w:t>TUHAN ALLAH PENCIPTANYA; SATU-SATU DIKENALNYA.</w:t>
      </w:r>
    </w:p>
    <w:p>
      <w:pPr>
        <w:pStyle w:val="BodyText"/>
      </w:pPr>
      <w:r>
        <w:t>SEMUANYA PUN SENANG, SEMUANYA PUN SENANG.</w:t>
      </w:r>
    </w:p>
    <w:p>
      <w:pPr>
        <w:pStyle w:val="BodyText"/>
      </w:pPr>
      <w:r>
        <w:t>3)</w:t>
      </w:r>
    </w:p>
    <w:p>
      <w:pPr>
        <w:pStyle w:val="BodyText"/>
      </w:pPr>
      <w:r>
        <w:t>TAHUKAH KAMU JUMLAH ANAK DI SELURUH DUNIA</w:t>
      </w:r>
    </w:p>
    <w:p>
      <w:pPr>
        <w:pStyle w:val="BodyText"/>
      </w:pPr>
      <w:r>
        <w:t>BANGUN TIDUR TIAP PAGI DENGAN HATI YANG CERAH?</w:t>
      </w:r>
    </w:p>
    <w:p>
      <w:pPr>
        <w:pStyle w:val="BodyText"/>
      </w:pPr>
      <w:r>
        <w:t>ALLAH BAPA DALAM SORGA MENGINDAHKAN SEMUANYA;</w:t>
      </w:r>
    </w:p>
    <w:p>
      <w:pPr>
        <w:pStyle w:val="BodyText"/>
      </w:pPr>
      <w:r>
        <w:t>KAU PUN DIINDAHKANNYA, KAU PUN DIINDAHKANNYA.</w:t>
      </w:r>
    </w:p>
    <w:p/>
    <w:p>
      <w:pPr>
        <w:pStyle w:val="Heading1"/>
      </w:pPr>
      <w:r>
        <w:t>KJ NO. 69 "KJ 69 PADA MULANYA"</w:t>
      </w:r>
    </w:p>
    <w:p>
      <w:r>
        <w:t>Nada Dasar: 1=G 2/3</w:t>
      </w:r>
    </w:p>
    <w:p>
      <w:pPr>
        <w:pStyle w:val="BodyText"/>
      </w:pPr>
      <w:r>
        <w:t>1)</w:t>
      </w:r>
    </w:p>
    <w:p>
      <w:pPr>
        <w:pStyle w:val="BodyText"/>
      </w:pPr>
      <w:r>
        <w:t>PADA MULANYA GELAP SEMUANYA, SUNYI SENYAPLAH SAMUDERA.</w:t>
      </w:r>
    </w:p>
    <w:p>
      <w:pPr>
        <w:pStyle w:val="BodyText"/>
      </w:pPr>
      <w:r>
        <w:t>ALLAH BERSABDA: TERANG BERCAHAYA; HARI PERTAMA DI DUNIA.</w:t>
      </w:r>
    </w:p>
    <w:p>
      <w:pPr>
        <w:pStyle w:val="BodyText"/>
      </w:pPr>
      <w:r>
        <w:t>2)</w:t>
      </w:r>
    </w:p>
    <w:p>
      <w:pPr>
        <w:pStyle w:val="BodyText"/>
      </w:pPr>
      <w:r>
        <w:t>PADA MULANYA BELUM ADA LANGIT; ATAS DAN BAWAH TERCAMPURLAH.</w:t>
      </w:r>
    </w:p>
    <w:p>
      <w:pPr>
        <w:pStyle w:val="BodyText"/>
      </w:pPr>
      <w:r>
        <w:t>ALLAH BERSABDA: BENTANGAN PUN JADI; HARI KEDUA DI DUNIA.</w:t>
      </w:r>
    </w:p>
    <w:p>
      <w:pPr>
        <w:pStyle w:val="BodyText"/>
      </w:pPr>
      <w:r>
        <w:t>3)</w:t>
      </w:r>
    </w:p>
    <w:p>
      <w:pPr>
        <w:pStyle w:val="BodyText"/>
      </w:pPr>
      <w:r>
        <w:t>PADA MULANYA BELUM ADA TANAH YANG MENUMBUHKAN TANAMANNYA.</w:t>
      </w:r>
    </w:p>
    <w:p>
      <w:pPr>
        <w:pStyle w:val="BodyText"/>
      </w:pPr>
      <w:r>
        <w:t>ALLAH BERSABDA: TERCIPTALAH DARAT; HARI KETIGA DI DUNIA.</w:t>
      </w:r>
    </w:p>
    <w:p>
      <w:pPr>
        <w:pStyle w:val="BodyText"/>
      </w:pPr>
      <w:r>
        <w:t>4)</w:t>
      </w:r>
    </w:p>
    <w:p>
      <w:pPr>
        <w:pStyle w:val="BodyText"/>
      </w:pPr>
      <w:r>
        <w:t>PADA MULANYA BELUM ADA SURYA, BULAN DAN BINTANG DAN MASANYA.</w:t>
      </w:r>
    </w:p>
    <w:p>
      <w:pPr>
        <w:pStyle w:val="BodyText"/>
      </w:pPr>
      <w:r>
        <w:t>ALLAH BERSABDA MEMBUAT SEMUA; HARI KEEMPAT DI DUNIA.</w:t>
      </w:r>
    </w:p>
    <w:p>
      <w:pPr>
        <w:pStyle w:val="BodyText"/>
      </w:pPr>
      <w:r>
        <w:t>5)</w:t>
      </w:r>
    </w:p>
    <w:p>
      <w:pPr>
        <w:pStyle w:val="BodyText"/>
      </w:pPr>
      <w:r>
        <w:t>PADA MULANYA BELUM ADA IKAN, BURUNG BERSAYAP BELUM PERNAH.</w:t>
      </w:r>
    </w:p>
    <w:p>
      <w:pPr>
        <w:pStyle w:val="BodyText"/>
      </w:pPr>
      <w:r>
        <w:t>ALLAH BERSABDA: SEGALA TERCIPTA; HARI KELIMA DI DUNIA.</w:t>
      </w:r>
    </w:p>
    <w:p>
      <w:pPr>
        <w:pStyle w:val="BodyText"/>
      </w:pPr>
      <w:r>
        <w:t>6)</w:t>
      </w:r>
    </w:p>
    <w:p>
      <w:pPr>
        <w:pStyle w:val="BodyText"/>
      </w:pPr>
      <w:r>
        <w:t>PADA MULANYA BELUM ADA HEWAN YANG MENEMANI MANUSIA.</w:t>
      </w:r>
    </w:p>
    <w:p>
      <w:pPr>
        <w:pStyle w:val="BodyText"/>
      </w:pPr>
      <w:r>
        <w:t>ALLAH BERSABDA MENJADIKAN INSAN; HARI KEENAM DI DUNIA.</w:t>
      </w:r>
    </w:p>
    <w:p>
      <w:pPr>
        <w:pStyle w:val="BodyText"/>
      </w:pPr>
      <w:r>
        <w:t>7)</w:t>
      </w:r>
    </w:p>
    <w:p>
      <w:pPr>
        <w:pStyle w:val="BodyText"/>
      </w:pPr>
      <w:r>
        <w:t>PADA MULANYA SEMUA TERJADI: LANGIT DAN BUMI DAN ISINYA.</w:t>
      </w:r>
    </w:p>
    <w:p>
      <w:pPr>
        <w:pStyle w:val="BodyText"/>
      </w:pPr>
      <w:r>
        <w:t>ALLAH PENCIPTA TELAH MEMBERKATI HARI KETUJUH DI DUNIA.</w:t>
      </w:r>
    </w:p>
    <w:p/>
    <w:p>
      <w:pPr>
        <w:pStyle w:val="Heading1"/>
      </w:pPr>
      <w:r>
        <w:t>KJ NO. 70 "KJ 70 HUJAN, HUJAN"</w:t>
      </w:r>
    </w:p>
    <w:p>
      <w:r>
        <w:t>Nada Dasar: 6=A 4/4</w:t>
      </w:r>
    </w:p>
    <w:p>
      <w:pPr>
        <w:pStyle w:val="BodyText"/>
      </w:pPr>
      <w:r>
        <w:t>1)</w:t>
      </w:r>
    </w:p>
    <w:p>
      <w:pPr>
        <w:pStyle w:val="BodyText"/>
      </w:pPr>
      <w:r>
        <w:t>HUJAN, HUJAN, TAK HENTINYA HUJAN TURUN MENDERAS;</w:t>
      </w:r>
    </w:p>
    <w:p>
      <w:pPr>
        <w:pStyle w:val="BodyText"/>
      </w:pPr>
      <w:r>
        <w:t>EMPAT PULUH HARI HUJAN, HUJAN LAGI, JADI AIR BAH.</w:t>
      </w:r>
    </w:p>
    <w:p>
      <w:pPr>
        <w:pStyle w:val="BodyText"/>
      </w:pPr>
      <w:r>
        <w:t>2)</w:t>
      </w:r>
    </w:p>
    <w:p>
      <w:pPr>
        <w:pStyle w:val="BodyText"/>
      </w:pPr>
      <w:r>
        <w:t>POHON, HEWAN DAN SEMUA ORANG MATI TENGGELAM;</w:t>
      </w:r>
    </w:p>
    <w:p>
      <w:pPr>
        <w:pStyle w:val="BodyText"/>
      </w:pPr>
      <w:r>
        <w:t>DALAM BANJIR INI GUNUNG YANG TERTINGGI IKUT TERBENAM.</w:t>
      </w:r>
    </w:p>
    <w:p>
      <w:pPr>
        <w:pStyle w:val="BodyText"/>
      </w:pPr>
      <w:r>
        <w:t>3)</w:t>
      </w:r>
    </w:p>
    <w:p>
      <w:pPr>
        <w:pStyle w:val="BodyText"/>
      </w:pPr>
      <w:r>
        <w:t>HIDUP, HIDUP, MASIH ADA HIDUP DALAM AIR BAH:</w:t>
      </w:r>
    </w:p>
    <w:p>
      <w:pPr>
        <w:pStyle w:val="BodyText"/>
      </w:pPr>
      <w:r>
        <w:t>NUH YANG MEMBAWANYA ATAS P'RINTAH ALLAH, DALAM BAHTERA!</w:t>
      </w:r>
    </w:p>
    <w:p>
      <w:pPr>
        <w:pStyle w:val="BodyText"/>
      </w:pPr>
      <w:r>
        <w:t>4)</w:t>
      </w:r>
    </w:p>
    <w:p>
      <w:pPr>
        <w:pStyle w:val="BodyText"/>
      </w:pPr>
      <w:r>
        <w:t>BAPA, IBU, ANAK DAN MENANTU, HEWAN PUN SERTA</w:t>
      </w:r>
    </w:p>
    <w:p>
      <w:pPr>
        <w:pStyle w:val="BodyText"/>
      </w:pPr>
      <w:r>
        <w:t>HIDUP DALAM BAHT'RA SAMPAI DI SAATNYA SURUT AIR BAH.</w:t>
      </w:r>
    </w:p>
    <w:p>
      <w:pPr>
        <w:pStyle w:val="BodyText"/>
      </w:pPr>
      <w:r>
        <w:t>5)</w:t>
      </w:r>
    </w:p>
    <w:p>
      <w:pPr>
        <w:pStyle w:val="BodyText"/>
      </w:pPr>
      <w:r>
        <w:t>ISI BAHT'RA S'LAMAT BERSEJAHT'RA, BUMI PUN KERING.</w:t>
      </w:r>
    </w:p>
    <w:p>
      <w:pPr>
        <w:pStyle w:val="BodyText"/>
      </w:pPr>
      <w:r>
        <w:t>ALLAH IKAT JANJI: LIHATLAH PELANGI ELOK BERSERI!</w:t>
      </w:r>
    </w:p>
    <w:p/>
    <w:p>
      <w:pPr>
        <w:pStyle w:val="Heading1"/>
      </w:pPr>
      <w:r>
        <w:t>KJ NO. 71 "KJ 71 ABRAHAM, ABRAHAM"</w:t>
      </w:r>
    </w:p>
    <w:p>
      <w:r>
        <w:t>Nada Dasar: 1=G 2/4</w:t>
      </w:r>
    </w:p>
    <w:p>
      <w:pPr>
        <w:pStyle w:val="BodyText"/>
      </w:pPr>
      <w:r>
        <w:t>1)</w:t>
      </w:r>
    </w:p>
    <w:p>
      <w:pPr>
        <w:pStyle w:val="BodyText"/>
      </w:pPr>
      <w:r>
        <w:t>ABRAHAM, ABRAHAM, TINGGALKANLAH NEG'RI TENTRAM,</w:t>
      </w:r>
    </w:p>
    <w:p>
      <w:pPr>
        <w:pStyle w:val="BodyText"/>
      </w:pPr>
      <w:r>
        <w:t>ABRAHAM, ABRAHAM, BERJALANLAH DENGAN IMAN!</w:t>
      </w:r>
    </w:p>
    <w:p>
      <w:pPr>
        <w:pStyle w:val="BodyText"/>
      </w:pPr>
      <w:r>
        <w:t>JUMLAH BINTANG TAK TERBILANG, TURUNANMU PUN DEMIKIAN;</w:t>
      </w:r>
    </w:p>
    <w:p>
      <w:pPr>
        <w:pStyle w:val="BodyText"/>
      </w:pPr>
      <w:r>
        <w:t>IKUTLAH PETUNJUKKU KE NEG'RI PUSAKAMU!</w:t>
      </w:r>
    </w:p>
    <w:p>
      <w:pPr>
        <w:pStyle w:val="BodyText"/>
      </w:pPr>
      <w:r>
        <w:t>2)</w:t>
      </w:r>
    </w:p>
    <w:p>
      <w:pPr>
        <w:pStyle w:val="BodyText"/>
      </w:pPr>
      <w:r>
        <w:t>ABRAHAM, ABRAHAM, TINGGALKANLAH NEG'RI TENTRAM;</w:t>
      </w:r>
    </w:p>
    <w:p>
      <w:pPr>
        <w:pStyle w:val="BodyText"/>
      </w:pPr>
      <w:r>
        <w:t>ABRAHAM, ABRAHAM, BERJALANLAH DENGAN IMAN!</w:t>
      </w:r>
    </w:p>
    <w:p>
      <w:pPr>
        <w:pStyle w:val="BodyText"/>
      </w:pPr>
      <w:r>
        <w:t>BANGSA-BANGSA DUNIA NANTI; DALAM DIKAU KUBERKATI;</w:t>
      </w:r>
    </w:p>
    <w:p>
      <w:pPr>
        <w:pStyle w:val="BodyText"/>
      </w:pPr>
      <w:r>
        <w:t>INGAT AKAN SABDAKU DI SEPANJANG JALANMU!</w:t>
      </w:r>
    </w:p>
    <w:p>
      <w:pPr>
        <w:pStyle w:val="BodyText"/>
      </w:pPr>
      <w:r>
        <w:t>3)</w:t>
      </w:r>
    </w:p>
    <w:p>
      <w:pPr>
        <w:pStyle w:val="BodyText"/>
      </w:pPr>
      <w:r>
        <w:t>ABRAHAM, ABRAHAM, BERANGKAT SUNGGUH BERIMAN;</w:t>
      </w:r>
    </w:p>
    <w:p>
      <w:pPr>
        <w:pStyle w:val="BodyText"/>
      </w:pPr>
      <w:r>
        <w:t>ABRAHAM, ABRAHAM MENUJU TANAH KANAAN.</w:t>
      </w:r>
    </w:p>
    <w:p>
      <w:pPr>
        <w:pStyle w:val="BodyText"/>
      </w:pPr>
      <w:r>
        <w:t>YAKIN, TANPA KERAGUAN IA IKUT SABDA TUHAN.</w:t>
      </w:r>
    </w:p>
    <w:p>
      <w:pPr>
        <w:pStyle w:val="BodyText"/>
      </w:pPr>
      <w:r>
        <w:t>MARI, IKUTLAH SERTA KE NEG'RI SEJAHTERA!</w:t>
      </w:r>
    </w:p>
    <w:p/>
    <w:p>
      <w:pPr>
        <w:pStyle w:val="Heading1"/>
      </w:pPr>
      <w:r>
        <w:t>KJ NO. 72 "KJ 72 AGUNGKAN ALLAHMU"</w:t>
      </w:r>
    </w:p>
    <w:p>
      <w:r>
        <w:t>Nada Dasar: 6=F 4/4</w:t>
      </w:r>
    </w:p>
    <w:p>
      <w:pPr>
        <w:pStyle w:val="BodyText"/>
      </w:pPr>
      <w:r>
        <w:t>1)</w:t>
      </w:r>
    </w:p>
    <w:p>
      <w:pPr>
        <w:pStyle w:val="BodyText"/>
      </w:pPr>
      <w:r>
        <w:t>AGUNGKAN ALLAHMU, JUNJUNGAN ABRAHAM,</w:t>
      </w:r>
    </w:p>
    <w:p>
      <w:pPr>
        <w:pStyle w:val="BodyText"/>
      </w:pPr>
      <w:r>
        <w:t>YANG TAKHTA RAHMATNYA TEGUH, SANG RAJA AM!</w:t>
      </w:r>
    </w:p>
    <w:p>
      <w:pPr>
        <w:pStyle w:val="BodyText"/>
      </w:pPr>
      <w:r>
        <w:t>YANG ADA, YANG ESA, DIPUJI,</w:t>
      </w:r>
    </w:p>
    <w:p>
      <w:pPr>
        <w:pStyle w:val="BodyText"/>
      </w:pPr>
      <w:r>
        <w:t>DISEMBAH DI SORGA DAN DI DUNIA SELAMANYA!</w:t>
      </w:r>
    </w:p>
    <w:p>
      <w:pPr>
        <w:pStyle w:val="BodyText"/>
      </w:pPr>
      <w:r>
        <w:t>2)</w:t>
      </w:r>
    </w:p>
    <w:p>
      <w:pPr>
        <w:pStyle w:val="BodyText"/>
      </w:pPr>
      <w:r>
        <w:t>AGUNGKAN ALLAHMU, JUNJUNGAN ABRAHAM</w:t>
      </w:r>
    </w:p>
    <w:p>
      <w:pPr>
        <w:pStyle w:val="BodyText"/>
      </w:pPr>
      <w:r>
        <w:t>DAN SUMBER SUKACITAKU, TEMPAT TENT'RAM.</w:t>
      </w:r>
    </w:p>
    <w:p>
      <w:pPr>
        <w:pStyle w:val="BodyText"/>
      </w:pPr>
      <w:r>
        <w:t>KUTOLAK DUNIA DAN HARKAT YANG SEMU;</w:t>
      </w:r>
    </w:p>
    <w:p>
      <w:pPr>
        <w:pStyle w:val="BodyText"/>
      </w:pPr>
      <w:r>
        <w:t>ALLAHKU HARTA YANG BAKA, PERISAIKU!</w:t>
      </w:r>
    </w:p>
    <w:p>
      <w:pPr>
        <w:pStyle w:val="BodyText"/>
      </w:pPr>
      <w:r>
        <w:t>3)</w:t>
      </w:r>
    </w:p>
    <w:p>
      <w:pPr>
        <w:pStyle w:val="BodyText"/>
      </w:pPr>
      <w:r>
        <w:t>TERJAMIN JANJINYA DAN ITU KUPEGANG:</w:t>
      </w:r>
    </w:p>
    <w:p>
      <w:pPr>
        <w:pStyle w:val="BodyText"/>
      </w:pPr>
      <w:r>
        <w:t>DI SAYAP RAJAWALILAH 'KU MASUK T'RANG.</w:t>
      </w:r>
    </w:p>
    <w:p>
      <w:pPr>
        <w:pStyle w:val="BodyText"/>
      </w:pPr>
      <w:r>
        <w:t>K'LAK TAMPAK WAJAHNYA, KUPUJI KUASANYA</w:t>
      </w:r>
    </w:p>
    <w:p>
      <w:pPr>
        <w:pStyle w:val="BodyText"/>
      </w:pPr>
      <w:r>
        <w:t>DAN MENYANYIKAN RAHMATNYA SELAMANYA.</w:t>
      </w:r>
    </w:p>
    <w:p>
      <w:pPr>
        <w:pStyle w:val="BodyText"/>
      </w:pPr>
      <w:r>
        <w:t>4)</w:t>
      </w:r>
    </w:p>
    <w:p>
      <w:pPr>
        <w:pStyle w:val="BodyText"/>
      </w:pPr>
      <w:r>
        <w:t>DI NEGERI BAKA BERTAKHTA PEMENANG</w:t>
      </w:r>
    </w:p>
    <w:p>
      <w:pPr>
        <w:pStyle w:val="BodyText"/>
      </w:pPr>
      <w:r>
        <w:t>SANG RAJA DAMAI DIALAH DAN RAJA T'RANG</w:t>
      </w:r>
    </w:p>
    <w:p>
      <w:pPr>
        <w:pStyle w:val="BodyText"/>
      </w:pPr>
      <w:r>
        <w:t>KEKAL KUASANYA DI SION YANG CERLANG</w:t>
      </w:r>
    </w:p>
    <w:p>
      <w:pPr>
        <w:pStyle w:val="BodyText"/>
      </w:pPr>
      <w:r>
        <w:t>BERSAMA ORANG SUCINYA YANG T'LAH MENANG</w:t>
      </w:r>
    </w:p>
    <w:p>
      <w:pPr>
        <w:pStyle w:val="BodyText"/>
      </w:pPr>
      <w:r>
        <w:t>5)</w:t>
      </w:r>
    </w:p>
    <w:p>
      <w:pPr>
        <w:pStyle w:val="BodyText"/>
      </w:pPr>
      <w:r>
        <w:t>YANG SUDAH DITEBUS MEMUJI TUHANNYA,</w:t>
      </w:r>
    </w:p>
    <w:p>
      <w:pPr>
        <w:pStyle w:val="BodyText"/>
      </w:pPr>
      <w:r>
        <w:t>"SANG BAPA, PUTRA, ROH KUDUS TERPUJILAH!"</w:t>
      </w:r>
    </w:p>
    <w:p>
      <w:pPr>
        <w:pStyle w:val="BodyText"/>
      </w:pPr>
      <w:r>
        <w:t>YA ALLAH ABRAHAM, KAU JUGA ALLAHKU;</w:t>
      </w:r>
    </w:p>
    <w:p>
      <w:pPr>
        <w:pStyle w:val="BodyText"/>
      </w:pPr>
      <w:r>
        <w:t>'KU SUJUD DAN PENUH IMAN MEMUJIMU.</w:t>
      </w:r>
    </w:p>
    <w:p/>
    <w:p>
      <w:pPr>
        <w:pStyle w:val="Heading1"/>
      </w:pPr>
      <w:r>
        <w:t>KJ NO. 73 "KJ 73 HAI LANGIT, PASANGLAH TELINGAMU"</w:t>
      </w:r>
    </w:p>
    <w:p>
      <w:r>
        <w:t>Nada Dasar: 1=A 4/4</w:t>
      </w:r>
    </w:p>
    <w:p>
      <w:pPr>
        <w:pStyle w:val="BodyText"/>
      </w:pPr>
      <w:r>
        <w:t>1)</w:t>
      </w:r>
    </w:p>
    <w:p>
      <w:pPr>
        <w:pStyle w:val="BodyText"/>
      </w:pPr>
      <w:r>
        <w:t>HAI LANGIT, PASANGLAH TELINGAMU, DENGAR UCAPANKU, WAHAI BUMI!</w:t>
      </w:r>
    </w:p>
    <w:p>
      <w:pPr>
        <w:pStyle w:val="BodyText"/>
      </w:pPr>
      <w:r>
        <w:t>SEMOGA FIRMAN TUMBUH DI HATIMU LAKSANA POHON AKAN BERPUTIK.</w:t>
      </w:r>
    </w:p>
    <w:p>
      <w:pPr>
        <w:pStyle w:val="BodyText"/>
      </w:pPr>
      <w:r>
        <w:t>2)</w:t>
      </w:r>
    </w:p>
    <w:p>
      <w:pPr>
        <w:pStyle w:val="BodyText"/>
      </w:pPr>
      <w:r>
        <w:t>BERILAH HORMATMU PADA TUHAN. SANG GUNUNG BATU, ADIL JALANNYA.</w:t>
      </w:r>
    </w:p>
    <w:p>
      <w:pPr>
        <w:pStyle w:val="BodyText"/>
      </w:pPr>
      <w:r>
        <w:t>BIARLAH NAMA TUHAN KUSERUKAN, KAR'NA KEKALLAH KEBENARANNYA!</w:t>
      </w:r>
    </w:p>
    <w:p>
      <w:pPr>
        <w:pStyle w:val="BodyText"/>
      </w:pPr>
      <w:r>
        <w:t>3)</w:t>
      </w:r>
    </w:p>
    <w:p>
      <w:pPr>
        <w:pStyle w:val="BodyText"/>
      </w:pPr>
      <w:r>
        <w:t>WALAU UMATNYA DIDAPATINYA HIDUP SENGSARA DI KETANDUSAN,</w:t>
      </w:r>
    </w:p>
    <w:p>
      <w:pPr>
        <w:pStyle w:val="BodyText"/>
      </w:pPr>
      <w:r>
        <w:t>CURAHAN BERKAT KASIH KURNIANYA YANG MEMBERIKAN KESELAMATAN.</w:t>
      </w:r>
    </w:p>
    <w:p/>
    <w:p>
      <w:pPr>
        <w:pStyle w:val="Heading1"/>
      </w:pPr>
      <w:r>
        <w:t>KJ NO. 74 "KJ 74 SEISI PADANG BELANTARA"</w:t>
      </w:r>
    </w:p>
    <w:p>
      <w:r>
        <w:t>Nada Dasar: 1=F 2/4, 3/4</w:t>
      </w:r>
    </w:p>
    <w:p>
      <w:pPr>
        <w:pStyle w:val="BodyText"/>
      </w:pPr>
      <w:r>
        <w:t>1)</w:t>
      </w:r>
    </w:p>
    <w:p>
      <w:pPr>
        <w:pStyle w:val="BodyText"/>
      </w:pPr>
      <w:r>
        <w:t>SEISI PADANG BELANTARA AKAN BERSORAK TAK HENTI</w:t>
      </w:r>
    </w:p>
    <w:p>
      <w:pPr>
        <w:pStyle w:val="BodyText"/>
      </w:pPr>
      <w:r>
        <w:t>DAN GURUN PASIR PUN KENTARA BAGAIKAN MAWAR BERSERI!</w:t>
      </w:r>
    </w:p>
    <w:p>
      <w:pPr>
        <w:pStyle w:val="BodyText"/>
      </w:pPr>
      <w:r>
        <w:t>PADANYA AKAN DIBERIKAN SEMARAK YANG TAK BAKAL HILANG:</w:t>
      </w:r>
    </w:p>
    <w:p>
      <w:pPr>
        <w:pStyle w:val="BodyText"/>
      </w:pPr>
      <w:r>
        <w:t>BAGINYA NAMPAK TERGELAR SERBA KEMULIAAN TUHAN,</w:t>
      </w:r>
    </w:p>
    <w:p>
      <w:pPr>
        <w:pStyle w:val="BodyText"/>
      </w:pPr>
      <w:r>
        <w:t>YANG IA SAMBUT DAN AGUNGKAN DENGAN GEMPITA YANG BESAR!</w:t>
      </w:r>
    </w:p>
    <w:p>
      <w:pPr>
        <w:pStyle w:val="BodyText"/>
      </w:pPr>
      <w:r>
        <w:t>2)</w:t>
      </w:r>
    </w:p>
    <w:p>
      <w:pPr>
        <w:pStyle w:val="BodyText"/>
      </w:pPr>
      <w:r>
        <w:t>KUATKAN TANGAN TAK BERDAYA, TEGUHKAN KAKI YANG LESU;</w:t>
      </w:r>
    </w:p>
    <w:p>
      <w:pPr>
        <w:pStyle w:val="BodyText"/>
      </w:pPr>
      <w:r>
        <w:t>ORANG CEMAS YANG PUTUS ASA, KINI TABAHKAN HATIMU!</w:t>
      </w:r>
    </w:p>
    <w:p>
      <w:pPr>
        <w:pStyle w:val="BodyText"/>
      </w:pPr>
      <w:r>
        <w:t>TENGADAHLAH: ALLAHMU DATANG; UMATNYA IA SELAMATKAN!</w:t>
      </w:r>
    </w:p>
    <w:p>
      <w:pPr>
        <w:pStyle w:val="BodyText"/>
      </w:pPr>
      <w:r>
        <w:t>SELAKU HAKIM YANG KUDUS IA MEMBALAS KEKERASAN,</w:t>
      </w:r>
    </w:p>
    <w:p>
      <w:pPr>
        <w:pStyle w:val="BodyText"/>
      </w:pPr>
      <w:r>
        <w:t>MEMBELA KORBAN PENINDASAN, MENJAMIN DAMAIMU TERUS!</w:t>
      </w:r>
    </w:p>
    <w:p>
      <w:pPr>
        <w:pStyle w:val="BodyText"/>
      </w:pPr>
      <w:r>
        <w:t>3)</w:t>
      </w:r>
    </w:p>
    <w:p>
      <w:pPr>
        <w:pStyle w:val="BodyText"/>
      </w:pPr>
      <w:r>
        <w:t>CELIKLAH MATA ORANG BUTA MELIHAT KARYA YANG AJAIB,</w:t>
      </w:r>
    </w:p>
    <w:p>
      <w:pPr>
        <w:pStyle w:val="BodyText"/>
      </w:pPr>
      <w:r>
        <w:t>TELINGA TULI PUN TERBUKA UNTUK MENYAMBUT KABAR BAIK;</w:t>
      </w:r>
    </w:p>
    <w:p>
      <w:pPr>
        <w:pStyle w:val="BodyText"/>
      </w:pPr>
      <w:r>
        <w:t>YANG LUMPUH BANGUN DAN MENARI, YANG BISU BERSYUKUR MENYANYI,</w:t>
      </w:r>
    </w:p>
    <w:p>
      <w:pPr>
        <w:pStyle w:val="BodyText"/>
      </w:pPr>
      <w:r>
        <w:t>KAR'NA DI TANAH YANG GERSANG MENGALIR SUNGAI AIR HIDUP</w:t>
      </w:r>
    </w:p>
    <w:p>
      <w:pPr>
        <w:pStyle w:val="BodyText"/>
      </w:pPr>
      <w:r>
        <w:t>MEMBUAT PADANG GURUN ITU PENUH TANAMAN DAN KEMBANG!</w:t>
      </w:r>
    </w:p>
    <w:p>
      <w:pPr>
        <w:pStyle w:val="BodyText"/>
      </w:pPr>
      <w:r>
        <w:t>4)</w:t>
      </w:r>
    </w:p>
    <w:p>
      <w:pPr>
        <w:pStyle w:val="BodyText"/>
      </w:pPr>
      <w:r>
        <w:t>NANTI TERBUKA JALAN RAYA; UMAT KUDUS PELINTASNYA,</w:t>
      </w:r>
    </w:p>
    <w:p>
      <w:pPr>
        <w:pStyle w:val="BodyText"/>
      </w:pPr>
      <w:r>
        <w:t>BEBAS ANCAMAN DAN BAHAYA, MENUJU SION MULIA.</w:t>
      </w:r>
    </w:p>
    <w:p>
      <w:pPr>
        <w:pStyle w:val="BodyText"/>
      </w:pPr>
      <w:r>
        <w:t>SEMUA DIBEBASKAN TUHAN, BERSORAK-SORAI AKAN PULANG</w:t>
      </w:r>
    </w:p>
    <w:p>
      <w:pPr>
        <w:pStyle w:val="BodyText"/>
      </w:pPr>
      <w:r>
        <w:t>KE NEGERI PUSAKANYA. HABISLAH DUKA DAN DERITA;</w:t>
      </w:r>
    </w:p>
    <w:p>
      <w:pPr>
        <w:pStyle w:val="BodyText"/>
      </w:pPr>
      <w:r>
        <w:t>LIMPAHLAH SUMBER SUKACITA SAMPAI SELAMA-LAMANYA!</w:t>
      </w:r>
    </w:p>
    <w:p/>
    <w:p>
      <w:pPr>
        <w:pStyle w:val="Heading1"/>
      </w:pPr>
      <w:r>
        <w:t>KJ NO. 75 "KJ 75 RAJA DAUD YANG AGUNG"</w:t>
      </w:r>
    </w:p>
    <w:p>
      <w:r>
        <w:t>Nada Dasar: 6=A 4/4</w:t>
      </w:r>
    </w:p>
    <w:p>
      <w:pPr>
        <w:pStyle w:val="BodyText"/>
      </w:pPr>
      <w:r>
        <w:t>1)</w:t>
      </w:r>
    </w:p>
    <w:p>
      <w:pPr>
        <w:pStyle w:val="BodyText"/>
      </w:pPr>
      <w:r>
        <w:t>RAJA DAUD YANG AGUNG, RAJA YANG DIURAPI.</w:t>
      </w:r>
    </w:p>
    <w:p>
      <w:pPr>
        <w:pStyle w:val="BodyText"/>
      </w:pPr>
      <w:r>
        <w:t>UMAT TUHAN TERLINDUNG, RUKUN AMAN DAN DAMAI.</w:t>
      </w:r>
    </w:p>
    <w:p>
      <w:pPr>
        <w:pStyle w:val="BodyText"/>
      </w:pPr>
      <w:r>
        <w:t>2)</w:t>
      </w:r>
    </w:p>
    <w:p>
      <w:pPr>
        <w:pStyle w:val="BodyText"/>
      </w:pPr>
      <w:r>
        <w:t>IMAN RAJA PUN RUNTUH KAR'NA NAFSU DUNIA:</w:t>
      </w:r>
    </w:p>
    <w:p>
      <w:pPr>
        <w:pStyle w:val="BodyText"/>
      </w:pPr>
      <w:r>
        <w:t>SI URIA TERBUNUH, MAKA TUHAN PUN MURKA.</w:t>
      </w:r>
    </w:p>
    <w:p>
      <w:pPr>
        <w:pStyle w:val="BodyText"/>
      </w:pPr>
      <w:r>
        <w:t>3)</w:t>
      </w:r>
    </w:p>
    <w:p>
      <w:pPr>
        <w:pStyle w:val="BodyText"/>
      </w:pPr>
      <w:r>
        <w:t>DATANG NATAN BERKATA BAHWA DAUD BERDOSA.</w:t>
      </w:r>
    </w:p>
    <w:p>
      <w:pPr>
        <w:pStyle w:val="BodyText"/>
      </w:pPr>
      <w:r>
        <w:t>LALU DAUD BERTOBAT, MURKA ALLAH PUN SIRNA.</w:t>
      </w:r>
    </w:p>
    <w:p/>
    <w:p>
      <w:pPr>
        <w:pStyle w:val="Heading1"/>
      </w:pPr>
      <w:r>
        <w:t>KJ NO. 76 "KJ 76 KAU YANG LAMA DINANTIKAN"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KAU YANG LAMA DINANTIKAN, JURUS'LAMAT, DATANGLAH,</w:t>
      </w:r>
    </w:p>
    <w:p>
      <w:pPr>
        <w:pStyle w:val="BodyText"/>
      </w:pPr>
      <w:r>
        <w:t>AGAR KAMI KAU SUCIKAN DARI DOSA DAN CELA!</w:t>
      </w:r>
    </w:p>
    <w:p>
      <w:pPr>
        <w:pStyle w:val="BodyText"/>
      </w:pPr>
      <w:r>
        <w:t>UMATMU TETAP KAUTUNTUN, KAU HARAPAN KAMI PUN!</w:t>
      </w:r>
    </w:p>
    <w:p>
      <w:pPr>
        <w:pStyle w:val="BodyText"/>
      </w:pPr>
      <w:r>
        <w:t>BANGSA DUNIA MENUNGGU PENGHIBURAN KASIHMU.</w:t>
      </w:r>
    </w:p>
    <w:p>
      <w:pPr>
        <w:pStyle w:val="BodyText"/>
      </w:pPr>
      <w:r>
        <w:t>2)</w:t>
      </w:r>
    </w:p>
    <w:p>
      <w:pPr>
        <w:pStyle w:val="BodyText"/>
      </w:pPr>
      <w:r>
        <w:t>RAJA MULIA, KAU LAHIR BAGAI ANAK YANG LEMBUT,</w:t>
      </w:r>
    </w:p>
    <w:p>
      <w:pPr>
        <w:pStyle w:val="BodyText"/>
      </w:pPr>
      <w:r>
        <w:t>AGAR KAMI KAUAJARI KASIH KERAJAANMU.</w:t>
      </w:r>
    </w:p>
    <w:p>
      <w:pPr>
        <w:pStyle w:val="BodyText"/>
      </w:pPr>
      <w:r>
        <w:t>PIMPIN KAMI OLEH ROHMU, HATI PUN PERINTAHLAH</w:t>
      </w:r>
    </w:p>
    <w:p>
      <w:pPr>
        <w:pStyle w:val="BodyText"/>
      </w:pPr>
      <w:r>
        <w:t>DAN DEMI KURBAN DARAHMU, B'RILAH DAMAI YANG BAKA!</w:t>
      </w:r>
    </w:p>
    <w:p/>
    <w:p>
      <w:pPr>
        <w:pStyle w:val="Heading1"/>
      </w:pPr>
      <w:r>
        <w:t>KJ NO. 77 "KJ 77 HATIKU BERSUKARIA"</w:t>
      </w:r>
    </w:p>
    <w:p>
      <w:r>
        <w:t>Nada Dasar: 5=F 4/4</w:t>
      </w:r>
    </w:p>
    <w:p>
      <w:pPr>
        <w:pStyle w:val="BodyText"/>
      </w:pPr>
      <w:r>
        <w:t>1)</w:t>
      </w:r>
    </w:p>
    <w:p>
      <w:pPr>
        <w:pStyle w:val="BodyText"/>
      </w:pPr>
      <w:r>
        <w:t>HATIKU BERSUKARIA</w:t>
      </w:r>
    </w:p>
    <w:p>
      <w:pPr>
        <w:pStyle w:val="BodyText"/>
      </w:pPr>
      <w:r>
        <w:t>MENGAGUNGKAN NAMA TUHAN, ALLAH, JURU S'LAMATKU.</w:t>
      </w:r>
    </w:p>
    <w:p>
      <w:pPr>
        <w:pStyle w:val="BodyText"/>
      </w:pPr>
      <w:r>
        <w:t>2)</w:t>
      </w:r>
    </w:p>
    <w:p>
      <w:pPr>
        <w:pStyle w:val="BodyText"/>
      </w:pPr>
      <w:r>
        <w:t>DIINDAHKANNYA HAMBANYA;</w:t>
      </w:r>
    </w:p>
    <w:p>
      <w:pPr>
        <w:pStyle w:val="BodyText"/>
      </w:pPr>
      <w:r>
        <w:t>KINI DAN SENANTIASA DIBERKATI NAMAKU.</w:t>
      </w:r>
    </w:p>
    <w:p>
      <w:pPr>
        <w:pStyle w:val="BodyText"/>
      </w:pPr>
      <w:r>
        <w:t>3)</w:t>
      </w:r>
    </w:p>
    <w:p>
      <w:pPr>
        <w:pStyle w:val="BodyText"/>
      </w:pPr>
      <w:r>
        <w:t>KAR'NA ALLAH MAHAKUASA</w:t>
      </w:r>
    </w:p>
    <w:p>
      <w:pPr>
        <w:pStyle w:val="BodyText"/>
      </w:pPr>
      <w:r>
        <w:t>MELAKUKAN KARYA AGUNG KEPADAKU YANG RENDAH.</w:t>
      </w:r>
    </w:p>
    <w:p>
      <w:pPr>
        <w:pStyle w:val="BodyText"/>
      </w:pPr>
      <w:r>
        <w:t>4)</w:t>
      </w:r>
    </w:p>
    <w:p>
      <w:pPr>
        <w:pStyle w:val="BodyText"/>
      </w:pPr>
      <w:r>
        <w:t>MAHASUCI NAMA ALLAH; RAHMATNYA TURUN-TEMURUN</w:t>
      </w:r>
    </w:p>
    <w:p>
      <w:pPr>
        <w:pStyle w:val="BodyText"/>
      </w:pPr>
      <w:r>
        <w:t>ATAS ORANG SALEHNYA.</w:t>
      </w:r>
    </w:p>
    <w:p>
      <w:pPr>
        <w:pStyle w:val="BodyText"/>
      </w:pPr>
      <w:r>
        <w:t>5)</w:t>
      </w:r>
    </w:p>
    <w:p>
      <w:pPr>
        <w:pStyle w:val="BodyText"/>
      </w:pPr>
      <w:r>
        <w:t>DINYATAKANNYA KUASA</w:t>
      </w:r>
    </w:p>
    <w:p>
      <w:pPr>
        <w:pStyle w:val="BodyText"/>
      </w:pPr>
      <w:r>
        <w:t>HINGGA ORANG CONGKAK HATI HABIS OLEH TANGANNYA</w:t>
      </w:r>
    </w:p>
    <w:p>
      <w:pPr>
        <w:pStyle w:val="BodyText"/>
      </w:pPr>
      <w:r>
        <w:t>6)</w:t>
      </w:r>
    </w:p>
    <w:p>
      <w:pPr>
        <w:pStyle w:val="BodyText"/>
      </w:pPr>
      <w:r>
        <w:t>DISURUHNYA TURUN TAKHTA</w:t>
      </w:r>
    </w:p>
    <w:p>
      <w:pPr>
        <w:pStyle w:val="BodyText"/>
      </w:pPr>
      <w:r>
        <w:t>PEMBESAR DAN PENGUASA DITINGGIKAN YANG RENDAH.</w:t>
      </w:r>
    </w:p>
    <w:p>
      <w:pPr>
        <w:pStyle w:val="BodyText"/>
      </w:pPr>
      <w:r>
        <w:t>7)</w:t>
      </w:r>
    </w:p>
    <w:p>
      <w:pPr>
        <w:pStyle w:val="BodyText"/>
      </w:pPr>
      <w:r>
        <w:t>ORANG LAPAR DIKENYANGKAN</w:t>
      </w:r>
    </w:p>
    <w:p>
      <w:pPr>
        <w:pStyle w:val="BodyText"/>
      </w:pPr>
      <w:r>
        <w:t>ORANG KAYA DIHAMPAKAN DAN DISURUHNYA PERGI.</w:t>
      </w:r>
    </w:p>
    <w:p>
      <w:pPr>
        <w:pStyle w:val="BodyText"/>
      </w:pPr>
      <w:r>
        <w:t>8)</w:t>
      </w:r>
    </w:p>
    <w:p>
      <w:pPr>
        <w:pStyle w:val="BodyText"/>
      </w:pPr>
      <w:r>
        <w:t>SUNGGUH IA MELEPASKAN</w:t>
      </w:r>
    </w:p>
    <w:p>
      <w:pPr>
        <w:pStyle w:val="BodyText"/>
      </w:pPr>
      <w:r>
        <w:t>UMAT ISRAEL, HAMBANYA, KAR'NA RAHMATNYA KEKAL.</w:t>
      </w:r>
    </w:p>
    <w:p>
      <w:pPr>
        <w:pStyle w:val="BodyText"/>
      </w:pPr>
      <w:r>
        <w:t>9)</w:t>
      </w:r>
    </w:p>
    <w:p>
      <w:pPr>
        <w:pStyle w:val="BodyText"/>
      </w:pPr>
      <w:r>
        <w:t>SEPERTI DIJANJIKANNYA</w:t>
      </w:r>
    </w:p>
    <w:p>
      <w:pPr>
        <w:pStyle w:val="BodyText"/>
      </w:pPr>
      <w:r>
        <w:t>PADA ABRAHAM SEMULA UNTUK S'LAMA-LAMANYA.</w:t>
      </w:r>
    </w:p>
    <w:p/>
    <w:p>
      <w:pPr>
        <w:pStyle w:val="Heading1"/>
      </w:pPr>
      <w:r>
        <w:t>KJ NO. 78 "KJ 78 WAKTU HERODES RAJA DI YUDEA"</w:t>
      </w:r>
    </w:p>
    <w:p>
      <w:r>
        <w:t>Nada Dasar: 6=G 3/4</w:t>
      </w:r>
    </w:p>
    <w:p>
      <w:pPr>
        <w:pStyle w:val="BodyText"/>
      </w:pPr>
      <w:r>
        <w:t>1)</w:t>
      </w:r>
    </w:p>
    <w:p>
      <w:pPr>
        <w:pStyle w:val="BodyText"/>
      </w:pPr>
      <w:r>
        <w:t>WAKTU HERODES RAJA DI YUDEA, ADA IMAM BERNAMA ZAKHARIA,</w:t>
      </w:r>
    </w:p>
    <w:p>
      <w:pPr>
        <w:pStyle w:val="BodyText"/>
      </w:pPr>
      <w:r>
        <w:t>NAMA ISTRINYA ELISABET, IALAH BIBI MARIA.</w:t>
      </w:r>
    </w:p>
    <w:p>
      <w:pPr>
        <w:pStyle w:val="BodyText"/>
      </w:pPr>
      <w:r>
        <w:t>2)</w:t>
      </w:r>
    </w:p>
    <w:p>
      <w:pPr>
        <w:pStyle w:val="BodyText"/>
      </w:pPr>
      <w:r>
        <w:t>DI WAKTU ZAKHARIA BERIBADAH, TURUN MALAIKAT GABRIEL PADANYA,</w:t>
      </w:r>
    </w:p>
    <w:p>
      <w:pPr>
        <w:pStyle w:val="BodyText"/>
      </w:pPr>
      <w:r>
        <w:t>IA TERPERANJAT TERKELU: APAKAH AKAN TERJADI?</w:t>
      </w:r>
    </w:p>
    <w:p>
      <w:pPr>
        <w:pStyle w:val="BodyText"/>
      </w:pPr>
      <w:r>
        <w:t>3)</w:t>
      </w:r>
    </w:p>
    <w:p>
      <w:pPr>
        <w:pStyle w:val="BodyText"/>
      </w:pPr>
      <w:r>
        <w:t>"JANGANLAH TAKUT, BAPA ZAKHARIA, AKU UTUSAN DARI SORGA;</w:t>
      </w:r>
    </w:p>
    <w:p>
      <w:pPr>
        <w:pStyle w:val="BodyText"/>
      </w:pPr>
      <w:r>
        <w:t>'KU BAWA KABAR BAGIMU." ITULAH KATA MALAIKAT.</w:t>
      </w:r>
    </w:p>
    <w:p>
      <w:pPr>
        <w:pStyle w:val="BodyText"/>
      </w:pPr>
      <w:r>
        <w:t>4)</w:t>
      </w:r>
    </w:p>
    <w:p>
      <w:pPr>
        <w:pStyle w:val="BodyText"/>
      </w:pPr>
      <w:r>
        <w:t>"DOAMU DIKABULKAN OLEH TUHAN: KAU AKAN DIANUGERAHI PUT'RA,</w:t>
      </w:r>
    </w:p>
    <w:p>
      <w:pPr>
        <w:pStyle w:val="BodyText"/>
      </w:pPr>
      <w:r>
        <w:t>DILAHIRKAN OLEH IST'RIMU; NAMAKAN DIA YOHANES."</w:t>
      </w:r>
    </w:p>
    <w:p>
      <w:pPr>
        <w:pStyle w:val="BodyText"/>
      </w:pPr>
      <w:r>
        <w:t>5)</w:t>
      </w:r>
    </w:p>
    <w:p>
      <w:pPr>
        <w:pStyle w:val="BodyText"/>
      </w:pPr>
      <w:r>
        <w:t>"DAN ENGKAU AKAN SORAK BERGEMBIRA, KAR'NA ROH KUDUS AKAN BESERTANYA;</w:t>
      </w:r>
    </w:p>
    <w:p>
      <w:pPr>
        <w:pStyle w:val="BodyText"/>
      </w:pPr>
      <w:r>
        <w:t>UMAT YANG DIBAPTIS OLEHNYA AKAN KEMBALI KE ALLAH."</w:t>
      </w:r>
    </w:p>
    <w:p/>
    <w:p>
      <w:pPr>
        <w:pStyle w:val="Heading1"/>
      </w:pPr>
      <w:r>
        <w:t>KJ NO. 79 "KJ 79 MAHATERPUJI ALLAHKU"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MAHATERPUJI ALLAHKU: IA LEPASKAN KITA DARI KUASA SETERU</w:t>
      </w:r>
    </w:p>
    <w:p>
      <w:pPr>
        <w:pStyle w:val="BodyText"/>
      </w:pPr>
      <w:r>
        <w:t>DAN SEGENAP DERITA. TANDA SELAMAT DIBERI MEMBUAT WAJAH BERSERI:</w:t>
      </w:r>
    </w:p>
    <w:p>
      <w:pPr>
        <w:pStyle w:val="BodyText"/>
      </w:pPr>
      <w:r>
        <w:t>MESIAS AKAN DATANG! KINI TERKABUL DAN GENAP JANJI</w:t>
      </w:r>
    </w:p>
    <w:p>
      <w:pPr>
        <w:pStyle w:val="BodyText"/>
      </w:pPr>
      <w:r>
        <w:t>NUBUAT ALKITAB, YANG LAMA DIDAMBAKAN.</w:t>
      </w:r>
    </w:p>
    <w:p>
      <w:pPr>
        <w:pStyle w:val="BodyText"/>
      </w:pPr>
      <w:r>
        <w:t>2)</w:t>
      </w:r>
    </w:p>
    <w:p>
      <w:pPr>
        <w:pStyle w:val="BodyText"/>
      </w:pPr>
      <w:r>
        <w:t>YANG DALAM NISTA TERCENGK'RAM AKAN DIBEBASKANNYA;</w:t>
      </w:r>
    </w:p>
    <w:p>
      <w:pPr>
        <w:pStyle w:val="BodyText"/>
      </w:pPr>
      <w:r>
        <w:t>JANJINYA PADA ABRAHAM KINI MENJADI NYATA: UMATNYA BERSEJAHTERA</w:t>
      </w:r>
    </w:p>
    <w:p>
      <w:pPr>
        <w:pStyle w:val="BodyText"/>
      </w:pPr>
      <w:r>
        <w:t>'KAN BERIBADAH PADANYA DAN HIDUP BAGI DIA.</w:t>
      </w:r>
    </w:p>
    <w:p>
      <w:pPr>
        <w:pStyle w:val="BodyText"/>
      </w:pPr>
      <w:r>
        <w:t>NABI YOHANES, KAU SEG'RA 'KAN MERATAKAN JALANNYA, SANG RAJA YANG MULIA!</w:t>
      </w:r>
    </w:p>
    <w:p>
      <w:pPr>
        <w:pStyle w:val="BodyText"/>
      </w:pPr>
      <w:r>
        <w:t>3)</w:t>
      </w:r>
    </w:p>
    <w:p>
      <w:pPr>
        <w:pStyle w:val="BodyText"/>
      </w:pPr>
      <w:r>
        <w:t>AGAR UMATNYA MENGERTI HIDUP KEKAL SENTOSA,</w:t>
      </w:r>
    </w:p>
    <w:p>
      <w:pPr>
        <w:pStyle w:val="BodyText"/>
      </w:pPr>
      <w:r>
        <w:t>YANG MAHAKASIH MEMBERI RAHMAT AMPUNAN DOSA.</w:t>
      </w:r>
    </w:p>
    <w:p>
      <w:pPr>
        <w:pStyle w:val="BodyText"/>
      </w:pPr>
      <w:r>
        <w:t>SANG SURYA PAGI T'LAH DEKAT! ORANG YANG JALANNYA GELAP MELIHAT CAHAYANYA.</w:t>
      </w:r>
    </w:p>
    <w:p>
      <w:pPr>
        <w:pStyle w:val="BodyText"/>
      </w:pPr>
      <w:r>
        <w:t>KITA TAK LAGI BERSEDIH, TAPI BERJALAN KE NEG'RI YANG DAMAI SELAMANYA!</w:t>
      </w:r>
    </w:p>
    <w:p/>
    <w:p>
      <w:pPr>
        <w:pStyle w:val="Heading1"/>
      </w:pPr>
      <w:r>
        <w:t>KJ NO. 80 "KJ 80 KIRANYA LANGIT TERBELAH"</w:t>
      </w:r>
    </w:p>
    <w:p>
      <w:r>
        <w:t>Nada Dasar: 2=D 3/4</w:t>
      </w:r>
    </w:p>
    <w:p>
      <w:pPr>
        <w:pStyle w:val="BodyText"/>
      </w:pPr>
      <w:r>
        <w:t>1)</w:t>
      </w:r>
    </w:p>
    <w:p>
      <w:pPr>
        <w:pStyle w:val="BodyText"/>
      </w:pPr>
      <w:r>
        <w:t>KIRANYA LANGIT TERBELAH; YA JURUS'LAMAT, DATANGLAH,</w:t>
      </w:r>
    </w:p>
    <w:p>
      <w:pPr>
        <w:pStyle w:val="BodyText"/>
      </w:pPr>
      <w:r>
        <w:t>BUKALAH SORGA SEGERA, BUANGLAH PALANG PINTUNYA.</w:t>
      </w:r>
    </w:p>
    <w:p>
      <w:pPr>
        <w:pStyle w:val="BodyText"/>
      </w:pPr>
      <w:r>
        <w:t>2)</w:t>
      </w:r>
    </w:p>
    <w:p>
      <w:pPr>
        <w:pStyle w:val="BodyText"/>
      </w:pPr>
      <w:r>
        <w:t>O, TURUN SEPERTI EMBUN, SIRAMI LADANG BUMIMU;</w:t>
      </w:r>
    </w:p>
    <w:p>
      <w:pPr>
        <w:pStyle w:val="BodyText"/>
      </w:pPr>
      <w:r>
        <w:t>CURAHKANLAH ANUGERAH, RAJA YANG ADIL, DATANGLAH!</w:t>
      </w:r>
    </w:p>
    <w:p>
      <w:pPr>
        <w:pStyle w:val="BodyText"/>
      </w:pPr>
      <w:r>
        <w:t>3)</w:t>
      </w:r>
    </w:p>
    <w:p>
      <w:pPr>
        <w:pStyle w:val="BodyText"/>
      </w:pPr>
      <w:r>
        <w:t>HAI BUMI, KAU TERBUKALAH! GUNUNG, LEMBAH, MENGHIJAULAH,</w:t>
      </w:r>
    </w:p>
    <w:p>
      <w:pPr>
        <w:pStyle w:val="BodyText"/>
      </w:pPr>
      <w:r>
        <w:t>AGAR DARIMU BERSEMI BUNGA SELAMAT ABADI.</w:t>
      </w:r>
    </w:p>
    <w:p>
      <w:pPr>
        <w:pStyle w:val="BodyText"/>
      </w:pPr>
      <w:r>
        <w:t>4)</w:t>
      </w:r>
    </w:p>
    <w:p>
      <w:pPr>
        <w:pStyle w:val="BodyText"/>
      </w:pPr>
      <w:r>
        <w:t>ENGKAU DINANTI DUNIA. KEDATANGANMU KAPANKAH?</w:t>
      </w:r>
    </w:p>
    <w:p>
      <w:pPr>
        <w:pStyle w:val="BodyText"/>
      </w:pPr>
      <w:r>
        <w:t>DARI TAKHTAMU TURUNLAH; HIBURKAN KAMI YANG RESAH.</w:t>
      </w:r>
    </w:p>
    <w:p>
      <w:pPr>
        <w:pStyle w:val="BodyText"/>
      </w:pPr>
      <w:r>
        <w:t>5)</w:t>
      </w:r>
    </w:p>
    <w:p>
      <w:pPr>
        <w:pStyle w:val="BodyText"/>
      </w:pPr>
      <w:r>
        <w:t>YA SURYA PAGI YANG CERAH, BIAR FAJARMU MEREKAH;</w:t>
      </w:r>
    </w:p>
    <w:p>
      <w:pPr>
        <w:pStyle w:val="BodyText"/>
      </w:pPr>
      <w:r>
        <w:t>MARI, TERBITLAH CEMERLANG, HALAULAH KABUT YANG KELAM.</w:t>
      </w:r>
    </w:p>
    <w:p>
      <w:pPr>
        <w:pStyle w:val="BodyText"/>
      </w:pPr>
      <w:r>
        <w:t>6)</w:t>
      </w:r>
    </w:p>
    <w:p>
      <w:pPr>
        <w:pStyle w:val="BodyText"/>
      </w:pPr>
      <w:r>
        <w:t>DIRUNDUNG DUKA KEMELUT, KAMI MENGHADAP PINTU MAUT.</w:t>
      </w:r>
    </w:p>
    <w:p>
      <w:pPr>
        <w:pStyle w:val="BodyText"/>
      </w:pPr>
      <w:r>
        <w:t>UMATMU, TUHAN, TUNTUNLAH KE NEGERI SEJAHTERA.</w:t>
      </w:r>
    </w:p>
    <w:p>
      <w:pPr>
        <w:pStyle w:val="BodyText"/>
      </w:pPr>
      <w:r>
        <w:t>7)</w:t>
      </w:r>
    </w:p>
    <w:p>
      <w:pPr>
        <w:pStyle w:val="BodyText"/>
      </w:pPr>
      <w:r>
        <w:t>DI SANA KAMI BERSYUKUR MEMULIAKAN NAMAMU,</w:t>
      </w:r>
    </w:p>
    <w:p>
      <w:pPr>
        <w:pStyle w:val="BodyText"/>
      </w:pPr>
      <w:r>
        <w:t>YA PENEBUS MANUSIA, SAMPAI SELAMA-LAMANYA!</w:t>
      </w:r>
    </w:p>
    <w:p/>
    <w:p>
      <w:pPr>
        <w:pStyle w:val="Heading1"/>
      </w:pPr>
      <w:r>
        <w:t>KJ NO. 81 "KJ 81 O, DATANGLAH, IMANUEL"</w:t>
      </w:r>
    </w:p>
    <w:p>
      <w:r>
        <w:t>Nada Dasar: 6=E 2/4</w:t>
      </w:r>
    </w:p>
    <w:p>
      <w:pPr>
        <w:pStyle w:val="BodyText"/>
      </w:pPr>
      <w:r>
        <w:t>1)</w:t>
      </w:r>
    </w:p>
    <w:p>
      <w:pPr>
        <w:pStyle w:val="BodyText"/>
      </w:pPr>
      <w:r>
        <w:t>O, DATANGLAH, IMANUEL, TEBUS UMATMU ISRAEL</w:t>
      </w:r>
    </w:p>
    <w:p>
      <w:pPr>
        <w:pStyle w:val="BodyText"/>
      </w:pPr>
      <w:r>
        <w:t>YANG DALAM BERKELUH KESAH MENANTIKAN PENOLONGNYA.</w:t>
      </w:r>
    </w:p>
    <w:p>
      <w:pPr>
        <w:pStyle w:val="BodyText"/>
      </w:pPr>
      <w:r>
        <w:t>BERSORAKLAH, HAI ISRAEL, MENYAMBUT SANG IMANUEL!</w:t>
      </w:r>
    </w:p>
    <w:p>
      <w:pPr>
        <w:pStyle w:val="BodyText"/>
      </w:pPr>
      <w:r>
        <w:t>2)</w:t>
      </w:r>
    </w:p>
    <w:p>
      <w:pPr>
        <w:pStyle w:val="BodyText"/>
      </w:pPr>
      <w:r>
        <w:t>O, DATANG, TUNAS ISAI, PATAHKAN BELENGGU PEDIH</w:t>
      </w:r>
    </w:p>
    <w:p>
      <w:pPr>
        <w:pStyle w:val="BodyText"/>
      </w:pPr>
      <w:r>
        <w:t>DAN UMATMU LEPASKANLAH DARI LEMBAH SENGSARANYA.</w:t>
      </w:r>
    </w:p>
    <w:p>
      <w:pPr>
        <w:pStyle w:val="BodyText"/>
      </w:pPr>
      <w:r>
        <w:t>BERSORAKLAH, HAI ISRAEL, MENYAMBUT SANG IMANUEL!</w:t>
      </w:r>
    </w:p>
    <w:p>
      <w:pPr>
        <w:pStyle w:val="BodyText"/>
      </w:pPr>
      <w:r>
        <w:t>3)</w:t>
      </w:r>
    </w:p>
    <w:p>
      <w:pPr>
        <w:pStyle w:val="BodyText"/>
      </w:pPr>
      <w:r>
        <w:t>O SURYA PAGI, DATANGLAH DAN JIWA KAMI HIBURLAH;</w:t>
      </w:r>
    </w:p>
    <w:p>
      <w:pPr>
        <w:pStyle w:val="BodyText"/>
      </w:pPr>
      <w:r>
        <w:t>HALAUKANLAH GELAP SERAM BAYANGAN MAUT YANG KEJAM.</w:t>
      </w:r>
    </w:p>
    <w:p>
      <w:pPr>
        <w:pStyle w:val="BodyText"/>
      </w:pPr>
      <w:r>
        <w:t>BERSORAKLAH, HAI ISRAEL, MENYAMBUT SANG IMANUEL!</w:t>
      </w:r>
    </w:p>
    <w:p>
      <w:pPr>
        <w:pStyle w:val="BodyText"/>
      </w:pPr>
      <w:r>
        <w:t>4)</w:t>
      </w:r>
    </w:p>
    <w:p>
      <w:pPr>
        <w:pStyle w:val="BodyText"/>
      </w:pPr>
      <w:r>
        <w:t>O KUNCI DAUD, DATANGLAH, GAPURA SORGA BUKALAH;</w:t>
      </w:r>
    </w:p>
    <w:p>
      <w:pPr>
        <w:pStyle w:val="BodyText"/>
      </w:pPr>
      <w:r>
        <w:t>TUTUPLAH JALAN SETERU, SUPAYA S'LAMAT UMATMU.</w:t>
      </w:r>
    </w:p>
    <w:p>
      <w:pPr>
        <w:pStyle w:val="BodyText"/>
      </w:pPr>
      <w:r>
        <w:t>BERSORAKLAH, HAI ISRAEL, MENYAMBUT SANG IMANUEL.</w:t>
      </w:r>
    </w:p>
    <w:p>
      <w:pPr>
        <w:pStyle w:val="BodyText"/>
      </w:pPr>
      <w:r>
        <w:t>5)</w:t>
      </w:r>
    </w:p>
    <w:p>
      <w:pPr>
        <w:pStyle w:val="BodyText"/>
      </w:pPr>
      <w:r>
        <w:t>O TUHAN ALLAH, DATANGLAH, FIRMANMU BERKUASALAH,</w:t>
      </w:r>
    </w:p>
    <w:p>
      <w:pPr>
        <w:pStyle w:val="BodyText"/>
      </w:pPr>
      <w:r>
        <w:t>SEPERTI WAKTU KAUBERI DI ATAS PUNCAK SINAI.</w:t>
      </w:r>
    </w:p>
    <w:p>
      <w:pPr>
        <w:pStyle w:val="BodyText"/>
      </w:pPr>
      <w:r>
        <w:t>BERSORAKLAH, HAI ISRAEL, MENYAMBUT SANG IMANUEL.</w:t>
      </w:r>
    </w:p>
    <w:p/>
    <w:p>
      <w:pPr>
        <w:pStyle w:val="Heading1"/>
      </w:pPr>
      <w:r>
        <w:t>KJ NO. 82 "KJ 82 JURUS'LAMAT, DATANGLAH"</w:t>
      </w:r>
    </w:p>
    <w:p>
      <w:r>
        <w:t>Nada Dasar: 2=G 2/4</w:t>
      </w:r>
    </w:p>
    <w:p>
      <w:pPr>
        <w:pStyle w:val="BodyText"/>
      </w:pPr>
      <w:r>
        <w:t>1)</w:t>
      </w:r>
    </w:p>
    <w:p>
      <w:pPr>
        <w:pStyle w:val="BodyText"/>
      </w:pPr>
      <w:r>
        <w:t>JURUS'LAMAT, DATANGLAH, ALLAH DAN MANUSIA,</w:t>
      </w:r>
    </w:p>
    <w:p>
      <w:pPr>
        <w:pStyle w:val="BodyText"/>
      </w:pPr>
      <w:r>
        <w:t>BIAR DUNIA TERKELU KAR'NA KELAHIRANMU.</w:t>
      </w:r>
    </w:p>
    <w:p>
      <w:pPr>
        <w:pStyle w:val="BodyText"/>
      </w:pPr>
      <w:r>
        <w:t>2)</w:t>
      </w:r>
    </w:p>
    <w:p>
      <w:pPr>
        <w:pStyle w:val="BodyText"/>
      </w:pPr>
      <w:r>
        <w:t>ROH DAN FIRMAN YANG KUDUS MENGHADIRKAN WUJUDMU:</w:t>
      </w:r>
    </w:p>
    <w:p>
      <w:pPr>
        <w:pStyle w:val="BodyText"/>
      </w:pPr>
      <w:r>
        <w:t>ALLAH MAHAMULIA DALAM RUPA YANG RENDAH!</w:t>
      </w:r>
    </w:p>
    <w:p>
      <w:pPr>
        <w:pStyle w:val="BodyText"/>
      </w:pPr>
      <w:r>
        <w:t>3)</w:t>
      </w:r>
    </w:p>
    <w:p>
      <w:pPr>
        <w:pStyle w:val="BodyText"/>
      </w:pPr>
      <w:r>
        <w:t>ANAK DARA BUNDAMU: KAU MANUSIA PENUH,</w:t>
      </w:r>
    </w:p>
    <w:p>
      <w:pPr>
        <w:pStyle w:val="BodyText"/>
      </w:pPr>
      <w:r>
        <w:t>KEDIAMAN ROH KUDUS; DOSA KAMI KAUTEBUS.</w:t>
      </w:r>
    </w:p>
    <w:p>
      <w:pPr>
        <w:pStyle w:val="BodyText"/>
      </w:pPr>
      <w:r>
        <w:t>4)</w:t>
      </w:r>
    </w:p>
    <w:p>
      <w:pPr>
        <w:pStyle w:val="BodyText"/>
      </w:pPr>
      <w:r>
        <w:t>SURYA PAGI YANG PERMAI, KAU BAGAIKAN MEMPELAI</w:t>
      </w:r>
    </w:p>
    <w:p>
      <w:pPr>
        <w:pStyle w:val="BodyText"/>
      </w:pPr>
      <w:r>
        <w:t>TAMPIL DARI KEMAHMU; JALAN RAYA KAUTEMPUH!</w:t>
      </w:r>
    </w:p>
    <w:p>
      <w:pPr>
        <w:pStyle w:val="BodyText"/>
      </w:pPr>
      <w:r>
        <w:t>5)</w:t>
      </w:r>
    </w:p>
    <w:p>
      <w:pPr>
        <w:pStyle w:val="BodyText"/>
      </w:pPr>
      <w:r>
        <w:t>DARI RUMAH BAPAMU LANGKAH-LANGKAHMU TEGUH</w:t>
      </w:r>
    </w:p>
    <w:p>
      <w:pPr>
        <w:pStyle w:val="BodyText"/>
      </w:pPr>
      <w:r>
        <w:t>MASUK  ALAM MAUT SERAM, PULANG NAIK KE TAKHTA T'RANG.</w:t>
      </w:r>
    </w:p>
    <w:p>
      <w:pPr>
        <w:pStyle w:val="BodyText"/>
      </w:pPr>
      <w:r>
        <w:t>6)</w:t>
      </w:r>
    </w:p>
    <w:p>
      <w:pPr>
        <w:pStyle w:val="BodyText"/>
      </w:pPr>
      <w:r>
        <w:t>CITRA ALLAH YANG KEKAL, DALAM DAGING KAU MENANG,</w:t>
      </w:r>
    </w:p>
    <w:p>
      <w:pPr>
        <w:pStyle w:val="BodyText"/>
      </w:pPr>
      <w:r>
        <w:t>AGAR KAMI YANG LEMAH KAUKUATKAN S'LAMANYA.</w:t>
      </w:r>
    </w:p>
    <w:p>
      <w:pPr>
        <w:pStyle w:val="BodyText"/>
      </w:pPr>
      <w:r>
        <w:t>7)</w:t>
      </w:r>
    </w:p>
    <w:p>
      <w:pPr>
        <w:pStyle w:val="BodyText"/>
      </w:pPr>
      <w:r>
        <w:t>PALUNGANMU BERSERI: WAKTU MALAM KAUBERI</w:t>
      </w:r>
    </w:p>
    <w:p>
      <w:pPr>
        <w:pStyle w:val="BodyText"/>
      </w:pPr>
      <w:r>
        <w:t>SINAR KASIH YANG TERANG, PENGHARAPAN DAN IMAN.</w:t>
      </w:r>
    </w:p>
    <w:p>
      <w:pPr>
        <w:pStyle w:val="BodyText"/>
      </w:pPr>
      <w:r>
        <w:t>8)</w:t>
      </w:r>
    </w:p>
    <w:p>
      <w:pPr>
        <w:pStyle w:val="BodyText"/>
      </w:pPr>
      <w:r>
        <w:t>DIMULIAKANLAH TERUS BAPA, PUTRA, ROH KUDUS:</w:t>
      </w:r>
    </w:p>
    <w:p>
      <w:pPr>
        <w:pStyle w:val="BodyText"/>
      </w:pPr>
      <w:r>
        <w:t>DAMAI DAN SEJAHTERA MEMENUHI DUNIA!</w:t>
      </w:r>
    </w:p>
    <w:p/>
    <w:p>
      <w:pPr>
        <w:pStyle w:val="Heading1"/>
      </w:pPr>
      <w:r>
        <w:t>KJ NO. 83 "KJ 83 TERBITLAH BINTANG TIMUR"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TERBITLAH BINTANG TIMUR DAN FAJAR MEREKAH</w:t>
      </w:r>
    </w:p>
    <w:p>
      <w:pPr>
        <w:pStyle w:val="BodyText"/>
      </w:pPr>
      <w:r>
        <w:t>MENYAMBUT SANG PENGHIBUR, HARAPAN DUNIA.</w:t>
      </w:r>
    </w:p>
    <w:p>
      <w:pPr>
        <w:pStyle w:val="BodyText"/>
      </w:pPr>
      <w:r>
        <w:t>2)</w:t>
      </w:r>
    </w:p>
    <w:p>
      <w:pPr>
        <w:pStyle w:val="BodyText"/>
      </w:pPr>
      <w:r>
        <w:t>GELAP SEDANG BERLALU, PUN MALAM YANG SEDIH;</w:t>
      </w:r>
    </w:p>
    <w:p>
      <w:pPr>
        <w:pStyle w:val="BodyText"/>
      </w:pPr>
      <w:r>
        <w:t>CAHAYA SIANG BARU SEMAKIN BERSERI.</w:t>
      </w:r>
    </w:p>
    <w:p>
      <w:pPr>
        <w:pStyle w:val="BodyText"/>
      </w:pPr>
      <w:r>
        <w:t>3)</w:t>
      </w:r>
    </w:p>
    <w:p>
      <w:pPr>
        <w:pStyle w:val="BodyText"/>
      </w:pPr>
      <w:r>
        <w:t>YANG DIAM MENDERITA DI BAYANG MAUT KELAM,</w:t>
      </w:r>
    </w:p>
    <w:p>
      <w:pPr>
        <w:pStyle w:val="BodyText"/>
      </w:pPr>
      <w:r>
        <w:t>MENDAPAT SUKACITA DI FAJAR YANG TERANG.</w:t>
      </w:r>
    </w:p>
    <w:p>
      <w:pPr>
        <w:pStyle w:val="BodyText"/>
      </w:pPr>
      <w:r>
        <w:t>4)</w:t>
      </w:r>
    </w:p>
    <w:p>
      <w:pPr>
        <w:pStyle w:val="BodyText"/>
      </w:pPr>
      <w:r>
        <w:t>PENGHALAU MALAM ITU, SANG SURYA YANG CERAH,</w:t>
      </w:r>
    </w:p>
    <w:p>
      <w:pPr>
        <w:pStyle w:val="BodyText"/>
      </w:pPr>
      <w:r>
        <w:t>YAITU YESUS KRISTUS KEKAL CAHAYANYA!</w:t>
      </w:r>
    </w:p>
    <w:p>
      <w:pPr>
        <w:pStyle w:val="BodyText"/>
      </w:pPr>
      <w:r>
        <w:t>5)</w:t>
      </w:r>
    </w:p>
    <w:p>
      <w:pPr>
        <w:pStyle w:val="BodyText"/>
      </w:pPr>
      <w:r>
        <w:t>TERBITLAH BINTANG TIMUR DAN FAJAR MEREKAH</w:t>
      </w:r>
    </w:p>
    <w:p>
      <w:pPr>
        <w:pStyle w:val="BodyText"/>
      </w:pPr>
      <w:r>
        <w:t>MENYAMBUT SANG PENGIBUR, HARAPAN DUNIA.</w:t>
      </w:r>
    </w:p>
    <w:p/>
    <w:p>
      <w:pPr>
        <w:pStyle w:val="Heading1"/>
      </w:pPr>
      <w:r>
        <w:t>KJ NO. 84 "KJ 84 YA YESUS, DIKAU KURINDUKAN"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YA YESUS, DIKAU KURINDUKAN, LIPURKAN LARA BATINKU;</w:t>
      </w:r>
    </w:p>
    <w:p>
      <w:pPr>
        <w:pStyle w:val="BodyText"/>
      </w:pPr>
      <w:r>
        <w:t>SELURUH HATIKU TERBUKA MENYAMBUT KEDATANGANMU.</w:t>
      </w:r>
    </w:p>
    <w:p>
      <w:pPr>
        <w:pStyle w:val="BodyText"/>
      </w:pPr>
      <w:r>
        <w:t>BAHAGIA, TERANG SORGAWI, ENGKAU HARAPAN DUNIA:</w:t>
      </w:r>
    </w:p>
    <w:p>
      <w:pPr>
        <w:pStyle w:val="BodyText"/>
      </w:pPr>
      <w:r>
        <w:t>TERBITLAH, SURYA MAHAKASIH, DAN JIWAKU TERANGILAH!</w:t>
      </w:r>
    </w:p>
    <w:p>
      <w:pPr>
        <w:pStyle w:val="BodyText"/>
      </w:pPr>
      <w:r>
        <w:t>2)</w:t>
      </w:r>
    </w:p>
    <w:p>
      <w:pPr>
        <w:pStyle w:val="BodyText"/>
      </w:pPr>
      <w:r>
        <w:t>HATIKU BIAR KAUJADIKAN PALUNGANMU YANG MULIA</w:t>
      </w:r>
    </w:p>
    <w:p>
      <w:pPr>
        <w:pStyle w:val="BodyText"/>
      </w:pPr>
      <w:r>
        <w:t>DAN DALAM AKU KAUCERMINKAN TERANG SORGAWI YANG BAKA,</w:t>
      </w:r>
    </w:p>
    <w:p>
      <w:pPr>
        <w:pStyle w:val="BodyText"/>
      </w:pPr>
      <w:r>
        <w:t>SEBAB DENGAN KEHADIRANMU KELUHAN BATINKU LENYAP.</w:t>
      </w:r>
    </w:p>
    <w:p>
      <w:pPr>
        <w:pStyle w:val="BodyText"/>
      </w:pPr>
      <w:r>
        <w:t>KIRANYA LAHIR DALAM AKU DAN TINGGALLAH SERTA TETAP!</w:t>
      </w:r>
    </w:p>
    <w:p>
      <w:pPr>
        <w:pStyle w:val="BodyText"/>
      </w:pPr>
      <w:r>
        <w:t>3)</w:t>
      </w:r>
    </w:p>
    <w:p>
      <w:pPr>
        <w:pStyle w:val="BodyText"/>
      </w:pPr>
      <w:r>
        <w:t>PUASKANLAH, YA JURUS'LAMAT, SELURUH KERINDUANKU.</w:t>
      </w:r>
    </w:p>
    <w:p>
      <w:pPr>
        <w:pStyle w:val="BodyText"/>
      </w:pPr>
      <w:r>
        <w:t>DENGAN RENDAH, JERNIH DAN TAAT HATIKU SIAP BAGIMU;</w:t>
      </w:r>
    </w:p>
    <w:p>
      <w:pPr>
        <w:pStyle w:val="BodyText"/>
      </w:pPr>
      <w:r>
        <w:t>HENDAK PADAMU KUABDIKAN PERANANKU DI DUNIA;</w:t>
      </w:r>
    </w:p>
    <w:p>
      <w:pPr>
        <w:pStyle w:val="BodyText"/>
      </w:pPr>
      <w:r>
        <w:t>CEMAS DAN DUKA KAUSINGKIRKAN: YA YESUS, MARI, MASUKLAH!</w:t>
      </w:r>
    </w:p>
    <w:p/>
    <w:p>
      <w:pPr>
        <w:pStyle w:val="Heading1"/>
      </w:pPr>
      <w:r>
        <w:t>KJ NO. 85 "KJ 85 KUSONGSONG BAGAIMANA"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KUSONGSONG BAGAIMANA, YA YESUS, DATANGMU?</w:t>
      </w:r>
    </w:p>
    <w:p>
      <w:pPr>
        <w:pStyle w:val="BodyText"/>
      </w:pPr>
      <w:r>
        <w:t>ENGKAU TERANG BUANA, KAU SURYA HIDUPKU!</w:t>
      </w:r>
    </w:p>
    <w:p>
      <w:pPr>
        <w:pStyle w:val="BodyText"/>
      </w:pPr>
      <w:r>
        <w:t>KIRANYA KAU SENDIRI PENYULUH JALANKU,</w:t>
      </w:r>
    </w:p>
    <w:p>
      <w:pPr>
        <w:pStyle w:val="BodyText"/>
      </w:pPr>
      <w:r>
        <w:t>SUPAYA KUYAKINI TUJUAN JANJIMU.</w:t>
      </w:r>
    </w:p>
    <w:p>
      <w:pPr>
        <w:pStyle w:val="BodyText"/>
      </w:pPr>
      <w:r>
        <w:t>2)</w:t>
      </w:r>
    </w:p>
    <w:p>
      <w:pPr>
        <w:pStyle w:val="BodyText"/>
      </w:pPr>
      <w:r>
        <w:t>KAUM SION MENABURKAN KEMBANG DI JALANMU;</w:t>
      </w:r>
    </w:p>
    <w:p>
      <w:pPr>
        <w:pStyle w:val="BodyText"/>
      </w:pPr>
      <w:r>
        <w:t>'KU IKUT MENGELUKAN DIKAU DI HATIKU.</w:t>
      </w:r>
    </w:p>
    <w:p>
      <w:pPr>
        <w:pStyle w:val="BodyText"/>
      </w:pPr>
      <w:r>
        <w:t>KUNYANYI HOSIANA, YA RAJA, TOLONGLAH!</w:t>
      </w:r>
    </w:p>
    <w:p>
      <w:pPr>
        <w:pStyle w:val="BodyText"/>
      </w:pPr>
      <w:r>
        <w:t>PADAMULAH KIRANYA HAMBAMU BERSERAH.</w:t>
      </w:r>
    </w:p>
    <w:p>
      <w:pPr>
        <w:pStyle w:val="BodyText"/>
      </w:pPr>
      <w:r>
        <w:t>3)</w:t>
      </w:r>
    </w:p>
    <w:p>
      <w:pPr>
        <w:pStyle w:val="BodyText"/>
      </w:pPr>
      <w:r>
        <w:t>BETAPA KAU BERKORBAN HENDAK MENGHIBURKU</w:t>
      </w:r>
    </w:p>
    <w:p>
      <w:pPr>
        <w:pStyle w:val="BodyText"/>
      </w:pPr>
      <w:r>
        <w:t>DI KALA 'KU DI JURANG SENGSARA KEMELUT.</w:t>
      </w:r>
    </w:p>
    <w:p>
      <w:pPr>
        <w:pStyle w:val="BodyText"/>
      </w:pPr>
      <w:r>
        <w:t>KAU DATANG, JURUS'LAMAT DENGAN SEJAHTERA:</w:t>
      </w:r>
    </w:p>
    <w:p>
      <w:pPr>
        <w:pStyle w:val="BodyText"/>
      </w:pPr>
      <w:r>
        <w:t>KELUH-KESAHKU TAMAT DAN HATIKU CERAH.</w:t>
      </w:r>
    </w:p>
    <w:p>
      <w:pPr>
        <w:pStyle w:val="BodyText"/>
      </w:pPr>
      <w:r>
        <w:t>4)</w:t>
      </w:r>
    </w:p>
    <w:p>
      <w:pPr>
        <w:pStyle w:val="BodyText"/>
      </w:pPr>
      <w:r>
        <w:t>DI SAAT 'KU TERPASUNG, KAU MEMBEBASKANKU;</w:t>
      </w:r>
    </w:p>
    <w:p>
      <w:pPr>
        <w:pStyle w:val="BodyText"/>
      </w:pPr>
      <w:r>
        <w:t>SEGALA AIB DAN MALU TERHAPUS OLEHMU.</w:t>
      </w:r>
    </w:p>
    <w:p>
      <w:pPr>
        <w:pStyle w:val="BodyText"/>
      </w:pPr>
      <w:r>
        <w:t>PADAKU KAUTAMBAHI MAHKOTA MULIA,</w:t>
      </w:r>
    </w:p>
    <w:p>
      <w:pPr>
        <w:pStyle w:val="BodyText"/>
      </w:pPr>
      <w:r>
        <w:t>BAHAGIA ABADI, PUSAKA YANG BAKA!</w:t>
      </w:r>
    </w:p>
    <w:p>
      <w:pPr>
        <w:pStyle w:val="BodyText"/>
      </w:pPr>
      <w:r>
        <w:t>5)</w:t>
      </w:r>
    </w:p>
    <w:p>
      <w:pPr>
        <w:pStyle w:val="BodyText"/>
      </w:pPr>
      <w:r>
        <w:t>SEBABNYA KAUTINGGALKAN TAKHTAMU YANG MEGAH,</w:t>
      </w:r>
    </w:p>
    <w:p>
      <w:pPr>
        <w:pStyle w:val="BodyText"/>
      </w:pPr>
      <w:r>
        <w:t>KASIHMULAH BELAKA TERHADAP DUNIA.</w:t>
      </w:r>
    </w:p>
    <w:p>
      <w:pPr>
        <w:pStyle w:val="BodyText"/>
      </w:pPr>
      <w:r>
        <w:t>KAU RELA MENDERITA SENGSARA DAN CELA,</w:t>
      </w:r>
    </w:p>
    <w:p>
      <w:pPr>
        <w:pStyle w:val="BodyText"/>
      </w:pPr>
      <w:r>
        <w:t>SEGALA DUKACITA DENGAN MANUSIA.</w:t>
      </w:r>
    </w:p>
    <w:p>
      <w:pPr>
        <w:pStyle w:val="BodyText"/>
      </w:pPr>
      <w:r>
        <w:t>6)</w:t>
      </w:r>
    </w:p>
    <w:p>
      <w:pPr>
        <w:pStyle w:val="BodyText"/>
      </w:pPr>
      <w:r>
        <w:t>HAI INSAN YANG BERDUKA, TABAHKAN HATIMU,</w:t>
      </w:r>
    </w:p>
    <w:p>
      <w:pPr>
        <w:pStyle w:val="BodyText"/>
      </w:pPr>
      <w:r>
        <w:t>DAN PANDANGLAH KE MUKA. HAI KAMU YANG LESU:</w:t>
      </w:r>
    </w:p>
    <w:p>
      <w:pPr>
        <w:pStyle w:val="BodyText"/>
      </w:pPr>
      <w:r>
        <w:t>TELAH DI AMBANG PINTU PENOLONG MULIA;</w:t>
      </w:r>
    </w:p>
    <w:p>
      <w:pPr>
        <w:pStyle w:val="BodyText"/>
      </w:pPr>
      <w:r>
        <w:t>DENGAN HARAPAN ITU JIWAMU PUN LEGA.</w:t>
      </w:r>
    </w:p>
    <w:p>
      <w:pPr>
        <w:pStyle w:val="BodyText"/>
      </w:pPr>
      <w:r>
        <w:t>7)</w:t>
      </w:r>
    </w:p>
    <w:p>
      <w:pPr>
        <w:pStyle w:val="BodyText"/>
      </w:pPr>
      <w:r>
        <w:t>TAK USAH CARI JALAN, TAK USAH BERLELAH,</w:t>
      </w:r>
    </w:p>
    <w:p>
      <w:pPr>
        <w:pStyle w:val="BodyText"/>
      </w:pPr>
      <w:r>
        <w:t>BERSUSAH SIANG-MALAM MENGATUR DATANGNYA.</w:t>
      </w:r>
    </w:p>
    <w:p>
      <w:pPr>
        <w:pStyle w:val="BodyText"/>
      </w:pPr>
      <w:r>
        <w:t>SENGAJA IA DATANG MELIPUR LARAMU,</w:t>
      </w:r>
    </w:p>
    <w:p>
      <w:pPr>
        <w:pStyle w:val="BodyText"/>
      </w:pPr>
      <w:r>
        <w:t>MENARUH KASIH SAYANG, MEMBUKA BELENGGU.</w:t>
      </w:r>
    </w:p>
    <w:p>
      <w:pPr>
        <w:pStyle w:val="BodyText"/>
      </w:pPr>
      <w:r>
        <w:t>8)</w:t>
      </w:r>
    </w:p>
    <w:p>
      <w:pPr>
        <w:pStyle w:val="BodyText"/>
      </w:pPr>
      <w:r>
        <w:t>KENDATI HUTANG DOSA MEMBUATMU GENTAR,</w:t>
      </w:r>
    </w:p>
    <w:p>
      <w:pPr>
        <w:pStyle w:val="BodyText"/>
      </w:pPr>
      <w:r>
        <w:t>PADANYA KAU SENTOSA, ANUG'RAHNYA BESAR!</w:t>
      </w:r>
    </w:p>
    <w:p>
      <w:pPr>
        <w:pStyle w:val="BodyText"/>
      </w:pPr>
      <w:r>
        <w:t>BAGIMU IA DATANG MENJADI PENEBUS;</w:t>
      </w:r>
    </w:p>
    <w:p>
      <w:pPr>
        <w:pStyle w:val="BodyText"/>
      </w:pPr>
      <w:r>
        <w:t>SEJAHT'RA KERAJAAN WARISANMU TERUS!</w:t>
      </w:r>
    </w:p>
    <w:p>
      <w:pPr>
        <w:pStyle w:val="BodyText"/>
      </w:pPr>
      <w:r>
        <w:t>9)</w:t>
      </w:r>
    </w:p>
    <w:p>
      <w:pPr>
        <w:pStyle w:val="BodyText"/>
      </w:pPr>
      <w:r>
        <w:t>TAK LAGI MENAKUTKAN KUASA YANG GELAP:</w:t>
      </w:r>
    </w:p>
    <w:p>
      <w:pPr>
        <w:pStyle w:val="BodyText"/>
      </w:pPr>
      <w:r>
        <w:t>SEMUA LAWAN TUHAN MENGHILANG SEREMPAK.</w:t>
      </w:r>
    </w:p>
    <w:p>
      <w:pPr>
        <w:pStyle w:val="BodyText"/>
      </w:pPr>
      <w:r>
        <w:t>SEG'RA RAJAMU DATANG PENUH KARUNIA</w:t>
      </w:r>
    </w:p>
    <w:p>
      <w:pPr>
        <w:pStyle w:val="BodyText"/>
      </w:pPr>
      <w:r>
        <w:t>MEMBAWA KEMENANGAN SELAMA-LAMANYA!</w:t>
      </w:r>
    </w:p>
    <w:p>
      <w:pPr>
        <w:pStyle w:val="BodyText"/>
      </w:pPr>
      <w:r>
        <w:t>10)</w:t>
      </w:r>
    </w:p>
    <w:p>
      <w:pPr>
        <w:pStyle w:val="BodyText"/>
      </w:pPr>
      <w:r>
        <w:t>YANG DATANG MENGHAKIMI SEISI DUNIA,</w:t>
      </w:r>
    </w:p>
    <w:p>
      <w:pPr>
        <w:pStyle w:val="BodyText"/>
      </w:pPr>
      <w:r>
        <w:t>RAHMANI DAN RAHIMI MEMBELA UMATNYA.</w:t>
      </w:r>
    </w:p>
    <w:p>
      <w:pPr>
        <w:pStyle w:val="BodyText"/>
      </w:pPr>
      <w:r>
        <w:t>YA DATANG, MATAHARI, SINARI UMATMU;</w:t>
      </w:r>
    </w:p>
    <w:p>
      <w:pPr>
        <w:pStyle w:val="BodyText"/>
      </w:pPr>
      <w:r>
        <w:t>PADAMU KAMI CARI BAHAGIA PENUH.</w:t>
      </w:r>
    </w:p>
    <w:p/>
    <w:p>
      <w:pPr>
        <w:pStyle w:val="Heading1"/>
      </w:pPr>
      <w:r>
        <w:t>KJ NO. 86 "KJ 86 PENCIPTA BINTANG SEMESTA"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PENCIPTA BINTANG SEMESTA, TERANG ABADI UMATMU.</w:t>
      </w:r>
    </w:p>
    <w:p>
      <w:pPr>
        <w:pStyle w:val="BodyText"/>
      </w:pPr>
      <w:r>
        <w:t>YA YESUS KRISTUS, PENEBUS, SEMBAH DAN PUJI T'RIMALAH.</w:t>
      </w:r>
    </w:p>
    <w:p>
      <w:pPr>
        <w:pStyle w:val="BodyText"/>
      </w:pPr>
      <w:r>
        <w:t>2)</w:t>
      </w:r>
    </w:p>
    <w:p>
      <w:pPr>
        <w:pStyle w:val="BodyText"/>
      </w:pPr>
      <w:r>
        <w:t>KAR'NA SENGSARA DUNIA TELAH TERGUGAH HATIMU;</w:t>
      </w:r>
    </w:p>
    <w:p>
      <w:pPr>
        <w:pStyle w:val="BodyText"/>
      </w:pPr>
      <w:r>
        <w:t>SUPAYA DUNIA SEMBUH, KAUJADI OBAT BAGINYA.</w:t>
      </w:r>
    </w:p>
    <w:p>
      <w:pPr>
        <w:pStyle w:val="BodyText"/>
      </w:pPr>
      <w:r>
        <w:t>3)</w:t>
      </w:r>
    </w:p>
    <w:p>
      <w:pPr>
        <w:pStyle w:val="BodyText"/>
      </w:pPr>
      <w:r>
        <w:t>KAU LAHIR BAGI DUNIA MENJADI KURBAN YANG KUDUS:</w:t>
      </w:r>
    </w:p>
    <w:p>
      <w:pPr>
        <w:pStyle w:val="BodyText"/>
      </w:pPr>
      <w:r>
        <w:t>DI KAYU SALIB KAUTEBUS SEGALA DOSA DAN CELA.</w:t>
      </w:r>
    </w:p>
    <w:p>
      <w:pPr>
        <w:pStyle w:val="BodyText"/>
      </w:pPr>
      <w:r>
        <w:t>4)</w:t>
      </w:r>
    </w:p>
    <w:p>
      <w:pPr>
        <w:pStyle w:val="BodyText"/>
      </w:pPr>
      <w:r>
        <w:t>ATAS KUMANDANG NAMAMU PENGHUNI SORGA BERSUJUD,</w:t>
      </w:r>
    </w:p>
    <w:p>
      <w:pPr>
        <w:pStyle w:val="BodyText"/>
      </w:pPr>
      <w:r>
        <w:t>PUN ALAM MAUT BETELUT DENGAN MENGAKU KUASAMU.</w:t>
      </w:r>
    </w:p>
    <w:p>
      <w:pPr>
        <w:pStyle w:val="BodyText"/>
      </w:pPr>
      <w:r>
        <w:t>5)</w:t>
      </w:r>
    </w:p>
    <w:p>
      <w:pPr>
        <w:pStyle w:val="BodyText"/>
      </w:pPr>
      <w:r>
        <w:t>DI HARI KEDATANGANMU, YA HAKIM MAHAMULIA,</w:t>
      </w:r>
    </w:p>
    <w:p>
      <w:pPr>
        <w:pStyle w:val="BodyText"/>
      </w:pPr>
      <w:r>
        <w:t>JEMAATMU LINDUNGILAH TERHADAP NIAT SETERU.</w:t>
      </w:r>
    </w:p>
    <w:p>
      <w:pPr>
        <w:pStyle w:val="BodyText"/>
      </w:pPr>
      <w:r>
        <w:t>6)</w:t>
      </w:r>
    </w:p>
    <w:p>
      <w:pPr>
        <w:pStyle w:val="BodyText"/>
      </w:pPr>
      <w:r>
        <w:t>SYUKUR, PUJIAN DAN SEMBAH PADAMU DIBERI TERUS,</w:t>
      </w:r>
    </w:p>
    <w:p>
      <w:pPr>
        <w:pStyle w:val="BodyText"/>
      </w:pPr>
      <w:r>
        <w:t>YA BAPA, PUT'RA, ROH KUDUS, SEKARANG DAN SELAMANYA!</w:t>
      </w:r>
    </w:p>
    <w:p/>
    <w:p>
      <w:pPr>
        <w:pStyle w:val="Heading1"/>
      </w:pPr>
      <w:r>
        <w:t>KJ NO. 87 "KJ 87 GAPURAMU LAPANGKANLAH"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GAPURAMU LAPANGKANLAH MENYAMBUT RAJA MULIA,</w:t>
      </w:r>
    </w:p>
    <w:p>
      <w:pPr>
        <w:pStyle w:val="BodyText"/>
      </w:pPr>
      <w:r>
        <w:t>SANG MAHARAJA SEMESTA DAN JURUS'LAMAT DUNIA;</w:t>
      </w:r>
    </w:p>
    <w:p>
      <w:pPr>
        <w:pStyle w:val="BodyText"/>
      </w:pPr>
      <w:r>
        <w:t>SEJAHTERA DIBAWANYA. DENGAN MERIAH NYANYILAH,</w:t>
      </w:r>
    </w:p>
    <w:p>
      <w:pPr>
        <w:pStyle w:val="BodyText"/>
      </w:pPr>
      <w:r>
        <w:t>"TERPUJI PENEBUS, GEMBALA YANG KUDUS."</w:t>
      </w:r>
    </w:p>
    <w:p>
      <w:pPr>
        <w:pStyle w:val="BodyText"/>
      </w:pPr>
      <w:r>
        <w:t>2)</w:t>
      </w:r>
    </w:p>
    <w:p>
      <w:pPr>
        <w:pStyle w:val="BodyText"/>
      </w:pPr>
      <w:r>
        <w:t>BENAR DAN ADIL HUKUMNYA, DAN RAHMAT LAMBANG KUASANYA!</w:t>
      </w:r>
    </w:p>
    <w:p>
      <w:pPr>
        <w:pStyle w:val="BodyText"/>
      </w:pPr>
      <w:r>
        <w:t>MAHKOTANYA KEKAL KUDUS, WAHANANYA LEMAH LEMBUT.</w:t>
      </w:r>
    </w:p>
    <w:p>
      <w:pPr>
        <w:pStyle w:val="BodyText"/>
      </w:pPr>
      <w:r>
        <w:t>BERAKHIRLAH KELUH KESAH. DENGAN MERIAH SORAKLAH,</w:t>
      </w:r>
    </w:p>
    <w:p>
      <w:pPr>
        <w:pStyle w:val="BodyText"/>
      </w:pPr>
      <w:r>
        <w:t>"TERPUJI PENEBUS, PENOLONG YANG KUDUS."</w:t>
      </w:r>
    </w:p>
    <w:p>
      <w:pPr>
        <w:pStyle w:val="BodyText"/>
      </w:pPr>
      <w:r>
        <w:t>3)</w:t>
      </w:r>
    </w:p>
    <w:p>
      <w:pPr>
        <w:pStyle w:val="BodyText"/>
      </w:pPr>
      <w:r>
        <w:t>SELAMAT BERBAHAGIA NEG'RI YANG MEMILIKINYA.</w:t>
      </w:r>
    </w:p>
    <w:p>
      <w:pPr>
        <w:pStyle w:val="BodyText"/>
      </w:pPr>
      <w:r>
        <w:t>SELAMAT HATI YANG RENDAH YANG SUDAH DIMASUKINYA.</w:t>
      </w:r>
    </w:p>
    <w:p>
      <w:pPr>
        <w:pStyle w:val="BodyText"/>
      </w:pPr>
      <w:r>
        <w:t>SELAKU SURYA YANG BENAR DIB'RINYA NIKMAT YANG BESAR.</w:t>
      </w:r>
    </w:p>
    <w:p>
      <w:pPr>
        <w:pStyle w:val="BodyText"/>
      </w:pPr>
      <w:r>
        <w:t>TERPUJI PENEBUS, PELIPUR YANG KUDUS.</w:t>
      </w:r>
    </w:p>
    <w:p>
      <w:pPr>
        <w:pStyle w:val="BodyText"/>
      </w:pPr>
      <w:r>
        <w:t>4)</w:t>
      </w:r>
    </w:p>
    <w:p>
      <w:pPr>
        <w:pStyle w:val="BodyText"/>
      </w:pPr>
      <w:r>
        <w:t>GAPURAMU LAPANGKANLAH, HATIMU JADI RUMAHNYA;</w:t>
      </w:r>
    </w:p>
    <w:p>
      <w:pPr>
        <w:pStyle w:val="BodyText"/>
      </w:pPr>
      <w:r>
        <w:t>LAMBAIKAN DAUN DI TANGANMU MENYONGSONG RAJA AGUNGMU.</w:t>
      </w:r>
    </w:p>
    <w:p>
      <w:pPr>
        <w:pStyle w:val="BodyText"/>
      </w:pPr>
      <w:r>
        <w:t>SANG JURUS'LAMAT T'LAH DEKAT MEMBAWA HIDUP DAN BERKAT.</w:t>
      </w:r>
    </w:p>
    <w:p>
      <w:pPr>
        <w:pStyle w:val="BodyText"/>
      </w:pPr>
      <w:r>
        <w:t>TERPUJI PENEBUS, PENDAMAI YANG KUDUS.</w:t>
      </w:r>
    </w:p>
    <w:p>
      <w:pPr>
        <w:pStyle w:val="BodyText"/>
      </w:pPr>
      <w:r>
        <w:t>5)</w:t>
      </w:r>
    </w:p>
    <w:p>
      <w:pPr>
        <w:pStyle w:val="BodyText"/>
      </w:pPr>
      <w:r>
        <w:t>YA KRISTUS, JURUS'LAMATKU, KUBUKA HATI BAGIMU.</w:t>
      </w:r>
    </w:p>
    <w:p>
      <w:pPr>
        <w:pStyle w:val="BodyText"/>
      </w:pPr>
      <w:r>
        <w:t>YA TUHAN, MASUK DAN BERI PENGASIHANMU TAK HENTI</w:t>
      </w:r>
    </w:p>
    <w:p>
      <w:pPr>
        <w:pStyle w:val="BodyText"/>
      </w:pPr>
      <w:r>
        <w:t>DAN ROH KUDUS JADIKANLAH PENUNJUK JALAN YANG BAKA.</w:t>
      </w:r>
    </w:p>
    <w:p>
      <w:pPr>
        <w:pStyle w:val="BodyText"/>
      </w:pPr>
      <w:r>
        <w:t>NAMAMU, PENEBUS TERPUJILAH TERUS!</w:t>
      </w:r>
    </w:p>
    <w:p/>
    <w:p>
      <w:pPr>
        <w:pStyle w:val="Heading1"/>
      </w:pPr>
      <w:r>
        <w:t>KJ NO. 88 "KJ 88 HAI WARIS KERAJAAN"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HAI WARIS KERAJAAN, RAJAMU SAMBUTLAH!</w:t>
      </w:r>
    </w:p>
    <w:p>
      <w:pPr>
        <w:pStyle w:val="BodyText"/>
      </w:pPr>
      <w:r>
        <w:t>SIAPKAN KEDATANGAN PENGHIBUR DUNIA!</w:t>
      </w:r>
    </w:p>
    <w:p>
      <w:pPr>
        <w:pStyle w:val="BodyText"/>
      </w:pPr>
      <w:r>
        <w:t>DAN TAMPIL KE DEPAN, NYANYIKAN HOSIANA;</w:t>
      </w:r>
    </w:p>
    <w:p>
      <w:pPr>
        <w:pStyle w:val="BodyText"/>
      </w:pPr>
      <w:r>
        <w:t>BERHARAPLAH PADANYA, PENUH DENGAN IMAN!</w:t>
      </w:r>
    </w:p>
    <w:p>
      <w:pPr>
        <w:pStyle w:val="BodyText"/>
      </w:pPr>
      <w:r>
        <w:t>2)</w:t>
      </w:r>
    </w:p>
    <w:p>
      <w:pPr>
        <w:pStyle w:val="BodyText"/>
      </w:pPr>
      <w:r>
        <w:t>HAI INSAN YANG BERDUKA, RAJAMU T'LAH DEKAT:</w:t>
      </w:r>
    </w:p>
    <w:p>
      <w:pPr>
        <w:pStyle w:val="BodyText"/>
      </w:pPr>
      <w:r>
        <w:t>PENOLONG ORANG SUSAH, PELINDUNG KAUM PENAT.</w:t>
      </w:r>
    </w:p>
    <w:p>
      <w:pPr>
        <w:pStyle w:val="BodyText"/>
      </w:pPr>
      <w:r>
        <w:t>BESARKAN HATIMU DENGAN PENGHIBURANNYA:</w:t>
      </w:r>
    </w:p>
    <w:p>
      <w:pPr>
        <w:pStyle w:val="BodyText"/>
      </w:pPr>
      <w:r>
        <w:t>FIRMAN DAN SAKRAMENNYA MEMBUATMU TEGUH!</w:t>
      </w:r>
    </w:p>
    <w:p>
      <w:pPr>
        <w:pStyle w:val="BodyText"/>
      </w:pPr>
      <w:r>
        <w:t>3)</w:t>
      </w:r>
    </w:p>
    <w:p>
      <w:pPr>
        <w:pStyle w:val="BodyText"/>
      </w:pPr>
      <w:r>
        <w:t>HAI KAMU YANG MERANA, RAJAMU TAK LEMAH.</w:t>
      </w:r>
    </w:p>
    <w:p>
      <w:pPr>
        <w:pStyle w:val="BodyText"/>
      </w:pPr>
      <w:r>
        <w:t>TENGADAHLAH: DI SANA BERSINAR BINTANGNYA!</w:t>
      </w:r>
    </w:p>
    <w:p>
      <w:pPr>
        <w:pStyle w:val="BodyText"/>
      </w:pPr>
      <w:r>
        <w:t>DI DALAM KEMELUT KASIHNYA TAK BERKURANG</w:t>
      </w:r>
    </w:p>
    <w:p>
      <w:pPr>
        <w:pStyle w:val="BodyText"/>
      </w:pPr>
      <w:r>
        <w:t>DAN SUNGGUH MENGHIBURKAN MELAWAN KUASA MAUT.</w:t>
      </w:r>
    </w:p>
    <w:p>
      <w:pPr>
        <w:pStyle w:val="BodyText"/>
      </w:pPr>
      <w:r>
        <w:t>4)</w:t>
      </w:r>
    </w:p>
    <w:p>
      <w:pPr>
        <w:pStyle w:val="BodyText"/>
      </w:pPr>
      <w:r>
        <w:t>HAI MARI, FAKIR MISKIN, RAJAMU TAK LELAH</w:t>
      </w:r>
    </w:p>
    <w:p>
      <w:pPr>
        <w:pStyle w:val="BodyText"/>
      </w:pPr>
      <w:r>
        <w:t>MERAWAT YANG MERINTIH, MENGANGKAT YANG RENDAH.</w:t>
      </w:r>
    </w:p>
    <w:p>
      <w:pPr>
        <w:pStyle w:val="BodyText"/>
      </w:pPr>
      <w:r>
        <w:t>KEMBANG DAN BURUNG PUN DIB'RINYA SANDANG-PANGAN:</w:t>
      </w:r>
    </w:p>
    <w:p>
      <w:pPr>
        <w:pStyle w:val="BodyText"/>
      </w:pPr>
      <w:r>
        <w:t>SELURUH KERAJAAN KEKAL WARISANMU.</w:t>
      </w:r>
    </w:p>
    <w:p>
      <w:pPr>
        <w:pStyle w:val="BodyText"/>
      </w:pPr>
      <w:r>
        <w:t>5)</w:t>
      </w:r>
    </w:p>
    <w:p>
      <w:pPr>
        <w:pStyle w:val="BodyText"/>
      </w:pPr>
      <w:r>
        <w:t>HAI UMAT YANG SENGSARA, RAJAMU TIDAK JAUH:</w:t>
      </w:r>
    </w:p>
    <w:p>
      <w:pPr>
        <w:pStyle w:val="BodyText"/>
      </w:pPr>
      <w:r>
        <w:t>KELUH-KESAH DAN LARA NISCAYA IA TAHU.</w:t>
      </w:r>
    </w:p>
    <w:p>
      <w:pPr>
        <w:pStyle w:val="BodyText"/>
      </w:pPr>
      <w:r>
        <w:t>LENYAP SELAMANYA CEMAS DAN DUKACITA:</w:t>
      </w:r>
    </w:p>
    <w:p>
      <w:pPr>
        <w:pStyle w:val="BodyText"/>
      </w:pPr>
      <w:r>
        <w:t>TERNYATA ALLAH KITA MENGINGAT ANAKNYA.</w:t>
      </w:r>
    </w:p>
    <w:p>
      <w:pPr>
        <w:pStyle w:val="BodyText"/>
      </w:pPr>
      <w:r>
        <w:t>6)</w:t>
      </w:r>
    </w:p>
    <w:p>
      <w:pPr>
        <w:pStyle w:val="BodyText"/>
      </w:pPr>
      <w:r>
        <w:t>HAI, BANGUNLAH, SAUDARA, RAJAMU SONGSONGLAH,</w:t>
      </w:r>
    </w:p>
    <w:p>
      <w:pPr>
        <w:pStyle w:val="BodyText"/>
      </w:pPr>
      <w:r>
        <w:t>YANG DATANG BERKENDARA LEMBUT DAN MULIA!</w:t>
      </w:r>
    </w:p>
    <w:p>
      <w:pPr>
        <w:pStyle w:val="BodyText"/>
      </w:pPr>
      <w:r>
        <w:t>ARAHKAN LANGKAHMU MENYAMBUT JURUS'LAMAT</w:t>
      </w:r>
    </w:p>
    <w:p>
      <w:pPr>
        <w:pStyle w:val="BodyText"/>
      </w:pPr>
      <w:r>
        <w:t>YANG MAU MENARUH RAHMAT SELAKU PENEBUS.</w:t>
      </w:r>
    </w:p>
    <w:p>
      <w:pPr>
        <w:pStyle w:val="BodyText"/>
      </w:pPr>
      <w:r>
        <w:t>7)</w:t>
      </w:r>
    </w:p>
    <w:p>
      <w:pPr>
        <w:pStyle w:val="BodyText"/>
      </w:pPr>
      <w:r>
        <w:t>YA YESUS, RAJA AGUNG, KAUB'RIKAN DIRIMU;</w:t>
      </w:r>
    </w:p>
    <w:p>
      <w:pPr>
        <w:pStyle w:val="BodyText"/>
      </w:pPr>
      <w:r>
        <w:t>CELA DAN AIB KAUTANGGUNG DAN DOSA KAUTEBUS.</w:t>
      </w:r>
    </w:p>
    <w:p>
      <w:pPr>
        <w:pStyle w:val="BodyText"/>
      </w:pPr>
      <w:r>
        <w:t>SELURUH UMATMU MENYANYI HOSIANA</w:t>
      </w:r>
    </w:p>
    <w:p>
      <w:pPr>
        <w:pStyle w:val="BodyText"/>
      </w:pPr>
      <w:r>
        <w:t>DAN SAMPAI SELAMANYA PADAMU BERSYUKUR.</w:t>
      </w:r>
    </w:p>
    <w:p/>
    <w:p>
      <w:pPr>
        <w:pStyle w:val="Heading1"/>
      </w:pPr>
      <w:r>
        <w:t>KJ NO. 89 "KJ 89 BERLAYAR BAHT'RA RAHMAT"</w:t>
      </w:r>
    </w:p>
    <w:p>
      <w:r>
        <w:t>Nada Dasar: 2=D 6/4, 2/4</w:t>
      </w:r>
    </w:p>
    <w:p>
      <w:pPr>
        <w:pStyle w:val="BodyText"/>
      </w:pPr>
      <w:r>
        <w:t>1)</w:t>
      </w:r>
    </w:p>
    <w:p>
      <w:pPr>
        <w:pStyle w:val="BodyText"/>
      </w:pPr>
      <w:r>
        <w:t>BERLAYAR BAHT'RA RAHMAT KE PANTAI DUNIA,</w:t>
      </w:r>
    </w:p>
    <w:p>
      <w:pPr>
        <w:pStyle w:val="BodyText"/>
      </w:pPr>
      <w:r>
        <w:t>MEMBAWA JURUS'LAMAT PENUH KARUNIA,</w:t>
      </w:r>
    </w:p>
    <w:p>
      <w:pPr>
        <w:pStyle w:val="BodyText"/>
      </w:pPr>
      <w:r>
        <w:t>2)</w:t>
      </w:r>
    </w:p>
    <w:p>
      <w:pPr>
        <w:pStyle w:val="BodyText"/>
      </w:pPr>
      <w:r>
        <w:t>MEMBAWA FIRMAN ALLAH DI DALAM PALKANYA</w:t>
      </w:r>
    </w:p>
    <w:p>
      <w:pPr>
        <w:pStyle w:val="BodyText"/>
      </w:pPr>
      <w:r>
        <w:t>DAN ROH KUDUS PENGARAH HALUAN KASIHNYA,</w:t>
      </w:r>
    </w:p>
    <w:p>
      <w:pPr>
        <w:pStyle w:val="BodyText"/>
      </w:pPr>
      <w:r>
        <w:t>3)</w:t>
      </w:r>
    </w:p>
    <w:p>
      <w:pPr>
        <w:pStyle w:val="BodyText"/>
      </w:pPr>
      <w:r>
        <w:t>SUPAYA YANG ILAHI MENDARAT SEGERA,</w:t>
      </w:r>
    </w:p>
    <w:p>
      <w:pPr>
        <w:pStyle w:val="BodyText"/>
      </w:pPr>
      <w:r>
        <w:t>FIRMAN MENJADI DAGING DEMI MANUSIA.</w:t>
      </w:r>
    </w:p>
    <w:p>
      <w:pPr>
        <w:pStyle w:val="BodyText"/>
      </w:pPr>
      <w:r>
        <w:t>4)</w:t>
      </w:r>
    </w:p>
    <w:p>
      <w:pPr>
        <w:pStyle w:val="BodyText"/>
      </w:pPr>
      <w:r>
        <w:t>DI BETLEHEM 'KAN LAHIR MESIAS PENEBUS</w:t>
      </w:r>
    </w:p>
    <w:p>
      <w:pPr>
        <w:pStyle w:val="BodyText"/>
      </w:pPr>
      <w:r>
        <w:t>HENDAK MEMIKUL SALIB SETIA DAN KUDUS.</w:t>
      </w:r>
    </w:p>
    <w:p>
      <w:pPr>
        <w:pStyle w:val="BodyText"/>
      </w:pPr>
      <w:r>
        <w:t>5)</w:t>
      </w:r>
    </w:p>
    <w:p>
      <w:pPr>
        <w:pStyle w:val="BodyText"/>
      </w:pPr>
      <w:r>
        <w:t>YANG MAU MENYAMBUT DIA SERTA MERANGKULNYA,</w:t>
      </w:r>
    </w:p>
    <w:p>
      <w:pPr>
        <w:pStyle w:val="BodyText"/>
      </w:pPr>
      <w:r>
        <w:t>HENDAKNYA BERSEDIA DIHINA DUNIA,</w:t>
      </w:r>
    </w:p>
    <w:p>
      <w:pPr>
        <w:pStyle w:val="BodyText"/>
      </w:pPr>
      <w:r>
        <w:t>6)</w:t>
      </w:r>
    </w:p>
    <w:p>
      <w:pPr>
        <w:pStyle w:val="BodyText"/>
      </w:pPr>
      <w:r>
        <w:t>DAN RELA TURUT MATI DI DALAM MAUTNYA,</w:t>
      </w:r>
    </w:p>
    <w:p>
      <w:pPr>
        <w:pStyle w:val="BodyText"/>
      </w:pPr>
      <w:r>
        <w:t>SUPAYA JUGA BANGKIT DAN HIDUP S'LAMANYA.</w:t>
      </w:r>
    </w:p>
    <w:p/>
    <w:p>
      <w:pPr>
        <w:pStyle w:val="Heading1"/>
      </w:pPr>
      <w:r>
        <w:t>KJ NO. 90 "KJ 90 BERNYANYILAH, PUTERI SION"</w:t>
      </w:r>
    </w:p>
    <w:p>
      <w:r>
        <w:t>Nada Dasar: 1=D 6/4</w:t>
      </w:r>
    </w:p>
    <w:p>
      <w:pPr>
        <w:pStyle w:val="BodyText"/>
      </w:pPr>
      <w:r>
        <w:t>1)</w:t>
      </w:r>
    </w:p>
    <w:p>
      <w:pPr>
        <w:pStyle w:val="BodyText"/>
      </w:pPr>
      <w:r>
        <w:t>BERNYANYILAH, PUTERI SION, HAI KOTA YERUSALEM, SORAKLAH!</w:t>
      </w:r>
    </w:p>
    <w:p>
      <w:pPr>
        <w:pStyle w:val="BodyText"/>
      </w:pPr>
      <w:r>
        <w:t>GEMBIRALAH KAMU MENYAMBUT RAJAMU YANG ADIL DAN JAYA, BENAR,</w:t>
      </w:r>
    </w:p>
    <w:p>
      <w:pPr>
        <w:pStyle w:val="BodyText"/>
      </w:pPr>
      <w:r>
        <w:t>TERPERCAYA; LEMBUTLAH HATINYA DAN MURNI KASIHNYA.</w:t>
      </w:r>
    </w:p>
    <w:p>
      <w:pPr>
        <w:pStyle w:val="BodyText"/>
      </w:pPr>
      <w:r>
        <w:t>ELUKANLAH DIA YANG NAIK KELEDAI. DEMIKIAN SABDA NABI.</w:t>
      </w:r>
    </w:p>
    <w:p>
      <w:pPr>
        <w:pStyle w:val="BodyText"/>
      </w:pPr>
      <w:r>
        <w:t>2)</w:t>
      </w:r>
    </w:p>
    <w:p>
      <w:pPr>
        <w:pStyle w:val="BodyText"/>
      </w:pPr>
      <w:r>
        <w:t>BERNYANYILAH, PUTERI SION, HAI KOTA YERUSALEM, SORAKLAH!</w:t>
      </w:r>
    </w:p>
    <w:p>
      <w:pPr>
        <w:pStyle w:val="BodyText"/>
      </w:pPr>
      <w:r>
        <w:t>SUSAHMU BERAKHIR, PENOLONGMU HADIR: PERANG DAN GADUHNYA,</w:t>
      </w:r>
    </w:p>
    <w:p>
      <w:pPr>
        <w:pStyle w:val="BodyText"/>
      </w:pPr>
      <w:r>
        <w:t>KERETA DAN KUDA, BAIK BUSUR, BAIK PANAH LENYAP SELAMANYA</w:t>
      </w:r>
    </w:p>
    <w:p>
      <w:pPr>
        <w:pStyle w:val="BodyText"/>
      </w:pPr>
      <w:r>
        <w:t>DAN DAMAI SEMPURNA HENDAK DIBERI. DEMIKIAN SABDA NABI.</w:t>
      </w:r>
    </w:p>
    <w:p>
      <w:pPr>
        <w:pStyle w:val="BodyText"/>
      </w:pPr>
      <w:r>
        <w:t>3)</w:t>
      </w:r>
    </w:p>
    <w:p>
      <w:pPr>
        <w:pStyle w:val="BodyText"/>
      </w:pPr>
      <w:r>
        <w:t>BERNYANYILAH, PUTERI SION, HAI KOTA YERUSALEM, SORAK LAH!</w:t>
      </w:r>
    </w:p>
    <w:p>
      <w:pPr>
        <w:pStyle w:val="BodyText"/>
      </w:pPr>
      <w:r>
        <w:t>SEGALA PENGHUNI YANG ADA DI BUMI KELAK MENIKMATI SEJAHT'RA ABADI;</w:t>
      </w:r>
    </w:p>
    <w:p>
      <w:pPr>
        <w:pStyle w:val="BodyText"/>
      </w:pPr>
      <w:r>
        <w:t>SEMUA BERSATU MENGIKUT RAJAMU YANG DATANG</w:t>
      </w:r>
    </w:p>
    <w:p>
      <w:pPr>
        <w:pStyle w:val="BodyText"/>
      </w:pPr>
      <w:r>
        <w:t>MENGHIBURKAN HATI SEDIH. PERCAYALAH SABDA NABI.</w:t>
      </w:r>
    </w:p>
    <w:p/>
    <w:p>
      <w:pPr>
        <w:pStyle w:val="Heading1"/>
      </w:pPr>
      <w:r>
        <w:t>KJ NO. 91 "KJ 91 PUTRI SION, NYANYILAH"</w:t>
      </w:r>
    </w:p>
    <w:p>
      <w:r>
        <w:t>Nada Dasar: 1=E 2/4</w:t>
      </w:r>
    </w:p>
    <w:p>
      <w:pPr>
        <w:pStyle w:val="BodyText"/>
      </w:pPr>
      <w:r>
        <w:t>1)</w:t>
      </w:r>
    </w:p>
    <w:p>
      <w:pPr>
        <w:pStyle w:val="BodyText"/>
      </w:pPr>
      <w:r>
        <w:t>PUTRI SION, NYANYILAH; SORAKLAH, YERUSALEM!</w:t>
      </w:r>
    </w:p>
    <w:p>
      <w:pPr>
        <w:pStyle w:val="BodyText"/>
      </w:pPr>
      <w:r>
        <w:t>MARI SAMBUT RAJAMU. RAJA DAMAI T'RIMALAH!</w:t>
      </w:r>
    </w:p>
    <w:p>
      <w:pPr>
        <w:pStyle w:val="BodyText"/>
      </w:pPr>
      <w:r>
        <w:t>PUTRI SION, NYANYILAH; SORAKLAH, YERUSALEM!</w:t>
      </w:r>
    </w:p>
    <w:p>
      <w:pPr>
        <w:pStyle w:val="BodyText"/>
      </w:pPr>
      <w:r>
        <w:t>2)</w:t>
      </w:r>
    </w:p>
    <w:p>
      <w:pPr>
        <w:pStyle w:val="BodyText"/>
      </w:pPr>
      <w:r>
        <w:t>HOSIANA, PUTRA DAUD, UMATMU BERKATILAH!</w:t>
      </w:r>
    </w:p>
    <w:p>
      <w:pPr>
        <w:pStyle w:val="BodyText"/>
      </w:pPr>
      <w:r>
        <w:t>DIRIKANLAH TAKHTAMU MAHATINGGI, MULIA.</w:t>
      </w:r>
    </w:p>
    <w:p>
      <w:pPr>
        <w:pStyle w:val="BodyText"/>
      </w:pPr>
      <w:r>
        <w:t>HOSIANA, PUTRA DAUD, UMATMU BERKATILAH!</w:t>
      </w:r>
    </w:p>
    <w:p>
      <w:pPr>
        <w:pStyle w:val="BodyText"/>
      </w:pPr>
      <w:r>
        <w:t>3)</w:t>
      </w:r>
    </w:p>
    <w:p>
      <w:pPr>
        <w:pStyle w:val="BodyText"/>
      </w:pPr>
      <w:r>
        <w:t>HOSIANA, PUTRA DAUD, SALAM, RAJA MULIA.</w:t>
      </w:r>
    </w:p>
    <w:p>
      <w:pPr>
        <w:pStyle w:val="BodyText"/>
      </w:pPr>
      <w:r>
        <w:t>RAJA DAMAI ABADI, PUTRA ALLAH YANG KEKAL.</w:t>
      </w:r>
    </w:p>
    <w:p>
      <w:pPr>
        <w:pStyle w:val="BodyText"/>
      </w:pPr>
      <w:r>
        <w:t>HOSIANA, PUTRA DAUD, SALAM, RAJA MULIA!</w:t>
      </w:r>
    </w:p>
    <w:p/>
    <w:p>
      <w:pPr>
        <w:pStyle w:val="Heading1"/>
      </w:pPr>
      <w:r>
        <w:t>KJ NO. 92 "KJ 92 MALAM KUDUS"</w:t>
      </w:r>
    </w:p>
    <w:p>
      <w:r>
        <w:t>Nada Dasar: 1=Bes 6/4</w:t>
      </w:r>
    </w:p>
    <w:p>
      <w:pPr>
        <w:pStyle w:val="BodyText"/>
      </w:pPr>
      <w:r>
        <w:t>1)</w:t>
      </w:r>
    </w:p>
    <w:p>
      <w:pPr>
        <w:pStyle w:val="BodyText"/>
      </w:pPr>
      <w:r>
        <w:t>MALAM KUDUS, SUNYI SENYAP; DUNIA TERLELAP.</w:t>
      </w:r>
    </w:p>
    <w:p>
      <w:pPr>
        <w:pStyle w:val="BodyText"/>
      </w:pPr>
      <w:r>
        <w:t>HANYA DUA BERJAGA TERUS AYAH BUNDA MESRA DAN KUDUS;</w:t>
      </w:r>
    </w:p>
    <w:p>
      <w:pPr>
        <w:pStyle w:val="BodyText"/>
      </w:pPr>
      <w:r>
        <w:t>ANAK TIDUR TENANG, ANAK TIDUR TENANG.</w:t>
      </w:r>
    </w:p>
    <w:p>
      <w:pPr>
        <w:pStyle w:val="BodyText"/>
      </w:pPr>
      <w:r>
        <w:t>2)</w:t>
      </w:r>
    </w:p>
    <w:p>
      <w:pPr>
        <w:pStyle w:val="BodyText"/>
      </w:pPr>
      <w:r>
        <w:t>MALAM KUDUS, SUNYI SENYAP. KABAR BAIK MENGGEGAP;</w:t>
      </w:r>
    </w:p>
    <w:p>
      <w:pPr>
        <w:pStyle w:val="BodyText"/>
      </w:pPr>
      <w:r>
        <w:t>BALA SORGA MENYANYIKANNYA, KAUM GEMBALA MENYAKSIKANNYA:</w:t>
      </w:r>
    </w:p>
    <w:p>
      <w:pPr>
        <w:pStyle w:val="BodyText"/>
      </w:pPr>
      <w:r>
        <w:t>"LAHIR RAJA SYALOM, LAHIR RAJA SYALOM!"</w:t>
      </w:r>
    </w:p>
    <w:p>
      <w:pPr>
        <w:pStyle w:val="BodyText"/>
      </w:pPr>
      <w:r>
        <w:t>3)</w:t>
      </w:r>
    </w:p>
    <w:p>
      <w:pPr>
        <w:pStyle w:val="BodyText"/>
      </w:pPr>
      <w:r>
        <w:t>MALAM KUDUS, SUNYI SENYAP. KURNIA DAN BERKAT</w:t>
      </w:r>
    </w:p>
    <w:p>
      <w:pPr>
        <w:pStyle w:val="BodyText"/>
      </w:pPr>
      <w:r>
        <w:t>TERCERMIN BAGI KAMI TERUS DI WAJAHMU, YA ANAK KUDUS,</w:t>
      </w:r>
    </w:p>
    <w:p>
      <w:pPr>
        <w:pStyle w:val="BodyText"/>
      </w:pPr>
      <w:r>
        <w:t>CINTA KASIH KEKAL, CINTA KASIH KEKAL.</w:t>
      </w:r>
    </w:p>
    <w:p/>
    <w:p>
      <w:pPr>
        <w:pStyle w:val="Heading1"/>
      </w:pPr>
      <w:r>
        <w:t>KJ NO. 93 "KJ 93 TUMBUHLAH TUNAS BARU"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TUMBUHLAH TUNAS BARU DI TUNGGUL ISAI,</w:t>
      </w:r>
    </w:p>
    <w:p>
      <w:pPr>
        <w:pStyle w:val="BodyText"/>
      </w:pPr>
      <w:r>
        <w:t>YANG PADA MASA LALU DISYAIRKAN NABI.</w:t>
      </w:r>
    </w:p>
    <w:p>
      <w:pPr>
        <w:pStyle w:val="BodyText"/>
      </w:pPr>
      <w:r>
        <w:t>NUBUATNYA GENAP: BUNGA HARAPAN</w:t>
      </w:r>
    </w:p>
    <w:p>
      <w:pPr>
        <w:pStyle w:val="BodyText"/>
      </w:pPr>
      <w:r>
        <w:t>LAHIR DI MALAM YANG GELAP.</w:t>
      </w:r>
    </w:p>
    <w:p>
      <w:pPr>
        <w:pStyle w:val="BodyText"/>
      </w:pPr>
      <w:r>
        <w:t>2)</w:t>
      </w:r>
    </w:p>
    <w:p>
      <w:pPr>
        <w:pStyle w:val="BodyText"/>
      </w:pPr>
      <w:r>
        <w:t>INI MAKSUD YESAYA DENGAN NUBUATNYA:</w:t>
      </w:r>
    </w:p>
    <w:p>
      <w:pPr>
        <w:pStyle w:val="BodyText"/>
      </w:pPr>
      <w:r>
        <w:t>LAHIR DARI MARIA SEORANG PUTERA.</w:t>
      </w:r>
    </w:p>
    <w:p>
      <w:pPr>
        <w:pStyle w:val="BodyText"/>
      </w:pPr>
      <w:r>
        <w:t>KUDUS DAN MULIA FIRMAN MENJADI DAGING;</w:t>
      </w:r>
    </w:p>
    <w:p>
      <w:pPr>
        <w:pStyle w:val="BodyText"/>
      </w:pPr>
      <w:r>
        <w:t>PERAWAN BUNDANYA.</w:t>
      </w:r>
    </w:p>
    <w:p>
      <w:pPr>
        <w:pStyle w:val="BodyText"/>
      </w:pPr>
      <w:r>
        <w:t>3)</w:t>
      </w:r>
    </w:p>
    <w:p>
      <w:pPr>
        <w:pStyle w:val="BodyText"/>
      </w:pPr>
      <w:r>
        <w:t>BUNGA BEGITU MUNGIL YANG HARUM DAN LEMBUT,</w:t>
      </w:r>
    </w:p>
    <w:p>
      <w:pPr>
        <w:pStyle w:val="BodyText"/>
      </w:pPr>
      <w:r>
        <w:t>MENGHAPUS DARI BUMI GELAP DAN KEMELUT.</w:t>
      </w:r>
    </w:p>
    <w:p>
      <w:pPr>
        <w:pStyle w:val="BodyText"/>
      </w:pPr>
      <w:r>
        <w:t>SUNGGUH MANUSIA DAN SUNGGUH-SUNGGUH ALLAH,</w:t>
      </w:r>
    </w:p>
    <w:p>
      <w:pPr>
        <w:pStyle w:val="BodyText"/>
      </w:pPr>
      <w:r>
        <w:t>PENEBUS DUNIA.</w:t>
      </w:r>
    </w:p>
    <w:p>
      <w:pPr>
        <w:pStyle w:val="BodyText"/>
      </w:pPr>
      <w:r>
        <w:t>4)</w:t>
      </w:r>
    </w:p>
    <w:p>
      <w:pPr>
        <w:pStyle w:val="BodyText"/>
      </w:pPr>
      <w:r>
        <w:t>MARI MENYAMBUT "AMIN" ATAS KARUNIA.</w:t>
      </w:r>
    </w:p>
    <w:p>
      <w:pPr>
        <w:pStyle w:val="BodyText"/>
      </w:pPr>
      <w:r>
        <w:t>YA YESUS, KAMI YAKIN; YA TUHAN TOLONGLAH,</w:t>
      </w:r>
    </w:p>
    <w:p>
      <w:pPr>
        <w:pStyle w:val="BodyText"/>
      </w:pPr>
      <w:r>
        <w:t>AGAR DENGAN SYUKUR KAMI MEMUJI DIKAU</w:t>
      </w:r>
    </w:p>
    <w:p>
      <w:pPr>
        <w:pStyle w:val="BodyText"/>
      </w:pPr>
      <w:r>
        <w:t>DI KERAJAANMU.</w:t>
      </w:r>
    </w:p>
    <w:p/>
    <w:p>
      <w:pPr>
        <w:pStyle w:val="Heading1"/>
      </w:pPr>
      <w:r>
        <w:t>KJ NO. 94 "KJ 94 HAI KOTA MUNGIL BETLEHEM"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HAI KOTA MUNGIL BETLEHEM, BETAPA KAU SENYAP;</w:t>
      </w:r>
    </w:p>
    <w:p>
      <w:pPr>
        <w:pStyle w:val="BodyText"/>
      </w:pPr>
      <w:r>
        <w:t>BINTANG DI LANGIT CEMERLANG MELIHAT KAU LELAP.</w:t>
      </w:r>
    </w:p>
    <w:p>
      <w:pPr>
        <w:pStyle w:val="BodyText"/>
      </w:pPr>
      <w:r>
        <w:t>NAMUN DI LORONG G'LAPMU BERSINAR T'RANG BAKA:</w:t>
      </w:r>
    </w:p>
    <w:p>
      <w:pPr>
        <w:pStyle w:val="BodyText"/>
      </w:pPr>
      <w:r>
        <w:t>HARAPANMU DAN DOAMU KINI TERKABULLAH.</w:t>
      </w:r>
    </w:p>
    <w:p>
      <w:pPr>
        <w:pStyle w:val="BodyText"/>
      </w:pPr>
      <w:r>
        <w:t>2)</w:t>
      </w:r>
    </w:p>
    <w:p>
      <w:pPr>
        <w:pStyle w:val="BodyText"/>
      </w:pPr>
      <w:r>
        <w:t>SEBAB BAGIMU LAHIR MESIAS, TUHANMU;</w:t>
      </w:r>
    </w:p>
    <w:p>
      <w:pPr>
        <w:pStyle w:val="BodyText"/>
      </w:pPr>
      <w:r>
        <w:t>MALAIKATLAH PENJAGANYA DI MALAM YANG TEDUH.</w:t>
      </w:r>
    </w:p>
    <w:p>
      <w:pPr>
        <w:pStyle w:val="BodyText"/>
      </w:pPr>
      <w:r>
        <w:t>HAI BINTANG-BINTANG FAJAR, B'RITAKAN KABAR BAIK:</w:t>
      </w:r>
    </w:p>
    <w:p>
      <w:pPr>
        <w:pStyle w:val="BodyText"/>
      </w:pPr>
      <w:r>
        <w:t>SEJAHTERA DI DUNIA! SEGALA PUJI NAIK!</w:t>
      </w:r>
    </w:p>
    <w:p>
      <w:pPr>
        <w:pStyle w:val="BodyText"/>
      </w:pPr>
      <w:r>
        <w:t>3)</w:t>
      </w:r>
    </w:p>
    <w:p>
      <w:pPr>
        <w:pStyle w:val="BodyText"/>
      </w:pPr>
      <w:r>
        <w:t>TENANG DI MALAM SUNYI T'RANG SORGA BERSERI;</w:t>
      </w:r>
    </w:p>
    <w:p>
      <w:pPr>
        <w:pStyle w:val="BodyText"/>
      </w:pPr>
      <w:r>
        <w:t>DEMIKIANLAH KARUNIA BAGIMU DIBERI.</w:t>
      </w:r>
    </w:p>
    <w:p>
      <w:pPr>
        <w:pStyle w:val="BodyText"/>
      </w:pPr>
      <w:r>
        <w:t>DATANGNYA DIAM-DIAM DI DUNIA BERCELA;</w:t>
      </w:r>
    </w:p>
    <w:p>
      <w:pPr>
        <w:pStyle w:val="BodyText"/>
      </w:pPr>
      <w:r>
        <w:t>HATI TERBUKA DAN LEMBUT 'KAN DIMASUKINYA.</w:t>
      </w:r>
    </w:p>
    <w:p>
      <w:pPr>
        <w:pStyle w:val="BodyText"/>
      </w:pPr>
      <w:r>
        <w:t>4)</w:t>
      </w:r>
    </w:p>
    <w:p>
      <w:pPr>
        <w:pStyle w:val="BodyText"/>
      </w:pPr>
      <w:r>
        <w:t>YA YESUS, ANAK BETLEHEM, KUNJUNGI KAMI PUN;</w:t>
      </w:r>
    </w:p>
    <w:p>
      <w:pPr>
        <w:pStyle w:val="BodyText"/>
      </w:pPr>
      <w:r>
        <w:t>SUCIKANLAH, MASUKILAH YANG MAU MENYAMBUTMU.</w:t>
      </w:r>
    </w:p>
    <w:p>
      <w:pPr>
        <w:pStyle w:val="BodyText"/>
      </w:pPr>
      <w:r>
        <w:t>TELAH KAMI DENGARKAN BERITA MULIA:</w:t>
      </w:r>
    </w:p>
    <w:p>
      <w:pPr>
        <w:pStyle w:val="BodyText"/>
      </w:pPr>
      <w:r>
        <w:t>KAU BESERTA MANUSIA KEKAL SELAMANYA.</w:t>
      </w:r>
    </w:p>
    <w:p/>
    <w:p>
      <w:pPr>
        <w:pStyle w:val="Heading1"/>
      </w:pPr>
      <w:r>
        <w:t>KJ NO. 95 "JUDUL TIDAK DITEMUKAN"</w:t>
      </w:r>
    </w:p>
    <w:p>
      <w:r>
        <w:t>Nada Dasar: Nada Dasar tidak ditemukan</w:t>
      </w:r>
    </w:p>
    <w:p/>
    <w:p>
      <w:pPr>
        <w:pStyle w:val="Heading1"/>
      </w:pPr>
      <w:r>
        <w:t>KJ NO. 96 "KJ 96 DI MALAM SUNYI BERGEMA"</w:t>
      </w:r>
    </w:p>
    <w:p>
      <w:r>
        <w:t>Nada Dasar: 1=Bes 6/4</w:t>
      </w:r>
    </w:p>
    <w:p>
      <w:pPr>
        <w:pStyle w:val="BodyText"/>
      </w:pPr>
      <w:r>
        <w:t>1)</w:t>
      </w:r>
    </w:p>
    <w:p>
      <w:pPr>
        <w:pStyle w:val="BodyText"/>
      </w:pPr>
      <w:r>
        <w:t>DI MALAM SUNYI BERGEMA NYANYIAN MULIA.</w:t>
      </w:r>
    </w:p>
    <w:p>
      <w:pPr>
        <w:pStyle w:val="BodyText"/>
      </w:pPr>
      <w:r>
        <w:t>MALAIKAT TURUN MENDEKAT DENGAN BERITANYA,</w:t>
      </w:r>
    </w:p>
    <w:p>
      <w:pPr>
        <w:pStyle w:val="BodyText"/>
      </w:pPr>
      <w:r>
        <w:t>"SEJAHT'RA BAGI DUNIA, T'LAH DATANG PENEBUS."</w:t>
      </w:r>
    </w:p>
    <w:p>
      <w:pPr>
        <w:pStyle w:val="BodyText"/>
      </w:pPr>
      <w:r>
        <w:t>HENINGLAH BUMI MENDENGAR NYANYIAN YANG KUDUS.</w:t>
      </w:r>
    </w:p>
    <w:p>
      <w:pPr>
        <w:pStyle w:val="BodyText"/>
      </w:pPr>
      <w:r>
        <w:t>2)</w:t>
      </w:r>
    </w:p>
    <w:p>
      <w:pPr>
        <w:pStyle w:val="BodyText"/>
      </w:pPr>
      <w:r>
        <w:t>TETAP MALAIKAT MENEMBUS ANGKASA YANG GELAP,</w:t>
      </w:r>
    </w:p>
    <w:p>
      <w:pPr>
        <w:pStyle w:val="BodyText"/>
      </w:pPr>
      <w:r>
        <w:t>MEMBAWA KIDUNG DAMAINYA DI BUMI YANG PENAT;</w:t>
      </w:r>
    </w:p>
    <w:p>
      <w:pPr>
        <w:pStyle w:val="BodyText"/>
      </w:pPr>
      <w:r>
        <w:t>SAYAPNYA DIKEMBANGKANNYA DI ATAS YANG SENDU;</w:t>
      </w:r>
    </w:p>
    <w:p>
      <w:pPr>
        <w:pStyle w:val="BodyText"/>
      </w:pPr>
      <w:r>
        <w:t>DI KANCAH DOSA TERDENGAR NYANYIAN YANG KUDUS.</w:t>
      </w:r>
    </w:p>
    <w:p>
      <w:pPr>
        <w:pStyle w:val="BodyText"/>
      </w:pPr>
      <w:r>
        <w:t>3)</w:t>
      </w:r>
    </w:p>
    <w:p>
      <w:pPr>
        <w:pStyle w:val="BodyText"/>
      </w:pPr>
      <w:r>
        <w:t>TETAPI DOSA PUN TETAP MELANDA DUNIA,</w:t>
      </w:r>
    </w:p>
    <w:p>
      <w:pPr>
        <w:pStyle w:val="BodyText"/>
      </w:pPr>
      <w:r>
        <w:t>MENYANGKAL KIDUNG KABAR BAIK SEKIAN LAMANYA.</w:t>
      </w:r>
    </w:p>
    <w:p>
      <w:pPr>
        <w:pStyle w:val="BodyText"/>
      </w:pPr>
      <w:r>
        <w:t>HAI INSAN, BUKA HATIMU, MENGAPA RUSUH T'RUS?</w:t>
      </w:r>
    </w:p>
    <w:p>
      <w:pPr>
        <w:pStyle w:val="BodyText"/>
      </w:pPr>
      <w:r>
        <w:t>DIAMKAN GADUH DAN DENGAR NYANYIAN YANG KUDUS.</w:t>
      </w:r>
    </w:p>
    <w:p>
      <w:pPr>
        <w:pStyle w:val="BodyText"/>
      </w:pPr>
      <w:r>
        <w:t>4)</w:t>
      </w:r>
    </w:p>
    <w:p>
      <w:pPr>
        <w:pStyle w:val="BodyText"/>
      </w:pPr>
      <w:r>
        <w:t>HAI, KAMU YANG MENANGGUNG B'RAT, YANG HIDUP TERTEKAN,</w:t>
      </w:r>
    </w:p>
    <w:p>
      <w:pPr>
        <w:pStyle w:val="BodyText"/>
      </w:pPr>
      <w:r>
        <w:t>MENDAKI, SUSAH JALANMU, LANGKAHMU PUN PELAN,</w:t>
      </w:r>
    </w:p>
    <w:p>
      <w:pPr>
        <w:pStyle w:val="BodyText"/>
      </w:pPr>
      <w:r>
        <w:t>HAI LIHAT, HARI JADI T'RANG, BEBANMU DITEBUS.</w:t>
      </w:r>
    </w:p>
    <w:p>
      <w:pPr>
        <w:pStyle w:val="BodyText"/>
      </w:pPr>
      <w:r>
        <w:t>TABAHKAN HATI DAN DENGAR NYANYIAN YANG KUDUS.</w:t>
      </w:r>
    </w:p>
    <w:p>
      <w:pPr>
        <w:pStyle w:val="BodyText"/>
      </w:pPr>
      <w:r>
        <w:t>5)</w:t>
      </w:r>
    </w:p>
    <w:p>
      <w:pPr>
        <w:pStyle w:val="BodyText"/>
      </w:pPr>
      <w:r>
        <w:t>T'LAH HAMPIR PENGGENAPANNYA NUBUAT KAUM NABI:</w:t>
      </w:r>
    </w:p>
    <w:p>
      <w:pPr>
        <w:pStyle w:val="BodyText"/>
      </w:pPr>
      <w:r>
        <w:t>'KAN DATANG ZAMAN MULIA, INDAHNYA TAK TERP'RI.</w:t>
      </w:r>
    </w:p>
    <w:p>
      <w:pPr>
        <w:pStyle w:val="BodyText"/>
      </w:pPr>
      <w:r>
        <w:t>SELURUH DUNIA 'KAN PENUH SEJAHT'RA PENEBUS</w:t>
      </w:r>
    </w:p>
    <w:p>
      <w:pPr>
        <w:pStyle w:val="BodyText"/>
      </w:pPr>
      <w:r>
        <w:t>SERTA MENGULANG MENGGEMA NYANYIAN YANG KUDUS.</w:t>
      </w:r>
    </w:p>
    <w:p/>
    <w:p>
      <w:pPr>
        <w:pStyle w:val="Heading1"/>
      </w:pPr>
      <w:r>
        <w:t>KJ NO. 97 "KJ 97 HAI MALAIKAT DARI SORGA"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HAI MALAIKAT DARI SORGA, SAYAPMU BENTANGKANLAH;</w:t>
      </w:r>
    </w:p>
    <w:p>
      <w:pPr>
        <w:pStyle w:val="BodyText"/>
      </w:pPr>
      <w:r>
        <w:t>NYANYI DI SELURUH DUNIA: LAHIR KRISTUS, RAJANYA!</w:t>
      </w:r>
    </w:p>
    <w:p>
      <w:pPr>
        <w:pStyle w:val="BodyText"/>
      </w:pPr>
      <w:r>
        <w:t>SUDAH LAHIR KRISTUS RAJA, MARI SUJUD MENYEMBAH!</w:t>
      </w:r>
    </w:p>
    <w:p>
      <w:pPr>
        <w:pStyle w:val="BodyText"/>
      </w:pPr>
      <w:r>
        <w:t>2)</w:t>
      </w:r>
    </w:p>
    <w:p>
      <w:pPr>
        <w:pStyle w:val="BodyText"/>
      </w:pPr>
      <w:r>
        <w:t>HAI GEMBALA YANG MENJAGA DOMBAMU DI EFRATA,</w:t>
      </w:r>
    </w:p>
    <w:p>
      <w:pPr>
        <w:pStyle w:val="BodyText"/>
      </w:pPr>
      <w:r>
        <w:t>ALLAH BESERTA MANUSIA; MARI MENYAKSIKANNYA!</w:t>
      </w:r>
    </w:p>
    <w:p>
      <w:pPr>
        <w:pStyle w:val="BodyText"/>
      </w:pPr>
      <w:r>
        <w:t>SUDAH LAHIR KRISTUS RAJA, MARI SUJUD MENYEMBAH!</w:t>
      </w:r>
    </w:p>
    <w:p>
      <w:pPr>
        <w:pStyle w:val="BodyText"/>
      </w:pPr>
      <w:r>
        <w:t>3)</w:t>
      </w:r>
    </w:p>
    <w:p>
      <w:pPr>
        <w:pStyle w:val="BodyText"/>
      </w:pPr>
      <w:r>
        <w:t>HAI MAJUSI DARI TIMUR, KARYAMU TINGGALKANLAH;</w:t>
      </w:r>
    </w:p>
    <w:p>
      <w:pPr>
        <w:pStyle w:val="BodyText"/>
      </w:pPr>
      <w:r>
        <w:t>CARILAH HARAPAN DUNIA, IKUT SINAR BINTANGNYA!</w:t>
      </w:r>
    </w:p>
    <w:p>
      <w:pPr>
        <w:pStyle w:val="BodyText"/>
      </w:pPr>
      <w:r>
        <w:t>SUDAH LAHIR KRISTUS RAJA, MARI SUJUD MENYEMBAH!</w:t>
      </w:r>
    </w:p>
    <w:p>
      <w:pPr>
        <w:pStyle w:val="BodyText"/>
      </w:pPr>
      <w:r>
        <w:t>4)</w:t>
      </w:r>
    </w:p>
    <w:p>
      <w:pPr>
        <w:pStyle w:val="BodyText"/>
      </w:pPr>
      <w:r>
        <w:t>HAI KAUM SALEH YANG MENUNGGU DALAM DUNIA YANG RESAH,</w:t>
      </w:r>
    </w:p>
    <w:p>
      <w:pPr>
        <w:pStyle w:val="BodyText"/>
      </w:pPr>
      <w:r>
        <w:t>LIHAT, ALLAHMU SENDIRI TURUN DALAM PUTRANYA!</w:t>
      </w:r>
    </w:p>
    <w:p>
      <w:pPr>
        <w:pStyle w:val="BodyText"/>
      </w:pPr>
      <w:r>
        <w:t>SUDAH LAHIR KRISTUS RAJA, MARI SUJUD MENYEMBAH!</w:t>
      </w:r>
    </w:p>
    <w:p>
      <w:pPr>
        <w:pStyle w:val="BodyText"/>
      </w:pPr>
      <w:r>
        <w:t>5)</w:t>
      </w:r>
    </w:p>
    <w:p>
      <w:pPr>
        <w:pStyle w:val="BodyText"/>
      </w:pPr>
      <w:r>
        <w:t>LANGIT, BUMI, MARI IKUT MULIAKANLAH TERUS</w:t>
      </w:r>
    </w:p>
    <w:p>
      <w:pPr>
        <w:pStyle w:val="BodyText"/>
      </w:pPr>
      <w:r>
        <w:t>KHALIK, PENEBUS, PEMBARU: BAPA, PUTRA, ROH KUDUS!</w:t>
      </w:r>
    </w:p>
    <w:p>
      <w:pPr>
        <w:pStyle w:val="BodyText"/>
      </w:pPr>
      <w:r>
        <w:t>SUDAH LAHIR KRISTUS RAJA, MARI SUJUD MENYEMBAH!</w:t>
      </w:r>
    </w:p>
    <w:p/>
    <w:p>
      <w:pPr>
        <w:pStyle w:val="Heading1"/>
      </w:pPr>
      <w:r>
        <w:t>KJ NO. 98 "KJ 98 JAUH DARI SORGA DATANGKU'"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JAUH DARI SORGA DATANGKU DENGAN BERITA BAGIMU,</w:t>
      </w:r>
    </w:p>
    <w:p>
      <w:pPr>
        <w:pStyle w:val="BodyText"/>
      </w:pPr>
      <w:r>
        <w:t>BEGITU BAGUS DAN MEGAH: 'KU INGIN MENYANYIKANNYA!</w:t>
      </w:r>
    </w:p>
    <w:p>
      <w:pPr>
        <w:pStyle w:val="BodyText"/>
      </w:pPr>
      <w:r>
        <w:t>2)</w:t>
      </w:r>
    </w:p>
    <w:p>
      <w:pPr>
        <w:pStyle w:val="BodyText"/>
      </w:pPr>
      <w:r>
        <w:t>SEORANG BAYI LAHIRLAH DARI PERAWAN MARIA</w:t>
      </w:r>
    </w:p>
    <w:p>
      <w:pPr>
        <w:pStyle w:val="BodyText"/>
      </w:pPr>
      <w:r>
        <w:t>DAN ANAK ITU KAWANMU YANG PALING AKRAB DAN TEGUH</w:t>
      </w:r>
    </w:p>
    <w:p>
      <w:pPr>
        <w:pStyle w:val="BodyText"/>
      </w:pPr>
      <w:r>
        <w:t>3)</w:t>
      </w:r>
    </w:p>
    <w:p>
      <w:pPr>
        <w:pStyle w:val="BodyText"/>
      </w:pPr>
      <w:r>
        <w:t>DIALAH YESUS PENEBUS, SANG JURUS'LAMAT YANG KUDUS,</w:t>
      </w:r>
    </w:p>
    <w:p>
      <w:pPr>
        <w:pStyle w:val="BodyText"/>
      </w:pPr>
      <w:r>
        <w:t>PENOLONG ORANG YANG LEMAH, PENGHAPUS DOSA DUNIA.</w:t>
      </w:r>
    </w:p>
    <w:p>
      <w:pPr>
        <w:pStyle w:val="BodyText"/>
      </w:pPr>
      <w:r>
        <w:t>4)</w:t>
      </w:r>
    </w:p>
    <w:p>
      <w:pPr>
        <w:pStyle w:val="BodyText"/>
      </w:pPr>
      <w:r>
        <w:t>IA MEMBAWA BAGIMU BAHAGIA SORGA YANG PENUH,</w:t>
      </w:r>
    </w:p>
    <w:p>
      <w:pPr>
        <w:pStyle w:val="BodyText"/>
      </w:pPr>
      <w:r>
        <w:t>SUPAYA JUGA KAUKENAL RAHASIA HIDUP YANG KEKAL.</w:t>
      </w:r>
    </w:p>
    <w:p>
      <w:pPr>
        <w:pStyle w:val="BodyText"/>
      </w:pPr>
      <w:r>
        <w:t>5)</w:t>
      </w:r>
    </w:p>
    <w:p>
      <w:pPr>
        <w:pStyle w:val="BodyText"/>
      </w:pPr>
      <w:r>
        <w:t>INILAH TANDA BAGIMU: DI KANDANG KAMU BERTEMU</w:t>
      </w:r>
    </w:p>
    <w:p>
      <w:pPr>
        <w:pStyle w:val="BodyText"/>
      </w:pPr>
      <w:r>
        <w:t>SANG BAYI DI PALUNGANNYA; DIALAH RAJA SEMESTA.</w:t>
      </w:r>
    </w:p>
    <w:p>
      <w:pPr>
        <w:pStyle w:val="BodyText"/>
      </w:pPr>
      <w:r>
        <w:t>6)</w:t>
      </w:r>
    </w:p>
    <w:p>
      <w:pPr>
        <w:pStyle w:val="BodyText"/>
      </w:pPr>
      <w:r>
        <w:t>DENGAN GEMBALA MARILAH KE KANDANG DOMBA YANG RENDAH,</w:t>
      </w:r>
    </w:p>
    <w:p>
      <w:pPr>
        <w:pStyle w:val="BodyText"/>
      </w:pPr>
      <w:r>
        <w:t>MELIHAT KASIH KURNIA DI DALAM PUTRA MULIA.</w:t>
      </w:r>
    </w:p>
    <w:p>
      <w:pPr>
        <w:pStyle w:val="BodyText"/>
      </w:pPr>
      <w:r>
        <w:t>7)</w:t>
      </w:r>
    </w:p>
    <w:p>
      <w:pPr>
        <w:pStyle w:val="BodyText"/>
      </w:pPr>
      <w:r>
        <w:t>DALAM PALUNGAN LIHATLAH BETAPA MANIS TIDURNYA.</w:t>
      </w:r>
    </w:p>
    <w:p>
      <w:pPr>
        <w:pStyle w:val="BodyText"/>
      </w:pPr>
      <w:r>
        <w:t>SIAPA ITU YANG LEMBUT? ITULAH YESUS, KAWANKU!</w:t>
      </w:r>
    </w:p>
    <w:p>
      <w:pPr>
        <w:pStyle w:val="BodyText"/>
      </w:pPr>
      <w:r>
        <w:t>8)</w:t>
      </w:r>
    </w:p>
    <w:p>
      <w:pPr>
        <w:pStyle w:val="BodyText"/>
      </w:pPr>
      <w:r>
        <w:t>SELAMAT DATANG, RAJAKU, YANG TURUN DARI TAKHTAMU.</w:t>
      </w:r>
    </w:p>
    <w:p>
      <w:pPr>
        <w:pStyle w:val="BodyText"/>
      </w:pPr>
      <w:r>
        <w:t>KAU MASUK DUNIA CEMAR; BETAPA KASIHMU BESAR!</w:t>
      </w:r>
    </w:p>
    <w:p>
      <w:pPr>
        <w:pStyle w:val="BodyText"/>
      </w:pPr>
      <w:r>
        <w:t>9)</w:t>
      </w:r>
    </w:p>
    <w:p>
      <w:pPr>
        <w:pStyle w:val="BodyText"/>
      </w:pPr>
      <w:r>
        <w:t>PENCIPTA ALAM SEMESTA, KAU JADI INSAN YANG RENDAH;</w:t>
      </w:r>
    </w:p>
    <w:p>
      <w:pPr>
        <w:pStyle w:val="BodyText"/>
      </w:pPr>
      <w:r>
        <w:t>PALUNGAN DOMBA DAN LEMBU KAUBUAT PETIDURANMU.</w:t>
      </w:r>
    </w:p>
    <w:p>
      <w:pPr>
        <w:pStyle w:val="BodyText"/>
      </w:pPr>
      <w:r>
        <w:t>10)</w:t>
      </w:r>
    </w:p>
    <w:p>
      <w:pPr>
        <w:pStyle w:val="BodyText"/>
      </w:pPr>
      <w:r>
        <w:t>ANDAIKAN MUKA DUNIA BERLIPAT GANDA LUASNYA</w:t>
      </w:r>
    </w:p>
    <w:p>
      <w:pPr>
        <w:pStyle w:val="BodyText"/>
      </w:pPr>
      <w:r>
        <w:t>DENGAN PERMATA PUN PENUH, TETAP TAK LAYAK BAGIMU.</w:t>
      </w:r>
    </w:p>
    <w:p>
      <w:pPr>
        <w:pStyle w:val="BodyText"/>
      </w:pPr>
      <w:r>
        <w:t>11)</w:t>
      </w:r>
    </w:p>
    <w:p>
      <w:pPr>
        <w:pStyle w:val="BodyText"/>
      </w:pPr>
      <w:r>
        <w:t>BUKANLAH SUTRA BELEDU PERLAMBANG KEBESARANMU.</w:t>
      </w:r>
    </w:p>
    <w:p>
      <w:pPr>
        <w:pStyle w:val="BodyText"/>
      </w:pPr>
      <w:r>
        <w:t>DI ATAS RUMPUT YANG KERING KERAJAANMU TERCERMIN.</w:t>
      </w:r>
    </w:p>
    <w:p>
      <w:pPr>
        <w:pStyle w:val="BodyText"/>
      </w:pPr>
      <w:r>
        <w:t>12)</w:t>
      </w:r>
    </w:p>
    <w:p>
      <w:pPr>
        <w:pStyle w:val="BodyText"/>
      </w:pPr>
      <w:r>
        <w:t>SEKARANG AKU MENGERTI TELADAN YANG ENGKAU BERI:</w:t>
      </w:r>
    </w:p>
    <w:p>
      <w:pPr>
        <w:pStyle w:val="BodyText"/>
      </w:pPr>
      <w:r>
        <w:t>KUASA, HARTA DAN BENDA BAGIMU TIADA ARTINYA.</w:t>
      </w:r>
    </w:p>
    <w:p>
      <w:pPr>
        <w:pStyle w:val="BodyText"/>
      </w:pPr>
      <w:r>
        <w:t>13)</w:t>
      </w:r>
    </w:p>
    <w:p>
      <w:pPr>
        <w:pStyle w:val="BodyText"/>
      </w:pPr>
      <w:r>
        <w:t>TEMANKU YESUS, MARILAH, HATIKU PERSIAPKANLAH</w:t>
      </w:r>
    </w:p>
    <w:p>
      <w:pPr>
        <w:pStyle w:val="BodyText"/>
      </w:pPr>
      <w:r>
        <w:t>MENJADI KEDIAMANMU SEPANJANG UMUR HIDUPKU!</w:t>
      </w:r>
    </w:p>
    <w:p>
      <w:pPr>
        <w:pStyle w:val="BodyText"/>
      </w:pPr>
      <w:r>
        <w:t>14)</w:t>
      </w:r>
    </w:p>
    <w:p>
      <w:pPr>
        <w:pStyle w:val="BodyText"/>
      </w:pPr>
      <w:r>
        <w:t>SELALU HATIKU SENANG, SELURUH JALANKU TERANG</w:t>
      </w:r>
    </w:p>
    <w:p>
      <w:pPr>
        <w:pStyle w:val="BodyText"/>
      </w:pPr>
      <w:r>
        <w:t>DAN KIDUNG SUKACITAKU, YA YESUS, HANYA BAGIMU!</w:t>
      </w:r>
    </w:p>
    <w:p>
      <w:pPr>
        <w:pStyle w:val="BodyText"/>
      </w:pPr>
      <w:r>
        <w:t>15)</w:t>
      </w:r>
    </w:p>
    <w:p>
      <w:pPr>
        <w:pStyle w:val="BodyText"/>
      </w:pPr>
      <w:r>
        <w:t>MULIAKAN ALLAH, PUJILAH YANG MEMBERIKAN PU'TRANYA!</w:t>
      </w:r>
    </w:p>
    <w:p>
      <w:pPr>
        <w:pStyle w:val="BodyText"/>
      </w:pPr>
      <w:r>
        <w:t>SALAM SORGAWI MENGGEMA DI TAHUN BARU YANG CERAH.</w:t>
      </w:r>
    </w:p>
    <w:p/>
    <w:p>
      <w:pPr>
        <w:pStyle w:val="Heading1"/>
      </w:pPr>
      <w:r>
        <w:t>KJ NO. 99 "KJ 99 GITA SORGA BERGEMA"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GITA SORGA BERGEMA, "LAHIR RAJA MULIA!</w:t>
      </w:r>
    </w:p>
    <w:p>
      <w:pPr>
        <w:pStyle w:val="BodyText"/>
      </w:pPr>
      <w:r>
        <w:t>DAMAI DAN SEJAHTERA TURUN DALAM DUNIA."</w:t>
      </w:r>
    </w:p>
    <w:p>
      <w:pPr>
        <w:pStyle w:val="BodyText"/>
      </w:pPr>
      <w:r>
        <w:t>BANGSA-BANGSA, BANGKITLAH DAN BERSORAKLAH SERTA,</w:t>
      </w:r>
    </w:p>
    <w:p>
      <w:pPr>
        <w:pStyle w:val="BodyText"/>
      </w:pPr>
      <w:r>
        <w:t>PERMAKLUMKAN KABAR BAIK; LAHIR KRISTUS, T'RANG AJAIB!</w:t>
      </w:r>
    </w:p>
    <w:p>
      <w:pPr>
        <w:pStyle w:val="BodyText"/>
      </w:pPr>
      <w:r>
        <w:t>GITA SORGA BERGEMA, "LAHIR RAJA MULIA!"</w:t>
      </w:r>
    </w:p>
    <w:p>
      <w:pPr>
        <w:pStyle w:val="BodyText"/>
      </w:pPr>
      <w:r>
        <w:t>2)</w:t>
      </w:r>
    </w:p>
    <w:p>
      <w:pPr>
        <w:pStyle w:val="BodyText"/>
      </w:pPr>
      <w:r>
        <w:t>YANG DI SORGA DISEMBAH, KRISTUS, RAJA YANG BAKA,</w:t>
      </w:r>
    </w:p>
    <w:p>
      <w:pPr>
        <w:pStyle w:val="BodyText"/>
      </w:pPr>
      <w:r>
        <w:t>LAHIR DALAM DUNIA DAN MARIA BUNDANYA.</w:t>
      </w:r>
    </w:p>
    <w:p>
      <w:pPr>
        <w:pStyle w:val="BodyText"/>
      </w:pPr>
      <w:r>
        <w:t>DALAM DAGING DIKENAL FIRMAN ALLAH YANG KEKAL;</w:t>
      </w:r>
    </w:p>
    <w:p>
      <w:pPr>
        <w:pStyle w:val="BodyText"/>
      </w:pPr>
      <w:r>
        <w:t>DALAM ANAK YANG KECIL NYATALAH IMANUEL!</w:t>
      </w:r>
    </w:p>
    <w:p>
      <w:pPr>
        <w:pStyle w:val="BodyText"/>
      </w:pPr>
      <w:r>
        <w:t>GITA SORGA BERGEMA, "LAHIR RAJA MULIA!"</w:t>
      </w:r>
    </w:p>
    <w:p>
      <w:pPr>
        <w:pStyle w:val="BodyText"/>
      </w:pPr>
      <w:r>
        <w:t>3)</w:t>
      </w:r>
    </w:p>
    <w:p>
      <w:pPr>
        <w:pStyle w:val="BodyText"/>
      </w:pPr>
      <w:r>
        <w:t>RAJA DAMAI YANG BESAR, SURYA HIDUP YANG BENAR,</w:t>
      </w:r>
    </w:p>
    <w:p>
      <w:pPr>
        <w:pStyle w:val="BodyText"/>
      </w:pPr>
      <w:r>
        <w:t>MENYEMBUHKAN DUNIA DI NAUNGAN SAYAPNYA,</w:t>
      </w:r>
    </w:p>
    <w:p>
      <w:pPr>
        <w:pStyle w:val="BodyText"/>
      </w:pPr>
      <w:r>
        <w:t>TAK MEMANDANG DIRINYA, BAHKAN MAUT DIT'RIMANYA,</w:t>
      </w:r>
    </w:p>
    <w:p>
      <w:pPr>
        <w:pStyle w:val="BodyText"/>
      </w:pPr>
      <w:r>
        <w:t>LAHIR UNTUK MEMBERI HIDUP BARU ABADI!</w:t>
      </w:r>
    </w:p>
    <w:p>
      <w:pPr>
        <w:pStyle w:val="BodyText"/>
      </w:pPr>
      <w:r>
        <w:t>GITA SORGA BERGEMA, "LAHIR RAJA MULIA!"</w:t>
      </w:r>
    </w:p>
    <w:p/>
    <w:p>
      <w:pPr>
        <w:pStyle w:val="Heading1"/>
      </w:pPr>
      <w:r>
        <w:t>KJ NO. 100 "KJ 100 MULIAKANLAH"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MULIAKANLAH, MULIAKANLAH TUHAN ALLAH, TUHAN ALLAH MAHATINGGI!</w:t>
      </w:r>
    </w:p>
    <w:p>
      <w:pPr>
        <w:pStyle w:val="BodyText"/>
      </w:pPr>
      <w:r>
        <w:t>DAMAI SEJAHT'RA TURUN KE BUMI BAGI ORANG PENGASIHANNYA.</w:t>
      </w:r>
    </w:p>
    <w:p>
      <w:pPr>
        <w:pStyle w:val="BodyText"/>
      </w:pPr>
      <w:r>
        <w:t>MULIAKANLAH TUHAN ALLAH! MULIAKANLAH TUHAN ALLAH!</w:t>
      </w:r>
    </w:p>
    <w:p>
      <w:pPr>
        <w:pStyle w:val="BodyText"/>
      </w:pPr>
      <w:r>
        <w:t>DAMAI SEJAHT'RA TURUN KE BUMI, DAMAI SEJAHT'RA TURUN KE BUMI</w:t>
      </w:r>
    </w:p>
    <w:p>
      <w:pPr>
        <w:pStyle w:val="BodyText"/>
      </w:pPr>
      <w:r>
        <w:t>BAGI ORANG, BAGI ORANG PENGASIHANNYA,</w:t>
      </w:r>
    </w:p>
    <w:p>
      <w:pPr>
        <w:pStyle w:val="BodyText"/>
      </w:pPr>
      <w:r>
        <w:t>BAGI ORANG PENGASIHANNYA, PENGASIHANNYA.</w:t>
      </w:r>
    </w:p>
    <w:p>
      <w:pPr>
        <w:pStyle w:val="BodyText"/>
      </w:pPr>
      <w:r>
        <w:t>MULIAKANLAH, MULIAKANLAH TUHAN ALLAH, TUHAN ALLAH MAHATINGGI!</w:t>
      </w:r>
    </w:p>
    <w:p>
      <w:pPr>
        <w:pStyle w:val="BodyText"/>
      </w:pPr>
      <w:r>
        <w:t>DAMAI SEJAHT'RA TURUN KE BUMI BAGI ORANG PENGASIHANNYA.</w:t>
      </w:r>
    </w:p>
    <w:p>
      <w:pPr>
        <w:pStyle w:val="BodyText"/>
      </w:pPr>
      <w:r>
        <w:t>AMIN, AMIN, AMIN.</w:t>
      </w:r>
    </w:p>
    <w:p/>
    <w:p>
      <w:pPr>
        <w:pStyle w:val="Heading1"/>
      </w:pPr>
      <w:r>
        <w:t>KJ NO. 101 "KJ 101 ALAM RAYA BERKUMANDANG"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ALAM RAYA BERKUMANDANG OLEH PUJIAN MULIA;</w:t>
      </w:r>
    </w:p>
    <w:p>
      <w:pPr>
        <w:pStyle w:val="BodyText"/>
      </w:pPr>
      <w:r>
        <w:t>DARI GUNUNG, DARI PADANG KIDUNG MALAIKAT BERGEMA: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GLORIA IN EXCELSIS DEO! GLORIA IN EXCELCIS DEO!</w:t>
      </w:r>
    </w:p>
    <w:p>
      <w:pPr>
        <w:pStyle w:val="BodyText"/>
      </w:pPr>
      <w:r>
        <w:t>2)</w:t>
      </w:r>
    </w:p>
    <w:p>
      <w:pPr>
        <w:pStyle w:val="BodyText"/>
      </w:pPr>
      <w:r>
        <w:t>HAI GEMBALA, KAR'NA APA SAMBUTAN INI MENGGEGAR?</w:t>
      </w:r>
    </w:p>
    <w:p>
      <w:pPr>
        <w:pStyle w:val="BodyText"/>
      </w:pPr>
      <w:r>
        <w:t>BAGI MAHARAJA SIAPA SORAK SORGAWI TERDENGAR?</w:t>
      </w:r>
    </w:p>
    <w:p>
      <w:pPr>
        <w:pStyle w:val="BodyText"/>
      </w:pPr>
      <w:r>
        <w:t>GLORIA IN EXCELSIS DEO! GLORIA IN EXCELCIS DEO!</w:t>
      </w:r>
    </w:p>
    <w:p>
      <w:pPr>
        <w:pStyle w:val="BodyText"/>
      </w:pPr>
      <w:r>
        <w:t>3)</w:t>
      </w:r>
    </w:p>
    <w:p>
      <w:pPr>
        <w:pStyle w:val="BodyText"/>
      </w:pPr>
      <w:r>
        <w:t>SUDAH LAHIR JURUS'LAMAT ITU BERITA LAGUNYA.</w:t>
      </w:r>
    </w:p>
    <w:p>
      <w:pPr>
        <w:pStyle w:val="BodyText"/>
      </w:pPr>
      <w:r>
        <w:t>PUJI DAN SYUKUR DAN HORMAT DIPERSEMBAHKAN PADANYA.</w:t>
      </w:r>
    </w:p>
    <w:p>
      <w:pPr>
        <w:pStyle w:val="BodyText"/>
      </w:pPr>
      <w:r>
        <w:t>GLORIA IN EXCELSIS DEO! GLORIA IN EXCELCIS DEO!</w:t>
      </w:r>
    </w:p>
    <w:p>
      <w:pPr>
        <w:pStyle w:val="BodyText"/>
      </w:pPr>
      <w:r>
        <w:t>4)</w:t>
      </w:r>
    </w:p>
    <w:p>
      <w:pPr>
        <w:pStyle w:val="BodyText"/>
      </w:pPr>
      <w:r>
        <w:t>IKUTILAH, HAI GEMBALA, NYANYIAN SORGA YANG MERDU;</w:t>
      </w:r>
    </w:p>
    <w:p>
      <w:pPr>
        <w:pStyle w:val="BodyText"/>
      </w:pPr>
      <w:r>
        <w:t>MAINKAN SULING DAN REBANA DAN BERSYUKUR DI HATIMU!</w:t>
      </w:r>
    </w:p>
    <w:p>
      <w:pPr>
        <w:pStyle w:val="BodyText"/>
      </w:pPr>
      <w:r>
        <w:t>GLORIA IN EXCELSIS DEO! GLORIA IN EXCELCIS DEO!</w:t>
      </w:r>
    </w:p>
    <w:p>
      <w:pPr>
        <w:pStyle w:val="BodyText"/>
      </w:pPr>
      <w:r>
        <w:t>5)</w:t>
      </w:r>
    </w:p>
    <w:p>
      <w:pPr>
        <w:pStyle w:val="BodyText"/>
      </w:pPr>
      <w:r>
        <w:t>MARI, KITA PUN KESANA UNTUK MELIHAT PUTERA.</w:t>
      </w:r>
    </w:p>
    <w:p>
      <w:pPr>
        <w:pStyle w:val="BodyText"/>
      </w:pPr>
      <w:r>
        <w:t>MARI, KITA PERSEMBAHKAN SUARA DAN HATI PADANYA!</w:t>
      </w:r>
    </w:p>
    <w:p>
      <w:pPr>
        <w:pStyle w:val="BodyText"/>
      </w:pPr>
      <w:r>
        <w:t>GLORIA IN EXCELSIS DEO! GLORIA IN EXCELCIS DEO!</w:t>
      </w:r>
    </w:p>
    <w:p/>
    <w:p>
      <w:pPr>
        <w:pStyle w:val="Heading1"/>
      </w:pPr>
      <w:r>
        <w:t>KJ NO. 102 "KJ 102 DI DALAM PALUNGAN"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DI DALAM PALUNGAN, TIADA YANG LAIN,</w:t>
      </w:r>
    </w:p>
    <w:p>
      <w:pPr>
        <w:pStyle w:val="BodyText"/>
      </w:pPr>
      <w:r>
        <w:t>TERBARINGLAH YESUS BERBALUTKAN KAIN.</w:t>
      </w:r>
    </w:p>
    <w:p>
      <w:pPr>
        <w:pStyle w:val="BodyText"/>
      </w:pPr>
      <w:r>
        <w:t>BINTANGNYA DI LANGIT MENGKILAP TERANG</w:t>
      </w:r>
    </w:p>
    <w:p>
      <w:pPr>
        <w:pStyle w:val="BodyText"/>
      </w:pPr>
      <w:r>
        <w:t>DAN YESUS TERTIDUR LELAP DAN TENANG.</w:t>
      </w:r>
    </w:p>
    <w:p>
      <w:pPr>
        <w:pStyle w:val="BodyText"/>
      </w:pPr>
      <w:r>
        <w:t>2)</w:t>
      </w:r>
    </w:p>
    <w:p>
      <w:pPr>
        <w:pStyle w:val="BodyText"/>
      </w:pPr>
      <w:r>
        <w:t>TERNAK BERSUARA MEMBANGUNKANNYA,</w:t>
      </w:r>
    </w:p>
    <w:p>
      <w:pPr>
        <w:pStyle w:val="BodyText"/>
      </w:pPr>
      <w:r>
        <w:t>TETAPI SANG BAYI TIADA RESAH.</w:t>
      </w:r>
    </w:p>
    <w:p>
      <w:pPr>
        <w:pStyle w:val="BodyText"/>
      </w:pPr>
      <w:r>
        <w:t>YA YESUS, SEKARANG HATIKU TENT'RAM,</w:t>
      </w:r>
    </w:p>
    <w:p>
      <w:pPr>
        <w:pStyle w:val="BodyText"/>
      </w:pPr>
      <w:r>
        <w:t>ENGKAULAH TEMANKU DI MALAM KELAM.</w:t>
      </w:r>
    </w:p>
    <w:p>
      <w:pPr>
        <w:pStyle w:val="BodyText"/>
      </w:pPr>
      <w:r>
        <w:t>3)</w:t>
      </w:r>
    </w:p>
    <w:p>
      <w:pPr>
        <w:pStyle w:val="BodyText"/>
      </w:pPr>
      <w:r>
        <w:t>YA YESUS, TUHANKU, DENGAR DOAKU:</w:t>
      </w:r>
    </w:p>
    <w:p>
      <w:pPr>
        <w:pStyle w:val="BodyText"/>
      </w:pPr>
      <w:r>
        <w:t>TETAPLAH SERTAKU DENGAN KASIHMU.</w:t>
      </w:r>
    </w:p>
    <w:p>
      <w:pPr>
        <w:pStyle w:val="BodyText"/>
      </w:pPr>
      <w:r>
        <w:t>SEMUA ANAKMU BERILAH BERKAT</w:t>
      </w:r>
    </w:p>
    <w:p>
      <w:pPr>
        <w:pStyle w:val="BodyText"/>
      </w:pPr>
      <w:r>
        <w:t>DAN HIDUP SERTAMU DI SORGA KELAK.</w:t>
      </w:r>
    </w:p>
    <w:p/>
    <w:p>
      <w:pPr>
        <w:pStyle w:val="Heading1"/>
      </w:pPr>
      <w:r>
        <w:t>KJ NO. 103 "KJ 103 DENGARLAH KIDUNG"</w:t>
      </w:r>
    </w:p>
    <w:p>
      <w:r>
        <w:t>Nada Dasar: 1=D 6/4</w:t>
      </w:r>
    </w:p>
    <w:p>
      <w:pPr>
        <w:pStyle w:val="BodyText"/>
      </w:pPr>
      <w:r>
        <w:t>1)</w:t>
      </w:r>
    </w:p>
    <w:p>
      <w:pPr>
        <w:pStyle w:val="BodyText"/>
      </w:pPr>
      <w:r>
        <w:t>DENGARLAH KIDUNG DI MALAM SEPI, "NINA BOBO, TIDURLAH!"</w:t>
      </w:r>
    </w:p>
    <w:p>
      <w:pPr>
        <w:pStyle w:val="BodyText"/>
      </w:pPr>
      <w:r>
        <w:t>WAJAH MARIA CERAH BERSERI: BAYI YANG KUDUS DIBUAINYA.</w:t>
      </w:r>
    </w:p>
    <w:p>
      <w:pPr>
        <w:pStyle w:val="BodyText"/>
      </w:pPr>
      <w:r>
        <w:t>2)</w:t>
      </w:r>
    </w:p>
    <w:p>
      <w:pPr>
        <w:pStyle w:val="BodyText"/>
      </w:pPr>
      <w:r>
        <w:t>JUGA DI PADANG GEMA TERDENGAR, "HAI GEMBALA, BANGUNLAH!</w:t>
      </w:r>
    </w:p>
    <w:p>
      <w:pPr>
        <w:pStyle w:val="BodyText"/>
      </w:pPr>
      <w:r>
        <w:t>T'RIMALAH KABAR GEMBIRA BESAR: LAHIR SANG RAJA SEJAHTERA!"</w:t>
      </w:r>
    </w:p>
    <w:p>
      <w:pPr>
        <w:pStyle w:val="BodyText"/>
      </w:pPr>
      <w:r>
        <w:t>3)</w:t>
      </w:r>
    </w:p>
    <w:p>
      <w:pPr>
        <w:pStyle w:val="BodyText"/>
      </w:pPr>
      <w:r>
        <w:t>SENANDUNG INDAH MENGALUN MESRA, "NINA BOBO, TIDURLAH!"</w:t>
      </w:r>
    </w:p>
    <w:p>
      <w:pPr>
        <w:pStyle w:val="BodyText"/>
      </w:pPr>
      <w:r>
        <w:t>SUARA MALAIKAT MENYAMBUT SERTA, "DAMAI DI BUMI, HALELUYA!"</w:t>
      </w:r>
    </w:p>
    <w:p>
      <w:pPr>
        <w:pStyle w:val="BodyText"/>
      </w:pPr>
      <w:r>
        <w:t>4)</w:t>
      </w:r>
    </w:p>
    <w:p>
      <w:pPr>
        <w:pStyle w:val="BodyText"/>
      </w:pPr>
      <w:r>
        <w:t>MARI, TERUSKANLAH KIDUNG MEGAH, "PUJI ALLAH YANG KUDUS!"</w:t>
      </w:r>
    </w:p>
    <w:p>
      <w:pPr>
        <w:pStyle w:val="BodyText"/>
      </w:pPr>
      <w:r>
        <w:t>SELURUH ALAM KELAK MENYEMBAH PUTRA ILAHI, SANG PENEBUS.</w:t>
      </w:r>
    </w:p>
    <w:p/>
    <w:p>
      <w:pPr>
        <w:pStyle w:val="Heading1"/>
      </w:pPr>
      <w:r>
        <w:t>KJ NO. 104 "KJ 104 HAI DENGAR TEMBANG MALAIKAT"</w:t>
      </w:r>
    </w:p>
    <w:p>
      <w:r>
        <w:t>Nada Dasar: 1=C 6/4</w:t>
      </w:r>
    </w:p>
    <w:p>
      <w:pPr>
        <w:pStyle w:val="BodyText"/>
      </w:pPr>
      <w:r>
        <w:t>1)</w:t>
      </w:r>
    </w:p>
    <w:p>
      <w:pPr>
        <w:pStyle w:val="BodyText"/>
      </w:pPr>
      <w:r>
        <w:t>HAI, DENGAR TEMBANG MALAIKAT BERGEMA DI EFRATA:</w:t>
      </w:r>
    </w:p>
    <w:p>
      <w:pPr>
        <w:pStyle w:val="BodyText"/>
      </w:pPr>
      <w:r>
        <w:t>"BAGI ALLAH KEMULIAAN DITAKHTANYA YANG MEGAH!"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DAMAI SORGA DIBERINYA DIANTARA MANUSIA</w:t>
      </w:r>
    </w:p>
    <w:p>
      <w:pPr>
        <w:pStyle w:val="BodyText"/>
      </w:pPr>
      <w:r>
        <w:t>YANG SEDIA MENERIMA YESUS KRISTUS, PENEBUS!</w:t>
      </w:r>
    </w:p>
    <w:p>
      <w:pPr>
        <w:pStyle w:val="BodyText"/>
      </w:pPr>
      <w:r>
        <w:t>2)</w:t>
      </w:r>
    </w:p>
    <w:p>
      <w:pPr>
        <w:pStyle w:val="BodyText"/>
      </w:pPr>
      <w:r>
        <w:t>YESUS DATANG DALAM DUNIA BAGAI ANAK YANG KECIL,</w:t>
      </w:r>
    </w:p>
    <w:p>
      <w:pPr>
        <w:pStyle w:val="BodyText"/>
      </w:pPr>
      <w:r>
        <w:t>TAPI SUNGGUH, ANAK ITU ADALAH IMANUEL!</w:t>
      </w:r>
    </w:p>
    <w:p>
      <w:pPr>
        <w:pStyle w:val="BodyText"/>
      </w:pPr>
      <w:r>
        <w:t>3)</w:t>
      </w:r>
    </w:p>
    <w:p>
      <w:pPr>
        <w:pStyle w:val="BodyText"/>
      </w:pPr>
      <w:r>
        <w:t>PERADUANNYA PALUNGAN, BAHKAN SALIB TAKHTANYA;</w:t>
      </w:r>
    </w:p>
    <w:p>
      <w:pPr>
        <w:pStyle w:val="BodyText"/>
      </w:pPr>
      <w:r>
        <w:t>YESUS RELA MENDERITA AGAR KITA S'LAMATLAH.</w:t>
      </w:r>
    </w:p>
    <w:p>
      <w:pPr>
        <w:pStyle w:val="BodyText"/>
      </w:pPr>
      <w:r>
        <w:t>4)</w:t>
      </w:r>
    </w:p>
    <w:p>
      <w:pPr>
        <w:pStyle w:val="BodyText"/>
      </w:pPr>
      <w:r>
        <w:t>DI PALUNGAN DAN SALIBNYA KITA SUJUD MENYEMBAH</w:t>
      </w:r>
    </w:p>
    <w:p>
      <w:pPr>
        <w:pStyle w:val="BodyText"/>
      </w:pPr>
      <w:r>
        <w:t>DAN PERCAYA BAHWA DIA JURUS'LAMAT DUNIA.</w:t>
      </w:r>
    </w:p>
    <w:p/>
    <w:p>
      <w:pPr>
        <w:pStyle w:val="Heading1"/>
      </w:pPr>
      <w:r>
        <w:t>KJ NO. 105 "KJ 105 YA ANAK KECIL"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YA ANAK KECIL, YA ANAK LEMBUT,</w:t>
      </w:r>
    </w:p>
    <w:p>
      <w:pPr>
        <w:pStyle w:val="BodyText"/>
      </w:pPr>
      <w:r>
        <w:t>ENGKAU DIUTUS BAPAMU DAN DARI SORGA</w:t>
      </w:r>
    </w:p>
    <w:p>
      <w:pPr>
        <w:pStyle w:val="BodyText"/>
      </w:pPr>
      <w:r>
        <w:t>MULIA KAU JADI HAMBA TERENDAH,</w:t>
      </w:r>
    </w:p>
    <w:p>
      <w:pPr>
        <w:pStyle w:val="BodyText"/>
      </w:pPr>
      <w:r>
        <w:t>YA ANAK KECIL, YA ANAK LEMBUT</w:t>
      </w:r>
    </w:p>
    <w:p>
      <w:pPr>
        <w:pStyle w:val="BodyText"/>
      </w:pPr>
      <w:r>
        <w:t>2)</w:t>
      </w:r>
    </w:p>
    <w:p>
      <w:pPr>
        <w:pStyle w:val="BodyText"/>
      </w:pPr>
      <w:r>
        <w:t>YA ANAK KECIL, YA ANAK LEMBUT,</w:t>
      </w:r>
    </w:p>
    <w:p>
      <w:pPr>
        <w:pStyle w:val="BodyText"/>
      </w:pPr>
      <w:r>
        <w:t>SEGALA DOSA KAUTEBUS;</w:t>
      </w:r>
    </w:p>
    <w:p>
      <w:pPr>
        <w:pStyle w:val="BodyText"/>
      </w:pPr>
      <w:r>
        <w:t>KAUHANTAR KAMI, UMATMU, KE HARIBAAN BAPAMU,</w:t>
      </w:r>
    </w:p>
    <w:p>
      <w:pPr>
        <w:pStyle w:val="BodyText"/>
      </w:pPr>
      <w:r>
        <w:t>YA ANAK KECIL, YA ANAK LEMBUT.</w:t>
      </w:r>
    </w:p>
    <w:p>
      <w:pPr>
        <w:pStyle w:val="BodyText"/>
      </w:pPr>
      <w:r>
        <w:t>3)</w:t>
      </w:r>
    </w:p>
    <w:p>
      <w:pPr>
        <w:pStyle w:val="BodyText"/>
      </w:pPr>
      <w:r>
        <w:t>YA ANAK KECIL, YA ANAK LEMBUT,</w:t>
      </w:r>
    </w:p>
    <w:p>
      <w:pPr>
        <w:pStyle w:val="BodyText"/>
      </w:pPr>
      <w:r>
        <w:t>KAU TURUN DARI TAKHTAMU;</w:t>
      </w:r>
    </w:p>
    <w:p>
      <w:pPr>
        <w:pStyle w:val="BodyText"/>
      </w:pPr>
      <w:r>
        <w:t>ENGKAU BERI BAHAGIA PENGGANTI DUKA DUNIA,</w:t>
      </w:r>
    </w:p>
    <w:p>
      <w:pPr>
        <w:pStyle w:val="BodyText"/>
      </w:pPr>
      <w:r>
        <w:t>YA ANAK KECIL, YA ANAK LEMBUT.</w:t>
      </w:r>
    </w:p>
    <w:p>
      <w:pPr>
        <w:pStyle w:val="BodyText"/>
      </w:pPr>
      <w:r>
        <w:t>4)</w:t>
      </w:r>
    </w:p>
    <w:p>
      <w:pPr>
        <w:pStyle w:val="BodyText"/>
      </w:pPr>
      <w:r>
        <w:t>YA ANAK KECIL, YA ANAK LEMBUT,</w:t>
      </w:r>
    </w:p>
    <w:p>
      <w:pPr>
        <w:pStyle w:val="BodyText"/>
      </w:pPr>
      <w:r>
        <w:t>KAU CITRA KASIH BAPAMU;</w:t>
      </w:r>
    </w:p>
    <w:p>
      <w:pPr>
        <w:pStyle w:val="BodyText"/>
      </w:pPr>
      <w:r>
        <w:t>NURANI KAMI BAKARLAH DENGAN KASIHMU S'LAMANYA,</w:t>
      </w:r>
    </w:p>
    <w:p>
      <w:pPr>
        <w:pStyle w:val="BodyText"/>
      </w:pPr>
      <w:r>
        <w:t>YA ANAK KECIL, YA ANAK LEMBUT.</w:t>
      </w:r>
    </w:p>
    <w:p>
      <w:pPr>
        <w:pStyle w:val="BodyText"/>
      </w:pPr>
      <w:r>
        <w:t>5)</w:t>
      </w:r>
    </w:p>
    <w:p>
      <w:pPr>
        <w:pStyle w:val="BodyText"/>
      </w:pPr>
      <w:r>
        <w:t>YA ANAK KECIL, YA ANAK LEMBUT,</w:t>
      </w:r>
    </w:p>
    <w:p>
      <w:pPr>
        <w:pStyle w:val="BodyText"/>
      </w:pPr>
      <w:r>
        <w:t>PADAMU KAMI BERTELUT,</w:t>
      </w:r>
    </w:p>
    <w:p>
      <w:pPr>
        <w:pStyle w:val="BodyText"/>
      </w:pPr>
      <w:r>
        <w:t>SEJIWA-RAGA MILIKMU DAN PASRAH DIRI PADAMU,</w:t>
      </w:r>
    </w:p>
    <w:p>
      <w:pPr>
        <w:pStyle w:val="BodyText"/>
      </w:pPr>
      <w:r>
        <w:t>YA ANAK KECIL, YA ANAK LEMBUT.</w:t>
      </w:r>
    </w:p>
    <w:p/>
    <w:p>
      <w:pPr>
        <w:pStyle w:val="Heading1"/>
      </w:pPr>
      <w:r>
        <w:t>KJ NO. 106 "KJ 106 BERNYANYILAH MERDU"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BERNYANYILAH MERDU, LAMBUNGKANLAH SYUKUR!</w:t>
      </w:r>
    </w:p>
    <w:p>
      <w:pPr>
        <w:pStyle w:val="BodyText"/>
      </w:pPr>
      <w:r>
        <w:t>JURUS'LAMAT DUNIA DAN SURYA HIDUPMU</w:t>
      </w:r>
    </w:p>
    <w:p>
      <w:pPr>
        <w:pStyle w:val="BodyText"/>
      </w:pPr>
      <w:r>
        <w:t>TERBARING DI PALUNGAN DI MALAM YANG KUDUS:</w:t>
      </w:r>
    </w:p>
    <w:p>
      <w:pPr>
        <w:pStyle w:val="BodyText"/>
      </w:pPr>
      <w:r>
        <w:t>YESUS, PENEBUS, YESUS, PENEBUS.</w:t>
      </w:r>
    </w:p>
    <w:p>
      <w:pPr>
        <w:pStyle w:val="BodyText"/>
      </w:pPr>
      <w:r>
        <w:t>2)</w:t>
      </w:r>
    </w:p>
    <w:p>
      <w:pPr>
        <w:pStyle w:val="BodyText"/>
      </w:pPr>
      <w:r>
        <w:t>O BAYI YANG LEMAH, HATIKU HIBURLAH;</w:t>
      </w:r>
    </w:p>
    <w:p>
      <w:pPr>
        <w:pStyle w:val="BodyText"/>
      </w:pPr>
      <w:r>
        <w:t>B'RIKANLAH BERKATMU, CURAHKAN KURNIA</w:t>
      </w:r>
    </w:p>
    <w:p>
      <w:pPr>
        <w:pStyle w:val="BodyText"/>
      </w:pPr>
      <w:r>
        <w:t>DAN BIMBINGLAH JALANKU DI DALAM DUNIA,</w:t>
      </w:r>
    </w:p>
    <w:p>
      <w:pPr>
        <w:pStyle w:val="BodyText"/>
      </w:pPr>
      <w:r>
        <w:t>RAJA MULIA, RAJA MULIA.</w:t>
      </w:r>
    </w:p>
    <w:p>
      <w:pPr>
        <w:pStyle w:val="BodyText"/>
      </w:pPr>
      <w:r>
        <w:t>3)</w:t>
      </w:r>
    </w:p>
    <w:p>
      <w:pPr>
        <w:pStyle w:val="BodyText"/>
      </w:pPr>
      <w:r>
        <w:t>PADAMU YANG LEMBUT 'KU DATANG BERTELUT.</w:t>
      </w:r>
    </w:p>
    <w:p>
      <w:pPr>
        <w:pStyle w:val="BodyText"/>
      </w:pPr>
      <w:r>
        <w:t>KAU MENANGGUNG DOSA SELURUH UMATMU</w:t>
      </w:r>
    </w:p>
    <w:p>
      <w:pPr>
        <w:pStyle w:val="BodyText"/>
      </w:pPr>
      <w:r>
        <w:t>DAN KAUBERI SENTOSA MENGGANTI KEMELUT.</w:t>
      </w:r>
    </w:p>
    <w:p>
      <w:pPr>
        <w:pStyle w:val="BodyText"/>
      </w:pPr>
      <w:r>
        <w:t>'KU SEMBAH SUJUD, 'KU SEMBAH SUJUD.</w:t>
      </w:r>
    </w:p>
    <w:p>
      <w:pPr>
        <w:pStyle w:val="BodyText"/>
      </w:pPr>
      <w:r>
        <w:t>4)</w:t>
      </w:r>
    </w:p>
    <w:p>
      <w:pPr>
        <w:pStyle w:val="BodyText"/>
      </w:pPr>
      <w:r>
        <w:t>DI SORGA BERGEMA NYANYIAN GLORIA:</w:t>
      </w:r>
    </w:p>
    <w:p>
      <w:pPr>
        <w:pStyle w:val="BodyText"/>
      </w:pPr>
      <w:r>
        <w:t>SEGENAP MALAIKAT MEMUJI TUHANNYA.</w:t>
      </w:r>
    </w:p>
    <w:p>
      <w:pPr>
        <w:pStyle w:val="BodyText"/>
      </w:pPr>
      <w:r>
        <w:t>SEJAHTERA DAN S'LAMAT MENGISI DUNIA</w:t>
      </w:r>
    </w:p>
    <w:p>
      <w:pPr>
        <w:pStyle w:val="BodyText"/>
      </w:pPr>
      <w:r>
        <w:t>S'LAMA-LAMANYA, S'LAMA-LAMANYA.</w:t>
      </w:r>
    </w:p>
    <w:p/>
    <w:p>
      <w:pPr>
        <w:pStyle w:val="Heading1"/>
      </w:pPr>
      <w:r>
        <w:t>KJ NO. 107 "KJ 107 TERBITLAH DALAM KEGELAPAN"</w:t>
      </w:r>
    </w:p>
    <w:p>
      <w:r>
        <w:t>Nada Dasar: 1=C 2/4, 4/4</w:t>
      </w:r>
    </w:p>
    <w:p>
      <w:pPr>
        <w:pStyle w:val="BodyText"/>
      </w:pPr>
      <w:r>
        <w:t>1)</w:t>
      </w:r>
    </w:p>
    <w:p>
      <w:pPr>
        <w:pStyle w:val="BodyText"/>
      </w:pPr>
      <w:r>
        <w:t>TERBITLAH DALAM KEGELAPAN TERANG YANG MAHAMULIA!</w:t>
      </w:r>
    </w:p>
    <w:p>
      <w:pPr>
        <w:pStyle w:val="BodyText"/>
      </w:pPr>
      <w:r>
        <w:t>HAI BANGSA-BANGSA, MARI DATANG, BERSAMA-SAMA MENYEMBAH!</w:t>
      </w:r>
    </w:p>
    <w:p>
      <w:pPr>
        <w:pStyle w:val="BodyText"/>
      </w:pPr>
      <w:r>
        <w:t>DUKA NESTAPA AKAN HILANG, KUASA DOSA MENYERAH.</w:t>
      </w:r>
    </w:p>
    <w:p>
      <w:pPr>
        <w:pStyle w:val="BodyText"/>
      </w:pPr>
      <w:r>
        <w:t>BERLALU MALAM KEMATIAN DAN FAJAR HIDUP MEREKAH.</w:t>
      </w:r>
    </w:p>
    <w:p>
      <w:pPr>
        <w:pStyle w:val="BodyText"/>
      </w:pPr>
      <w:r>
        <w:t>2)</w:t>
      </w:r>
    </w:p>
    <w:p>
      <w:pPr>
        <w:pStyle w:val="BodyText"/>
      </w:pPr>
      <w:r>
        <w:t>ENGKAU MEMBAWA SUKACITA, YA TUHAN, OLEH KUASAMU.</w:t>
      </w:r>
    </w:p>
    <w:p>
      <w:pPr>
        <w:pStyle w:val="BodyText"/>
      </w:pPr>
      <w:r>
        <w:t>PEKIK MENANG GEGAP GEMPITA: KAU MENGALAHKAN SETERU!</w:t>
      </w:r>
    </w:p>
    <w:p>
      <w:pPr>
        <w:pStyle w:val="BodyText"/>
      </w:pPr>
      <w:r>
        <w:t>TONGKAT PENINDAS SUDAH PATAH DAN TAMAT PEMBUDAKANNYA;</w:t>
      </w:r>
    </w:p>
    <w:p>
      <w:pPr>
        <w:pStyle w:val="BodyText"/>
      </w:pPr>
      <w:r>
        <w:t>TERBAKAR HABISLAH SENJATA DAN BUMI BERSEJAHTERA.</w:t>
      </w:r>
    </w:p>
    <w:p>
      <w:pPr>
        <w:pStyle w:val="BodyText"/>
      </w:pPr>
      <w:r>
        <w:t>3)</w:t>
      </w:r>
    </w:p>
    <w:p>
      <w:pPr>
        <w:pStyle w:val="BodyText"/>
      </w:pPr>
      <w:r>
        <w:t>SEORANG ANAK SUDAH LAHIR MENGHIBUR ISI DUNIA;</w:t>
      </w:r>
    </w:p>
    <w:p>
      <w:pPr>
        <w:pStyle w:val="BodyText"/>
      </w:pPr>
      <w:r>
        <w:t>KERAJAANNYA TAK BERAKHIR DAN MAHA AGUNG NAMANYA:</w:t>
      </w:r>
    </w:p>
    <w:p>
      <w:pPr>
        <w:pStyle w:val="BodyText"/>
      </w:pPr>
      <w:r>
        <w:t>"SANG PENASIHAT YANG AJAIB, ALLAH PERKASA MULIA,</w:t>
      </w:r>
    </w:p>
    <w:p>
      <w:pPr>
        <w:pStyle w:val="BodyText"/>
      </w:pPr>
      <w:r>
        <w:t>DAN BAPA YANG KEKAL ABADI, SANG RAJA DAMAI S'LAMANYA!"</w:t>
      </w:r>
    </w:p>
    <w:p>
      <w:pPr>
        <w:pStyle w:val="BodyText"/>
      </w:pPr>
      <w:r>
        <w:t>4)</w:t>
      </w:r>
    </w:p>
    <w:p>
      <w:pPr>
        <w:pStyle w:val="BodyText"/>
      </w:pPr>
      <w:r>
        <w:t>YA RAJA DAMAI MAHAMULIA, BERI SEJAHTERA PENUH,</w:t>
      </w:r>
    </w:p>
    <w:p>
      <w:pPr>
        <w:pStyle w:val="BodyText"/>
      </w:pPr>
      <w:r>
        <w:t>SUPAYA BANGSA-BANGSA DUNIA BERSUJUD DI HADAPANMU.</w:t>
      </w:r>
    </w:p>
    <w:p>
      <w:pPr>
        <w:pStyle w:val="BodyText"/>
      </w:pPr>
      <w:r>
        <w:t>ALLAH SENDIRI MELAKUKAN RENCANA KEADILANNYA</w:t>
      </w:r>
    </w:p>
    <w:p>
      <w:pPr>
        <w:pStyle w:val="BodyText"/>
      </w:pPr>
      <w:r>
        <w:t>DAN TAKHTA DAUD DITEGUHKAN KEKAL SELAMA-LAMANYA!</w:t>
      </w:r>
    </w:p>
    <w:p/>
    <w:p>
      <w:pPr>
        <w:pStyle w:val="Heading1"/>
      </w:pPr>
      <w:r>
        <w:t>KJ NO. 108 "KJ 108 TAKHTA MULIA DI TEMPAT BAKA"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TAKHTA MULIA DI TEMPAT BAKA KAUTINGGALKAN, YA TUHANKU.</w:t>
      </w:r>
    </w:p>
    <w:p>
      <w:pPr>
        <w:pStyle w:val="BodyText"/>
      </w:pPr>
      <w:r>
        <w:t>TAPI TIADALAH TEMPAT YANG LEGA MENJELANG KELAHIRANMU.</w:t>
      </w:r>
    </w:p>
    <w:p>
      <w:pPr>
        <w:pStyle w:val="BodyText"/>
      </w:pPr>
      <w:r>
        <w:t>HATIKU, YA TUHAN YESUS, JADIKANLAH RUMAHMU.</w:t>
      </w:r>
    </w:p>
    <w:p>
      <w:pPr>
        <w:pStyle w:val="BodyText"/>
      </w:pPr>
      <w:r>
        <w:t>2)</w:t>
      </w:r>
    </w:p>
    <w:p>
      <w:pPr>
        <w:pStyle w:val="BodyText"/>
      </w:pPr>
      <w:r>
        <w:t>LANGIT BERGETAR, KIDUNG TERDENGAR MENYEBUT KEBESARANMU.</w:t>
      </w:r>
    </w:p>
    <w:p>
      <w:pPr>
        <w:pStyle w:val="BodyText"/>
      </w:pPr>
      <w:r>
        <w:t>TAPI ADAKAH YANG LEBIH RENDAH DARIPADA PALUNGANMU.</w:t>
      </w:r>
    </w:p>
    <w:p>
      <w:pPr>
        <w:pStyle w:val="BodyText"/>
      </w:pPr>
      <w:r>
        <w:t>HATIKU, YA TUHAN YESUS, JADIKANLAH RUMAHMU.</w:t>
      </w:r>
    </w:p>
    <w:p>
      <w:pPr>
        <w:pStyle w:val="BodyText"/>
      </w:pPr>
      <w:r>
        <w:t>3)</w:t>
      </w:r>
    </w:p>
    <w:p>
      <w:pPr>
        <w:pStyle w:val="BodyText"/>
      </w:pPr>
      <w:r>
        <w:t>OLEH FIRMANMU YANG KEKAL TEGUH KAUBEBASKAN MANUSIA.</w:t>
      </w:r>
    </w:p>
    <w:p>
      <w:pPr>
        <w:pStyle w:val="BodyText"/>
      </w:pPr>
      <w:r>
        <w:t>TAPI HANYALAH SIKSA DAN CERCA KAUTERIMA DI DUNIA.</w:t>
      </w:r>
    </w:p>
    <w:p>
      <w:pPr>
        <w:pStyle w:val="BodyText"/>
      </w:pPr>
      <w:r>
        <w:t>SALIBMU, YA TUHAN YESUS, TEMPAT PERLINDUNGANKU.</w:t>
      </w:r>
    </w:p>
    <w:p>
      <w:pPr>
        <w:pStyle w:val="BodyText"/>
      </w:pPr>
      <w:r>
        <w:t>4)</w:t>
      </w:r>
    </w:p>
    <w:p>
      <w:pPr>
        <w:pStyle w:val="BodyText"/>
      </w:pPr>
      <w:r>
        <w:t>GITA MENGGEGAP, BILA KAU KELAK DATANG LAGI, YA TUHANKU.</w:t>
      </w:r>
    </w:p>
    <w:p>
      <w:pPr>
        <w:pStyle w:val="BodyText"/>
      </w:pPr>
      <w:r>
        <w:t>SABDAMU BENAR AKAN TERDENGAR, "KUBERI TEMPAT BAGIMU."</w:t>
      </w:r>
    </w:p>
    <w:p>
      <w:pPr>
        <w:pStyle w:val="BodyText"/>
      </w:pPr>
      <w:r>
        <w:t>BERSUKA BESAR HATIKU, YA TUHAN, MENYAMBUTMU.</w:t>
      </w:r>
    </w:p>
    <w:p/>
    <w:p>
      <w:pPr>
        <w:pStyle w:val="Heading1"/>
      </w:pPr>
      <w:r>
        <w:t>KJ NO. 109 "KJ 109 HAI MARI BERHIMPUN"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HAI MARI, BERHIMPUN DAN BERSUKARIA!</w:t>
      </w:r>
    </w:p>
    <w:p>
      <w:pPr>
        <w:pStyle w:val="BodyText"/>
      </w:pPr>
      <w:r>
        <w:t>HAI MARI SEMUA KE BETLEHEM!</w:t>
      </w:r>
    </w:p>
    <w:p>
      <w:pPr>
        <w:pStyle w:val="BodyText"/>
      </w:pPr>
      <w:r>
        <w:t>LIHAT YANG LAHIR, RAJA BALASORGA!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SEMBAH DAN PUJI DIA, SEMBAH DAN PUJI DIA,</w:t>
      </w:r>
    </w:p>
    <w:p>
      <w:pPr>
        <w:pStyle w:val="BodyText"/>
      </w:pPr>
      <w:r>
        <w:t>SEMBAH DAN PUJI DIA, TUHANMU!</w:t>
      </w:r>
    </w:p>
    <w:p>
      <w:pPr>
        <w:pStyle w:val="BodyText"/>
      </w:pPr>
      <w:r>
        <w:t>2)</w:t>
      </w:r>
    </w:p>
    <w:p>
      <w:pPr>
        <w:pStyle w:val="BodyText"/>
      </w:pPr>
      <w:r>
        <w:t>TERANG YANG ILAHI, ALLAH YANG SEJATI,</w:t>
      </w:r>
    </w:p>
    <w:p>
      <w:pPr>
        <w:pStyle w:val="BodyText"/>
      </w:pPr>
      <w:r>
        <w:t>T'LAH TURUN MENJADI MANUSIA.</w:t>
      </w:r>
    </w:p>
    <w:p>
      <w:pPr>
        <w:pStyle w:val="BodyText"/>
      </w:pPr>
      <w:r>
        <w:t>ALLAH SENDIRI DALAM RUPA INSAN!</w:t>
      </w:r>
    </w:p>
    <w:p>
      <w:pPr>
        <w:pStyle w:val="BodyText"/>
      </w:pPr>
      <w:r>
        <w:t>3)</w:t>
      </w:r>
    </w:p>
    <w:p>
      <w:pPr>
        <w:pStyle w:val="BodyText"/>
      </w:pPr>
      <w:r>
        <w:t>GEMBALA DIPANGGIL DARI PADANG RAYA</w:t>
      </w:r>
    </w:p>
    <w:p>
      <w:pPr>
        <w:pStyle w:val="BodyText"/>
      </w:pPr>
      <w:r>
        <w:t>MENUJU PALUNGANNYA YANG RENDAH.</w:t>
      </w:r>
    </w:p>
    <w:p>
      <w:pPr>
        <w:pStyle w:val="BodyText"/>
      </w:pPr>
      <w:r>
        <w:t>KITA PUN TURUT BERGEGAS KE SANA!</w:t>
      </w:r>
    </w:p>
    <w:p>
      <w:pPr>
        <w:pStyle w:val="BodyText"/>
      </w:pPr>
      <w:r>
        <w:t>4)</w:t>
      </w:r>
    </w:p>
    <w:p>
      <w:pPr>
        <w:pStyle w:val="BodyText"/>
      </w:pPr>
      <w:r>
        <w:t>MELIHAT BINTANGNYA, DATANG ORANG MAJUS</w:t>
      </w:r>
    </w:p>
    <w:p>
      <w:pPr>
        <w:pStyle w:val="BodyText"/>
      </w:pPr>
      <w:r>
        <w:t>MENGHANTAR EMAS, KEMENYAN DAN MUR.</w:t>
      </w:r>
    </w:p>
    <w:p>
      <w:pPr>
        <w:pStyle w:val="BodyText"/>
      </w:pPr>
      <w:r>
        <w:t>MARILAH KITA PERSEMBAHKAN HATI.</w:t>
      </w:r>
    </w:p>
    <w:p>
      <w:pPr>
        <w:pStyle w:val="BodyText"/>
      </w:pPr>
      <w:r>
        <w:t>5)</w:t>
      </w:r>
    </w:p>
    <w:p>
      <w:pPr>
        <w:pStyle w:val="BodyText"/>
      </w:pPr>
      <w:r>
        <w:t>CAHAYA ABADI DARI ALLAH BAPA</w:t>
      </w:r>
    </w:p>
    <w:p>
      <w:pPr>
        <w:pStyle w:val="BodyText"/>
      </w:pPr>
      <w:r>
        <w:t>KENTARA BERWUJUD DI DUNIA:</w:t>
      </w:r>
    </w:p>
    <w:p>
      <w:pPr>
        <w:pStyle w:val="BodyText"/>
      </w:pPr>
      <w:r>
        <w:t>ANAK ILAHI BERBALUTKAN LAMPIN.</w:t>
      </w:r>
    </w:p>
    <w:p>
      <w:pPr>
        <w:pStyle w:val="BodyText"/>
      </w:pPr>
      <w:r>
        <w:t>6)</w:t>
      </w:r>
    </w:p>
    <w:p>
      <w:pPr>
        <w:pStyle w:val="BodyText"/>
      </w:pPr>
      <w:r>
        <w:t>DEMI KITA INI IA SUDAH LAHIR.</w:t>
      </w:r>
    </w:p>
    <w:p>
      <w:pPr>
        <w:pStyle w:val="BodyText"/>
      </w:pPr>
      <w:r>
        <w:t>PELUK DIA DALAM IMAN TEGUH:</w:t>
      </w:r>
    </w:p>
    <w:p>
      <w:pPr>
        <w:pStyle w:val="BodyText"/>
      </w:pPr>
      <w:r>
        <w:t>CINTA KASIHNYA PATUT KITA BALAS.</w:t>
      </w:r>
    </w:p>
    <w:p>
      <w:pPr>
        <w:pStyle w:val="BodyText"/>
      </w:pPr>
      <w:r>
        <w:t>7)</w:t>
      </w:r>
    </w:p>
    <w:p>
      <w:pPr>
        <w:pStyle w:val="BodyText"/>
      </w:pPr>
      <w:r>
        <w:t>HAI PARA MALAIKAT, ANGKATLAH SUARAMU,</w:t>
      </w:r>
    </w:p>
    <w:p>
      <w:pPr>
        <w:pStyle w:val="BodyText"/>
      </w:pPr>
      <w:r>
        <w:t>BIDUAN SORGAWI, BERNYANYILAH!</w:t>
      </w:r>
    </w:p>
    <w:p>
      <w:pPr>
        <w:pStyle w:val="BodyText"/>
      </w:pPr>
      <w:r>
        <w:t>MULIAKAN ALLAH, BAPA DALAM SORGA!</w:t>
      </w:r>
    </w:p>
    <w:p>
      <w:pPr>
        <w:pStyle w:val="BodyText"/>
      </w:pPr>
      <w:r>
        <w:t>8)</w:t>
      </w:r>
    </w:p>
    <w:p>
      <w:pPr>
        <w:pStyle w:val="BodyText"/>
      </w:pPr>
      <w:r>
        <w:t>YA TUHAN YANG LAHIR PADA HARI INI,</w:t>
      </w:r>
    </w:p>
    <w:p>
      <w:pPr>
        <w:pStyle w:val="BodyText"/>
      </w:pPr>
      <w:r>
        <w:t>YA YESUS, TERPUJILAH NAMAMU!</w:t>
      </w:r>
    </w:p>
    <w:p>
      <w:pPr>
        <w:pStyle w:val="BodyText"/>
      </w:pPr>
      <w:r>
        <w:t>FIRMAN ABADI YANG MENJADI DAGING!</w:t>
      </w:r>
    </w:p>
    <w:p/>
    <w:p>
      <w:pPr>
        <w:pStyle w:val="Heading1"/>
      </w:pPr>
      <w:r>
        <w:t>KJ NO. 110 "KJ 110 DI BETLEHEM T'LAH LAHIR SEORANG PUTERA"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DI BETLEHEM T'LAH LAHIR SEORANG PUTERA.</w:t>
      </w:r>
    </w:p>
    <w:p>
      <w:pPr>
        <w:pStyle w:val="BodyText"/>
      </w:pPr>
      <w:r>
        <w:t>SEMOGA 'KU MENJADI ABADI MILIKNYA,</w:t>
      </w:r>
    </w:p>
    <w:p>
      <w:pPr>
        <w:pStyle w:val="BodyText"/>
      </w:pPr>
      <w:r>
        <w:t>SUNGGUH, SUNGGUH, ABADI MILIKNYA.</w:t>
      </w:r>
    </w:p>
    <w:p>
      <w:pPr>
        <w:pStyle w:val="BodyText"/>
      </w:pPr>
      <w:r>
        <w:t>2)</w:t>
      </w:r>
    </w:p>
    <w:p>
      <w:pPr>
        <w:pStyle w:val="BodyText"/>
      </w:pPr>
      <w:r>
        <w:t>HATIKU KUBENAMKAN DI DALAM KASIHNYA;</w:t>
      </w:r>
    </w:p>
    <w:p>
      <w:pPr>
        <w:pStyle w:val="BodyText"/>
      </w:pPr>
      <w:r>
        <w:t>PADANYA KUSERAHKAN DIRIKU S'LAMANYA,</w:t>
      </w:r>
    </w:p>
    <w:p>
      <w:pPr>
        <w:pStyle w:val="BodyText"/>
      </w:pPr>
      <w:r>
        <w:t>SUNGGUH, SUNGGUH, DIRIKU S'LAMANYA.</w:t>
      </w:r>
    </w:p>
    <w:p>
      <w:pPr>
        <w:pStyle w:val="BodyText"/>
      </w:pPr>
      <w:r>
        <w:t>3)</w:t>
      </w:r>
    </w:p>
    <w:p>
      <w:pPr>
        <w:pStyle w:val="BodyText"/>
      </w:pPr>
      <w:r>
        <w:t>YA YESUS, KAU KUCINTA SEPANJANG HIDUPKU;</w:t>
      </w:r>
    </w:p>
    <w:p>
      <w:pPr>
        <w:pStyle w:val="BodyText"/>
      </w:pPr>
      <w:r>
        <w:t>BAGIKU MAKIN INDAH CAHAYA KASIHMU,</w:t>
      </w:r>
    </w:p>
    <w:p>
      <w:pPr>
        <w:pStyle w:val="BodyText"/>
      </w:pPr>
      <w:r>
        <w:t>SUNGGUH, SUNGGUH, CAHAYA KASIHMU</w:t>
      </w:r>
    </w:p>
    <w:p>
      <w:pPr>
        <w:pStyle w:val="BodyText"/>
      </w:pPr>
      <w:r>
        <w:t>4)</w:t>
      </w:r>
    </w:p>
    <w:p>
      <w:pPr>
        <w:pStyle w:val="BodyText"/>
      </w:pPr>
      <w:r>
        <w:t>TANDANYA KUAMINKAN JAMINAN JANJIMU:</w:t>
      </w:r>
    </w:p>
    <w:p>
      <w:pPr>
        <w:pStyle w:val="BodyText"/>
      </w:pPr>
      <w:r>
        <w:t>PADAMU KUTITIPKAN SELURUH HATIKU,</w:t>
      </w:r>
    </w:p>
    <w:p>
      <w:pPr>
        <w:pStyle w:val="BodyText"/>
      </w:pPr>
      <w:r>
        <w:t>SUNGGUH, SUNGGUH, SELURUH HATIKU.</w:t>
      </w:r>
    </w:p>
    <w:p/>
    <w:p>
      <w:pPr>
        <w:pStyle w:val="Heading1"/>
      </w:pPr>
      <w:r>
        <w:t>KJ NO. 111 "KJ 111 DI PALUNGAN DIBARINGKAN"</w:t>
      </w:r>
    </w:p>
    <w:p>
      <w:r>
        <w:t>Nada Dasar: 1=F 2/4</w:t>
      </w:r>
    </w:p>
    <w:p>
      <w:pPr>
        <w:pStyle w:val="BodyText"/>
      </w:pPr>
      <w:r>
        <w:t>1)</w:t>
      </w:r>
    </w:p>
    <w:p>
      <w:pPr>
        <w:pStyle w:val="BodyText"/>
      </w:pPr>
      <w:r>
        <w:t>DI PALUNGAN DIBARINGKAN PUTRA ALLAH YANG KUDUS;</w:t>
      </w:r>
    </w:p>
    <w:p>
      <w:pPr>
        <w:pStyle w:val="BodyText"/>
      </w:pPr>
      <w:r>
        <w:t>TIDURNYA DI KANDANG HEWAN, KANDANG DOMBA DAN LEMBU.</w:t>
      </w:r>
    </w:p>
    <w:p>
      <w:pPr>
        <w:pStyle w:val="BodyText"/>
      </w:pPr>
      <w:r>
        <w:t>BERBAHAGIA GEMBALA MENDENGAR BERITANYA,</w:t>
      </w:r>
    </w:p>
    <w:p>
      <w:pPr>
        <w:pStyle w:val="BodyText"/>
      </w:pPr>
      <w:r>
        <w:t>SEGERA PERGI KE SANA DAN PADANYA MENYEMBAH.</w:t>
      </w:r>
    </w:p>
    <w:p>
      <w:pPr>
        <w:pStyle w:val="BodyText"/>
      </w:pPr>
      <w:r>
        <w:t>2)</w:t>
      </w:r>
    </w:p>
    <w:p>
      <w:pPr>
        <w:pStyle w:val="BodyText"/>
      </w:pPr>
      <w:r>
        <w:t>BERBAHAGIA SEMUA YANG MENDAPAT KABARNYA,</w:t>
      </w:r>
    </w:p>
    <w:p>
      <w:pPr>
        <w:pStyle w:val="BodyText"/>
      </w:pPr>
      <w:r>
        <w:t>APALAGI YANG MENYAMBUT DIA DALAM HATINYA.</w:t>
      </w:r>
    </w:p>
    <w:p>
      <w:pPr>
        <w:pStyle w:val="BodyText"/>
      </w:pPr>
      <w:r>
        <w:t>ANAK SUCI, JURUS'LAMAT, KANDANG HEWAN RUMAHMU,</w:t>
      </w:r>
    </w:p>
    <w:p>
      <w:pPr>
        <w:pStyle w:val="BodyText"/>
      </w:pPr>
      <w:r>
        <w:t>SUDILAH, YA YESUS TURUN JUGA DALAM HATIKU.</w:t>
      </w:r>
    </w:p>
    <w:p>
      <w:pPr>
        <w:pStyle w:val="BodyText"/>
      </w:pPr>
      <w:r>
        <w:t>3)</w:t>
      </w:r>
    </w:p>
    <w:p>
      <w:pPr>
        <w:pStyle w:val="BodyText"/>
      </w:pPr>
      <w:r>
        <w:t>HATIKU ENGKAU DAPATI BAGAI KANDANG TAK BERSIH;</w:t>
      </w:r>
    </w:p>
    <w:p>
      <w:pPr>
        <w:pStyle w:val="BodyText"/>
      </w:pPr>
      <w:r>
        <w:t>MAUKAH TUHAN MENDIAMI HATI HINA DAN KEJI?</w:t>
      </w:r>
    </w:p>
    <w:p>
      <w:pPr>
        <w:pStyle w:val="BodyText"/>
      </w:pPr>
      <w:r>
        <w:t>TUHAN YESUS, MARI MASUK, BUAT NATAL BAGIKU,</w:t>
      </w:r>
    </w:p>
    <w:p>
      <w:pPr>
        <w:pStyle w:val="BodyText"/>
      </w:pPr>
      <w:r>
        <w:t>HATIKU JADIKAN SORGA OLEH KEHADIRANMU.</w:t>
      </w:r>
    </w:p>
    <w:p>
      <w:pPr>
        <w:pStyle w:val="BodyText"/>
      </w:pPr>
      <w:r>
        <w:t>4)</w:t>
      </w:r>
    </w:p>
    <w:p>
      <w:pPr>
        <w:pStyle w:val="BodyText"/>
      </w:pPr>
      <w:r>
        <w:t>DAN KEPADA TIAP ORANG YANG HATINYA MEMBEKU,</w:t>
      </w:r>
    </w:p>
    <w:p>
      <w:pPr>
        <w:pStyle w:val="BodyText"/>
      </w:pPr>
      <w:r>
        <w:t>KAR'NA TIDAK MENGHAYATI ARTI KELAHIRANMU,</w:t>
      </w:r>
    </w:p>
    <w:p>
      <w:pPr>
        <w:pStyle w:val="BodyText"/>
      </w:pPr>
      <w:r>
        <w:t>B'RILAH, TUHAN, DARI SORGA SUKACITA YANG KUDUS,</w:t>
      </w:r>
    </w:p>
    <w:p>
      <w:pPr>
        <w:pStyle w:val="BodyText"/>
      </w:pPr>
      <w:r>
        <w:t>AGAR IKUT MERAYAKAN HARI LAHIR PENEBUS!</w:t>
      </w:r>
    </w:p>
    <w:p/>
    <w:p>
      <w:pPr>
        <w:pStyle w:val="Heading1"/>
      </w:pPr>
      <w:r>
        <w:t>KJ NO. 112 "KJ 112 ANAK MARIA DALAM PALUNGAN"</w:t>
      </w:r>
    </w:p>
    <w:p>
      <w:r>
        <w:t>Nada Dasar: 1=C 9/4</w:t>
      </w:r>
    </w:p>
    <w:p>
      <w:pPr>
        <w:pStyle w:val="BodyText"/>
      </w:pPr>
      <w:r>
        <w:t>1)</w:t>
      </w:r>
    </w:p>
    <w:p>
      <w:pPr>
        <w:pStyle w:val="BodyText"/>
      </w:pPr>
      <w:r>
        <w:t>ANAK MARIA DALAM PALUNGAN, MISKIN DAN HINA, NAMUN BESAR,</w:t>
      </w:r>
    </w:p>
    <w:p>
      <w:pPr>
        <w:pStyle w:val="BodyText"/>
      </w:pPr>
      <w:r>
        <w:t>RELA SENGSARA BAGI MANUSIA; DIHAPUSKANNYA DOSA CEMAR.</w:t>
      </w:r>
    </w:p>
    <w:p>
      <w:pPr>
        <w:pStyle w:val="BodyText"/>
      </w:pPr>
      <w:r>
        <w:t>2)</w:t>
      </w:r>
    </w:p>
    <w:p>
      <w:pPr>
        <w:pStyle w:val="BodyText"/>
      </w:pPr>
      <w:r>
        <w:t>HIDUPNYA SUCI WAKTU DI DUNIA, HATINYA MURNI DAN MERENDAH;</w:t>
      </w:r>
    </w:p>
    <w:p>
      <w:pPr>
        <w:pStyle w:val="BodyText"/>
      </w:pPr>
      <w:r>
        <w:t>KINI MULIA PENEBUS KITA: MUSUHNYA TUNDUK SELAMANYA.</w:t>
      </w:r>
    </w:p>
    <w:p>
      <w:pPr>
        <w:pStyle w:val="BodyText"/>
      </w:pPr>
      <w:r>
        <w:t>3)</w:t>
      </w:r>
    </w:p>
    <w:p>
      <w:pPr>
        <w:pStyle w:val="BodyText"/>
      </w:pPr>
      <w:r>
        <w:t>SABDA NUBUAT: IA MESIAS; PARA MALAIKAT MEMUJINYA:</w:t>
      </w:r>
    </w:p>
    <w:p>
      <w:pPr>
        <w:pStyle w:val="BodyText"/>
      </w:pPr>
      <w:r>
        <w:t>LAYAKLAH IA DIMULIAKAN; KITA MILIKNYA, BAHAGIA.</w:t>
      </w:r>
    </w:p>
    <w:p/>
    <w:p>
      <w:pPr>
        <w:pStyle w:val="Heading1"/>
      </w:pPr>
      <w:r>
        <w:t>KJ NO. 113 "KJ 113 DALAM KOTA RAJA DAUD"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DALAM KOTA RAJA DAUD ADA KANDANG YANG RENDAH.</w:t>
      </w:r>
    </w:p>
    <w:p>
      <w:pPr>
        <w:pStyle w:val="BodyText"/>
      </w:pPr>
      <w:r>
        <w:t>DI PALUNGAN DIBARINGKAN BAYI MUNGIL YANG LEMAH.</w:t>
      </w:r>
    </w:p>
    <w:p>
      <w:pPr>
        <w:pStyle w:val="BodyText"/>
      </w:pPr>
      <w:r>
        <w:t>YESUS KRISTUS NAMANYA DAN MARIA BUNDANYA</w:t>
      </w:r>
    </w:p>
    <w:p>
      <w:pPr>
        <w:pStyle w:val="BodyText"/>
      </w:pPr>
      <w:r>
        <w:t>2)</w:t>
      </w:r>
    </w:p>
    <w:p>
      <w:pPr>
        <w:pStyle w:val="BodyText"/>
      </w:pPr>
      <w:r>
        <w:t>IA TURUN DARI SORGA, TUHAN ALAM SEMESTA.</w:t>
      </w:r>
    </w:p>
    <w:p>
      <w:pPr>
        <w:pStyle w:val="BodyText"/>
      </w:pPr>
      <w:r>
        <w:t>DAN PALUNGAN DALAM KANDANG TEMPAT TIDUR BAGINYA.</w:t>
      </w:r>
    </w:p>
    <w:p>
      <w:pPr>
        <w:pStyle w:val="BodyText"/>
      </w:pPr>
      <w:r>
        <w:t>IA HIDUP BESERTA ORANG HINA DAN RENDAH.</w:t>
      </w:r>
    </w:p>
    <w:p>
      <w:pPr>
        <w:pStyle w:val="BodyText"/>
      </w:pPr>
      <w:r>
        <w:t>3)</w:t>
      </w:r>
    </w:p>
    <w:p>
      <w:pPr>
        <w:pStyle w:val="BodyText"/>
      </w:pPr>
      <w:r>
        <w:t>WAKTU IA KANAK-KANAK, IA PATUH DAN BENAR;</w:t>
      </w:r>
    </w:p>
    <w:p>
      <w:pPr>
        <w:pStyle w:val="BodyText"/>
      </w:pPr>
      <w:r>
        <w:t>MENGHORMATI ORANG TUA IA TUMBUH DAN BESAR.</w:t>
      </w:r>
    </w:p>
    <w:p>
      <w:pPr>
        <w:pStyle w:val="BodyText"/>
      </w:pPr>
      <w:r>
        <w:t>ANAK-ANAK, MARILAH MENGIKUTI CONTOHNYA!</w:t>
      </w:r>
    </w:p>
    <w:p>
      <w:pPr>
        <w:pStyle w:val="BodyText"/>
      </w:pPr>
      <w:r>
        <w:t>4)</w:t>
      </w:r>
    </w:p>
    <w:p>
      <w:pPr>
        <w:pStyle w:val="BodyText"/>
      </w:pPr>
      <w:r>
        <w:t>TAK BERBEDA DARI KITA, DARI AKU DAN ENGKAU,</w:t>
      </w:r>
    </w:p>
    <w:p>
      <w:pPr>
        <w:pStyle w:val="BodyText"/>
      </w:pPr>
      <w:r>
        <w:t>TAWA RIANG DAN TANGISAN SEMUANYA IA TAHU.</w:t>
      </w:r>
    </w:p>
    <w:p>
      <w:pPr>
        <w:pStyle w:val="BodyText"/>
      </w:pPr>
      <w:r>
        <w:t>SUKA DUKA DUNIA DIRASAKAN OLEHNYA.</w:t>
      </w:r>
    </w:p>
    <w:p>
      <w:pPr>
        <w:pStyle w:val="BodyText"/>
      </w:pPr>
      <w:r>
        <w:t>5)</w:t>
      </w:r>
    </w:p>
    <w:p>
      <w:pPr>
        <w:pStyle w:val="BodyText"/>
      </w:pPr>
      <w:r>
        <w:t>NANTI KITA PUN MELIHAT ANAK INI YANG LEMAH</w:t>
      </w:r>
    </w:p>
    <w:p>
      <w:pPr>
        <w:pStyle w:val="BodyText"/>
      </w:pPr>
      <w:r>
        <w:t>JADI  JURUS'LAMAT KITA, RAJA SORGA MULIA.</w:t>
      </w:r>
    </w:p>
    <w:p>
      <w:pPr>
        <w:pStyle w:val="BodyText"/>
      </w:pPr>
      <w:r>
        <w:t>KITA PUN DIPIMPINNYA MASUK SORGA S'LAMANYA.</w:t>
      </w:r>
    </w:p>
    <w:p>
      <w:pPr>
        <w:pStyle w:val="BodyText"/>
      </w:pPr>
      <w:r>
        <w:t>6)</w:t>
      </w:r>
    </w:p>
    <w:p>
      <w:pPr>
        <w:pStyle w:val="BodyText"/>
      </w:pPr>
      <w:r>
        <w:t>BUKAN DALAM KANDANG HINA KITA LIHAT KUASANYA,</w:t>
      </w:r>
    </w:p>
    <w:p>
      <w:pPr>
        <w:pStyle w:val="BodyText"/>
      </w:pPr>
      <w:r>
        <w:t>TAPI K'LAK DI DALAM SORGA DENGAN ALLAH, BAPANYA.</w:t>
      </w:r>
    </w:p>
    <w:p>
      <w:pPr>
        <w:pStyle w:val="BodyText"/>
      </w:pPr>
      <w:r>
        <w:t>NANTI KITA MENYEMBAH DI KELILING TAKHTANYA.</w:t>
      </w:r>
    </w:p>
    <w:p/>
    <w:p>
      <w:pPr>
        <w:pStyle w:val="Heading1"/>
      </w:pPr>
      <w:r>
        <w:t>KJ NO. 114 "KJ 114 MARI, LIHATLAH SEMUA"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MARI, LIHATLAH SEMUA TANDA KASIH ALLAHMU;</w:t>
      </w:r>
    </w:p>
    <w:p>
      <w:pPr>
        <w:pStyle w:val="BodyText"/>
      </w:pPr>
      <w:r>
        <w:t>LIHATLAH HARAPAN DUNIA DALAM BAYI YANG KUDUS!</w:t>
      </w:r>
    </w:p>
    <w:p>
      <w:pPr>
        <w:pStyle w:val="BodyText"/>
      </w:pPr>
      <w:r>
        <w:t>FIRMAN, NAMUN TANPA KATA, TUAN, NAMUN TANPA HAK,</w:t>
      </w:r>
    </w:p>
    <w:p>
      <w:pPr>
        <w:pStyle w:val="BodyText"/>
      </w:pPr>
      <w:r>
        <w:t>RAJA, NAMUN TANPA TAKHTA, NUR DI MALAM YANG GELAP.</w:t>
      </w:r>
    </w:p>
    <w:p>
      <w:pPr>
        <w:pStyle w:val="BodyText"/>
      </w:pPr>
      <w:r>
        <w:t>LIHAT DIA, YANG MULIA, TIDAK DIBERI TEMPAT.</w:t>
      </w:r>
    </w:p>
    <w:p>
      <w:pPr>
        <w:pStyle w:val="BodyText"/>
      </w:pPr>
      <w:r>
        <w:t>2)</w:t>
      </w:r>
    </w:p>
    <w:p>
      <w:pPr>
        <w:pStyle w:val="BodyText"/>
      </w:pPr>
      <w:r>
        <w:t>LIHAT DIA DALAM LAMPIN, BERSAHAJA DAN LEMAH</w:t>
      </w:r>
    </w:p>
    <w:p>
      <w:pPr>
        <w:pStyle w:val="BodyText"/>
      </w:pPr>
      <w:r>
        <w:t>YANG MENUNGGANG SAYAP ANGIN DAN DI SORGA DISEMBAH.</w:t>
      </w:r>
    </w:p>
    <w:p>
      <w:pPr>
        <w:pStyle w:val="BodyText"/>
      </w:pPr>
      <w:r>
        <w:t>LIHAT BAYI DITIDURKAN, TIDAK SADAR HARKATNYA,</w:t>
      </w:r>
    </w:p>
    <w:p>
      <w:pPr>
        <w:pStyle w:val="BodyText"/>
      </w:pPr>
      <w:r>
        <w:t>YANG DI SORGA DILUHURKAN: HIKMAT ALLAH YANG BAKA!</w:t>
      </w:r>
    </w:p>
    <w:p>
      <w:pPr>
        <w:pStyle w:val="BodyText"/>
      </w:pPr>
      <w:r>
        <w:t>LIHAT TUHAN DI PALUNGAN: YANG MEMANGKU SEMESTA.</w:t>
      </w:r>
    </w:p>
    <w:p>
      <w:pPr>
        <w:pStyle w:val="BodyText"/>
      </w:pPr>
      <w:r>
        <w:t>3)</w:t>
      </w:r>
    </w:p>
    <w:p>
      <w:pPr>
        <w:pStyle w:val="BodyText"/>
      </w:pPr>
      <w:r>
        <w:t>BAYI YESUS, YA TUHANKU DALAM RUPA YANG LEMAH,</w:t>
      </w:r>
    </w:p>
    <w:p>
      <w:pPr>
        <w:pStyle w:val="BodyText"/>
      </w:pPr>
      <w:r>
        <w:t>B'RILAH DAKU ITIKADMU, B'RILAH HATI YANG RENDAH.</w:t>
      </w:r>
    </w:p>
    <w:p>
      <w:pPr>
        <w:pStyle w:val="BodyText"/>
      </w:pPr>
      <w:r>
        <w:t>BUAT AKU ASUHANMU, SUCI OLEH KURBANMU,</w:t>
      </w:r>
    </w:p>
    <w:p>
      <w:pPr>
        <w:pStyle w:val="BodyText"/>
      </w:pPr>
      <w:r>
        <w:t>BEBAS OLEH TANGGUNGANMU, BUAT AKU JADI BARU,</w:t>
      </w:r>
    </w:p>
    <w:p>
      <w:pPr>
        <w:pStyle w:val="BodyText"/>
      </w:pPr>
      <w:r>
        <w:t>HIDUP OLEH MATIMU!</w:t>
      </w:r>
    </w:p>
    <w:p/>
    <w:p>
      <w:pPr>
        <w:pStyle w:val="Heading1"/>
      </w:pPr>
      <w:r>
        <w:t>KJ NO. 115 "KJ 115 BERLUTUT DI PALUNGANMU"</w:t>
      </w:r>
    </w:p>
    <w:p>
      <w:r>
        <w:t>Nada Dasar: 6=B 4/4</w:t>
      </w:r>
    </w:p>
    <w:p>
      <w:pPr>
        <w:pStyle w:val="BodyText"/>
      </w:pPr>
      <w:r>
        <w:t>1)</w:t>
      </w:r>
    </w:p>
    <w:p>
      <w:pPr>
        <w:pStyle w:val="BodyText"/>
      </w:pPr>
      <w:r>
        <w:t>BERLUTUT DI PALUNGANMU, YA YESUS, SUMBER HIDUP,</w:t>
      </w:r>
    </w:p>
    <w:p>
      <w:pPr>
        <w:pStyle w:val="BodyText"/>
      </w:pPr>
      <w:r>
        <w:t>KUBAWA PERSEMBAHANKU YANG MEMANG HAK MILIKMU:</w:t>
      </w:r>
    </w:p>
    <w:p>
      <w:pPr>
        <w:pStyle w:val="BodyText"/>
      </w:pPr>
      <w:r>
        <w:t>HATIKU, ROH DAN JIWAKU, SELURUH ISI HIDUPKU,</w:t>
      </w:r>
    </w:p>
    <w:p>
      <w:pPr>
        <w:pStyle w:val="BodyText"/>
      </w:pPr>
      <w:r>
        <w:t>PADAMU BERKENANLAH!</w:t>
      </w:r>
    </w:p>
    <w:p>
      <w:pPr>
        <w:pStyle w:val="BodyText"/>
      </w:pPr>
      <w:r>
        <w:t>2)</w:t>
      </w:r>
    </w:p>
    <w:p>
      <w:pPr>
        <w:pStyle w:val="BodyText"/>
      </w:pPr>
      <w:r>
        <w:t>DAHULU DARI LAHIRKU, KAU YESUS, SUDAH LAHIR;</w:t>
      </w:r>
    </w:p>
    <w:p>
      <w:pPr>
        <w:pStyle w:val="BodyText"/>
      </w:pPr>
      <w:r>
        <w:t>DAN 'KU TERPILIH OLEHMU, MESKI BELUM 'KU JADI;</w:t>
      </w:r>
    </w:p>
    <w:p>
      <w:pPr>
        <w:pStyle w:val="BodyText"/>
      </w:pPr>
      <w:r>
        <w:t>KAU SUDAH MENGASIHIKU DAN KAURELAKAN DIRIMU</w:t>
      </w:r>
    </w:p>
    <w:p>
      <w:pPr>
        <w:pStyle w:val="BodyText"/>
      </w:pPr>
      <w:r>
        <w:t>SUPAYA KUMILIKI.</w:t>
      </w:r>
    </w:p>
    <w:p>
      <w:pPr>
        <w:pStyle w:val="BodyText"/>
      </w:pPr>
      <w:r>
        <w:t>3)</w:t>
      </w:r>
    </w:p>
    <w:p>
      <w:pPr>
        <w:pStyle w:val="BodyText"/>
      </w:pPr>
      <w:r>
        <w:t>DI MALAM MAUT YANG KELAM, YA YESUS, KAU SURYAKU:</w:t>
      </w:r>
    </w:p>
    <w:p>
      <w:pPr>
        <w:pStyle w:val="BodyText"/>
      </w:pPr>
      <w:r>
        <w:t>KAUBAWA HIDUP DAN TERANG DAN DAMAI KEPADAKU.</w:t>
      </w:r>
    </w:p>
    <w:p>
      <w:pPr>
        <w:pStyle w:val="BodyText"/>
      </w:pPr>
      <w:r>
        <w:t>O SURYA KASIH YANG BESAR, PEMANCAR IMAN YANG BENAR,</w:t>
      </w:r>
    </w:p>
    <w:p>
      <w:pPr>
        <w:pStyle w:val="BodyText"/>
      </w:pPr>
      <w:r>
        <w:t>CAHYAMU SUNGGUH INDAH!</w:t>
      </w:r>
    </w:p>
    <w:p>
      <w:pPr>
        <w:pStyle w:val="BodyText"/>
      </w:pPr>
      <w:r>
        <w:t>4)</w:t>
      </w:r>
    </w:p>
    <w:p>
      <w:pPr>
        <w:pStyle w:val="BodyText"/>
      </w:pPr>
      <w:r>
        <w:t>DENGAN MEMANDANG WAJAHMU YANG SUCI TAK BERNODA</w:t>
      </w:r>
    </w:p>
    <w:p>
      <w:pPr>
        <w:pStyle w:val="BodyText"/>
      </w:pPr>
      <w:r>
        <w:t>TAK KUNJUNG PUAS MATAKU; PADAMU 'KU BERDOA.</w:t>
      </w:r>
    </w:p>
    <w:p>
      <w:pPr>
        <w:pStyle w:val="BodyText"/>
      </w:pPr>
      <w:r>
        <w:t>ANDAIKAN LUBUK HATIKU SELUAS LAUT, TUHANKU,</w:t>
      </w:r>
    </w:p>
    <w:p>
      <w:pPr>
        <w:pStyle w:val="BodyText"/>
      </w:pPr>
      <w:r>
        <w:t>HENDAK KURANGKUM DIKAU!</w:t>
      </w:r>
    </w:p>
    <w:p>
      <w:pPr>
        <w:pStyle w:val="BodyText"/>
      </w:pPr>
      <w:r>
        <w:t>5)</w:t>
      </w:r>
    </w:p>
    <w:p>
      <w:pPr>
        <w:pStyle w:val="BodyText"/>
      </w:pPr>
      <w:r>
        <w:t>SETIAP KALI HATIKU BERDUKA TAK TERHIBUR,</w:t>
      </w:r>
    </w:p>
    <w:p>
      <w:pPr>
        <w:pStyle w:val="BodyText"/>
      </w:pPr>
      <w:r>
        <w:t>SABDAMU: "AKU KAWANMU, BEBANMU AKU PIKUL.</w:t>
      </w:r>
    </w:p>
    <w:p>
      <w:pPr>
        <w:pStyle w:val="BodyText"/>
      </w:pPr>
      <w:r>
        <w:t>MENGAPA TERSEDU-SEDAN? KUBUAT JALANMU TERANG:</w:t>
      </w:r>
    </w:p>
    <w:p>
      <w:pPr>
        <w:pStyle w:val="BodyText"/>
      </w:pPr>
      <w:r>
        <w:t>DOSAMU KUAMPUNI!"</w:t>
      </w:r>
    </w:p>
    <w:p>
      <w:pPr>
        <w:pStyle w:val="BodyText"/>
      </w:pPr>
      <w:r>
        <w:t>6)</w:t>
      </w:r>
    </w:p>
    <w:p>
      <w:pPr>
        <w:pStyle w:val="BodyText"/>
      </w:pPr>
      <w:r>
        <w:t>PALUNGAN INI BAGIMU TERLAMPAU SEDERHANA</w:t>
      </w:r>
    </w:p>
    <w:p>
      <w:pPr>
        <w:pStyle w:val="BodyText"/>
      </w:pPr>
      <w:r>
        <w:t>DAN RUMPUT ALAS TIDURMU TAK PANTAS BAGI RAJA.</w:t>
      </w:r>
    </w:p>
    <w:p>
      <w:pPr>
        <w:pStyle w:val="BodyText"/>
      </w:pPr>
      <w:r>
        <w:t>YANG LAYAK BAGI TUHANKU: ISTANA, SUTRA, BELEDU,</w:t>
      </w:r>
    </w:p>
    <w:p>
      <w:pPr>
        <w:pStyle w:val="BodyText"/>
      </w:pPr>
      <w:r>
        <w:t>AYUNAN MAS KENCANA.</w:t>
      </w:r>
    </w:p>
    <w:p>
      <w:pPr>
        <w:pStyle w:val="BodyText"/>
      </w:pPr>
      <w:r>
        <w:t>7)</w:t>
      </w:r>
    </w:p>
    <w:p>
      <w:pPr>
        <w:pStyle w:val="BodyText"/>
      </w:pPr>
      <w:r>
        <w:t>TETAPI NIKMAT DUNIA, YA TUHAN, TAK KAUCARI.</w:t>
      </w:r>
    </w:p>
    <w:p>
      <w:pPr>
        <w:pStyle w:val="BodyText"/>
      </w:pPr>
      <w:r>
        <w:t>KAU DATANG MISKIN DAN LEMAH, SENGSARA KAUHADAPI;</w:t>
      </w:r>
    </w:p>
    <w:p>
      <w:pPr>
        <w:pStyle w:val="BodyText"/>
      </w:pPr>
      <w:r>
        <w:t>ENGKAU MEMIKUL SALIBMU  DEMI KESELAMATANKU;</w:t>
      </w:r>
    </w:p>
    <w:p>
      <w:pPr>
        <w:pStyle w:val="BodyText"/>
      </w:pPr>
      <w:r>
        <w:t>TERIMA KASIH, TUHAN!</w:t>
      </w:r>
    </w:p>
    <w:p>
      <w:pPr>
        <w:pStyle w:val="BodyText"/>
      </w:pPr>
      <w:r>
        <w:t>8)</w:t>
      </w:r>
    </w:p>
    <w:p>
      <w:pPr>
        <w:pStyle w:val="BodyText"/>
      </w:pPr>
      <w:r>
        <w:t>YANG AKU MOHON PADAMU, YA YESUS, HANYA SATU:</w:t>
      </w:r>
    </w:p>
    <w:p>
      <w:pPr>
        <w:pStyle w:val="BodyText"/>
      </w:pPr>
      <w:r>
        <w:t>BERDIAMLAH DI HATIKU SEKARANG DAN SELALU.</w:t>
      </w:r>
    </w:p>
    <w:p>
      <w:pPr>
        <w:pStyle w:val="BodyText"/>
      </w:pPr>
      <w:r>
        <w:t>JADIKANLAH NURANIKU PALUNGANMU DAN TAKHTAMU;</w:t>
      </w:r>
    </w:p>
    <w:p>
      <w:pPr>
        <w:pStyle w:val="BodyText"/>
      </w:pPr>
      <w:r>
        <w:t>LIMPAHKAN SUKACITA!</w:t>
      </w:r>
    </w:p>
    <w:p/>
    <w:p>
      <w:pPr>
        <w:pStyle w:val="Heading1"/>
      </w:pPr>
      <w:r>
        <w:t>KJ NO. 116 "KJ 116 YANG DIPUJI KAUM GEMBALA"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YANG DIPUJI KAUM GEMBALA DAN DISAMBUT MALAK ALLAH.</w:t>
      </w:r>
    </w:p>
    <w:p>
      <w:pPr>
        <w:pStyle w:val="BodyText"/>
      </w:pPr>
      <w:r>
        <w:t>YAKNI RAJA KEMULIAAN JUGA LAHIR BAGIMU.</w:t>
      </w:r>
    </w:p>
    <w:p>
      <w:pPr>
        <w:pStyle w:val="BodyText"/>
      </w:pPr>
      <w:r>
        <w:t>2)</w:t>
      </w:r>
    </w:p>
    <w:p>
      <w:pPr>
        <w:pStyle w:val="BodyText"/>
      </w:pPr>
      <w:r>
        <w:t>ORANG MAJUS JUGA DATANG DAN MEMBAWA PERSEMBAHAN</w:t>
      </w:r>
    </w:p>
    <w:p>
      <w:pPr>
        <w:pStyle w:val="BodyText"/>
      </w:pPr>
      <w:r>
        <w:t>BAGI RAJA KEMULIAAN: MUR, MAS DAN KEMENYAN.</w:t>
      </w:r>
    </w:p>
    <w:p>
      <w:pPr>
        <w:pStyle w:val="BodyText"/>
      </w:pPr>
      <w:r>
        <w:t>3)</w:t>
      </w:r>
    </w:p>
    <w:p>
      <w:pPr>
        <w:pStyle w:val="BodyText"/>
      </w:pPr>
      <w:r>
        <w:t>MARILAH BERSUKARIA IKUT MALAK DAN MARIA;</w:t>
      </w:r>
    </w:p>
    <w:p>
      <w:pPr>
        <w:pStyle w:val="BodyText"/>
      </w:pPr>
      <w:r>
        <w:t>BAGI RAJA YANG MULIA ANGKAT LAGU YANG MERDU.</w:t>
      </w:r>
    </w:p>
    <w:p>
      <w:pPr>
        <w:pStyle w:val="BodyText"/>
      </w:pPr>
      <w:r>
        <w:t>4)</w:t>
      </w:r>
    </w:p>
    <w:p>
      <w:pPr>
        <w:pStyle w:val="BodyText"/>
      </w:pPr>
      <w:r>
        <w:t>KRISTUS RAJA, ALLAH KITA YANG MENJADI MANUSIA,</w:t>
      </w:r>
    </w:p>
    <w:p>
      <w:pPr>
        <w:pStyle w:val="BodyText"/>
      </w:pPr>
      <w:r>
        <w:t>SUNGGUH LAYAK MENERIMA PUJI, HORMAT DAN SYUKUR.</w:t>
      </w:r>
    </w:p>
    <w:p/>
    <w:p>
      <w:pPr>
        <w:pStyle w:val="Heading1"/>
      </w:pPr>
      <w:r>
        <w:t>KJ NO. 117 "KJ 117 HAI ANAK SEMUA"</w:t>
      </w:r>
    </w:p>
    <w:p>
      <w:r>
        <w:t>Nada Dasar: 1=E 2/4</w:t>
      </w:r>
    </w:p>
    <w:p>
      <w:pPr>
        <w:pStyle w:val="BodyText"/>
      </w:pPr>
      <w:r>
        <w:t>1)</w:t>
      </w:r>
    </w:p>
    <w:p>
      <w:pPr>
        <w:pStyle w:val="BodyText"/>
      </w:pPr>
      <w:r>
        <w:t>HAI ANAK SEMUA, CEPAT MARILAH!</w:t>
      </w:r>
    </w:p>
    <w:p>
      <w:pPr>
        <w:pStyle w:val="BodyText"/>
      </w:pPr>
      <w:r>
        <w:t>MASUKILAH KANDANG YANG AMAT RENDAH DAN LIHATLAH</w:t>
      </w:r>
    </w:p>
    <w:p>
      <w:pPr>
        <w:pStyle w:val="BodyText"/>
      </w:pPr>
      <w:r>
        <w:t>BAYI YANG TIDUR NYENYAK, TERGOLEK DI DALAM PALUNGAN TERNAK.</w:t>
      </w:r>
    </w:p>
    <w:p>
      <w:pPr>
        <w:pStyle w:val="BodyText"/>
      </w:pPr>
      <w:r>
        <w:t>2)</w:t>
      </w:r>
    </w:p>
    <w:p>
      <w:pPr>
        <w:pStyle w:val="BodyText"/>
      </w:pPr>
      <w:r>
        <w:t>O, LIHATLAH DIA BERSINAR TERANG,</w:t>
      </w:r>
    </w:p>
    <w:p>
      <w:pPr>
        <w:pStyle w:val="BodyText"/>
      </w:pPr>
      <w:r>
        <w:t>LEMBUT BERCAHAYA DI MALAM KELAM MESKI DALAM LAMPIN,</w:t>
      </w:r>
    </w:p>
    <w:p>
      <w:pPr>
        <w:pStyle w:val="BodyText"/>
      </w:pPr>
      <w:r>
        <w:t>LEBIH MULIA DIBANDING MALAIKAT DI SORGA CERAH.</w:t>
      </w:r>
    </w:p>
    <w:p>
      <w:pPr>
        <w:pStyle w:val="BodyText"/>
      </w:pPr>
      <w:r>
        <w:t>3)</w:t>
      </w:r>
    </w:p>
    <w:p>
      <w:pPr>
        <w:pStyle w:val="BodyText"/>
      </w:pPr>
      <w:r>
        <w:t>TERBARINGLAH IA DI RUMPUT KERING;</w:t>
      </w:r>
    </w:p>
    <w:p>
      <w:pPr>
        <w:pStyle w:val="BodyText"/>
      </w:pPr>
      <w:r>
        <w:t>MARIA DAN YUSUF TENANG DAN HENING DAN PARA GEMBALA</w:t>
      </w:r>
    </w:p>
    <w:p>
      <w:pPr>
        <w:pStyle w:val="BodyText"/>
      </w:pPr>
      <w:r>
        <w:t>SUJUD MENYEMBAH, MALAIKAT DI ATAS MEMULIAKANNYA.</w:t>
      </w:r>
    </w:p>
    <w:p>
      <w:pPr>
        <w:pStyle w:val="BodyText"/>
      </w:pPr>
      <w:r>
        <w:t>4)</w:t>
      </w:r>
    </w:p>
    <w:p>
      <w:pPr>
        <w:pStyle w:val="BodyText"/>
      </w:pPr>
      <w:r>
        <w:t>SEKARANG PUN  KITA HENDAK BERTELUT</w:t>
      </w:r>
    </w:p>
    <w:p>
      <w:pPr>
        <w:pStyle w:val="BodyText"/>
      </w:pPr>
      <w:r>
        <w:t>DI MUKA PALUNGAN SANG BAYI LEMBUT; MARILAH SEMUA</w:t>
      </w:r>
    </w:p>
    <w:p>
      <w:pPr>
        <w:pStyle w:val="BodyText"/>
      </w:pPr>
      <w:r>
        <w:t>BERNYANYI SENANG BERSAMA MALAIKAT YANG PUTIH TERANG.</w:t>
      </w:r>
    </w:p>
    <w:p>
      <w:pPr>
        <w:pStyle w:val="BodyText"/>
      </w:pPr>
      <w:r>
        <w:t>5)</w:t>
      </w:r>
    </w:p>
    <w:p>
      <w:pPr>
        <w:pStyle w:val="BodyText"/>
      </w:pPr>
      <w:r>
        <w:t>DAN KITA BERDOA: YA YESUS KUDUS,</w:t>
      </w:r>
    </w:p>
    <w:p>
      <w:pPr>
        <w:pStyle w:val="BodyText"/>
      </w:pPr>
      <w:r>
        <w:t>KESALAHAN KAMI HENDAK KAUTEBUS; KAU LAHIR DI KANDANG</w:t>
      </w:r>
    </w:p>
    <w:p>
      <w:pPr>
        <w:pStyle w:val="BodyText"/>
      </w:pPr>
      <w:r>
        <w:t>YANG HINA RENDAH DAN RELA MENANGGUNG SALIB GOLGOTA.</w:t>
      </w:r>
    </w:p>
    <w:p>
      <w:pPr>
        <w:pStyle w:val="BodyText"/>
      </w:pPr>
      <w:r>
        <w:t>6)</w:t>
      </w:r>
    </w:p>
    <w:p>
      <w:pPr>
        <w:pStyle w:val="BodyText"/>
      </w:pPr>
      <w:r>
        <w:t>TERIMALAH HATI YANG KAMI BERI,</w:t>
      </w:r>
    </w:p>
    <w:p>
      <w:pPr>
        <w:pStyle w:val="BodyText"/>
      </w:pPr>
      <w:r>
        <w:t>DAN BUATLAH KAMI PUN SUCI BERSIH, SUPAYA BEROLEH</w:t>
      </w:r>
    </w:p>
    <w:p>
      <w:pPr>
        <w:pStyle w:val="BodyText"/>
      </w:pPr>
      <w:r>
        <w:t>SENTOSA PENUH, BERSATU ABADI DENGAN DIRIMU!</w:t>
      </w:r>
    </w:p>
    <w:p/>
    <w:p>
      <w:pPr>
        <w:pStyle w:val="Heading1"/>
      </w:pPr>
      <w:r>
        <w:t>KJ NO. 118 "KJ 118 SUNGGUH MULIA"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SUNGGUH MULIA, BERKARUNIA HARI NATAL YANG KUDUS.</w:t>
      </w:r>
    </w:p>
    <w:p>
      <w:pPr>
        <w:pStyle w:val="BodyText"/>
      </w:pPr>
      <w:r>
        <w:t>DUKA BERAKHIR; KRISTUS T'LAH LAHIR.</w:t>
      </w:r>
    </w:p>
    <w:p>
      <w:pPr>
        <w:pStyle w:val="BodyText"/>
      </w:pPr>
      <w:r>
        <w:t>MARI BERNYANYI DENGAN MERDU!</w:t>
      </w:r>
    </w:p>
    <w:p>
      <w:pPr>
        <w:pStyle w:val="BodyText"/>
      </w:pPr>
      <w:r>
        <w:t>2)</w:t>
      </w:r>
    </w:p>
    <w:p>
      <w:pPr>
        <w:pStyle w:val="BodyText"/>
      </w:pPr>
      <w:r>
        <w:t>SUNGGUH MULIA, BERKARUNIA HARI NATAL YANG KUDUS.</w:t>
      </w:r>
    </w:p>
    <w:p>
      <w:pPr>
        <w:pStyle w:val="BodyText"/>
      </w:pPr>
      <w:r>
        <w:t>DAMAI ILAHI NYATA KEMBALI.</w:t>
      </w:r>
    </w:p>
    <w:p>
      <w:pPr>
        <w:pStyle w:val="BodyText"/>
      </w:pPr>
      <w:r>
        <w:t>MARI BERNYANYI DENGAN MERDU!</w:t>
      </w:r>
    </w:p>
    <w:p>
      <w:pPr>
        <w:pStyle w:val="BodyText"/>
      </w:pPr>
      <w:r>
        <w:t>3)</w:t>
      </w:r>
    </w:p>
    <w:p>
      <w:pPr>
        <w:pStyle w:val="BodyText"/>
      </w:pPr>
      <w:r>
        <w:t>SUNGGUH MULIA, BERKARUNIA HARI NATAL YANG KUDUS.</w:t>
      </w:r>
    </w:p>
    <w:p>
      <w:pPr>
        <w:pStyle w:val="BodyText"/>
      </w:pPr>
      <w:r>
        <w:t>SAMBUT SEMUA PUJIAN SORGA.</w:t>
      </w:r>
    </w:p>
    <w:p>
      <w:pPr>
        <w:pStyle w:val="BodyText"/>
      </w:pPr>
      <w:r>
        <w:t>MARI BERNYANYI DENGAN MERDU!</w:t>
      </w:r>
    </w:p>
    <w:p/>
    <w:p>
      <w:pPr>
        <w:pStyle w:val="Heading1"/>
      </w:pPr>
      <w:r>
        <w:t>KJ NO. 119 "KJ 119 HAI DUNIA, GEMBIRALAH"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HAI DUNIA, GEMBIRALAH DAN SAMBUT RAJAMU!</w:t>
      </w:r>
    </w:p>
    <w:p>
      <w:pPr>
        <w:pStyle w:val="BodyText"/>
      </w:pPr>
      <w:r>
        <w:t>DIHATIMU TERIMALAH! BERSAMA BERSYUKUR,</w:t>
      </w:r>
    </w:p>
    <w:p>
      <w:pPr>
        <w:pStyle w:val="BodyText"/>
      </w:pPr>
      <w:r>
        <w:t>BERSAMA BERSYUKUR, BERSAMA SAMA BERSYUKUR!</w:t>
      </w:r>
    </w:p>
    <w:p>
      <w:pPr>
        <w:pStyle w:val="BodyText"/>
      </w:pPr>
      <w:r>
        <w:t>2)</w:t>
      </w:r>
    </w:p>
    <w:p>
      <w:pPr>
        <w:pStyle w:val="BodyText"/>
      </w:pPr>
      <w:r>
        <w:t>HAI DUNIA, ELUKANLAH RAJAMU, PENEBUS!</w:t>
      </w:r>
    </w:p>
    <w:p>
      <w:pPr>
        <w:pStyle w:val="BodyText"/>
      </w:pPr>
      <w:r>
        <w:t>HAI BUMI, LAUT, GUNUNG LEMBAH, BERSORAKLAH TERUS,</w:t>
      </w:r>
    </w:p>
    <w:p>
      <w:pPr>
        <w:pStyle w:val="BodyText"/>
      </w:pPr>
      <w:r>
        <w:t>BERSORAKLAH TERUS, BERSORAK-SORAKLAH TERUS!</w:t>
      </w:r>
    </w:p>
    <w:p>
      <w:pPr>
        <w:pStyle w:val="BodyText"/>
      </w:pPr>
      <w:r>
        <w:t>3)</w:t>
      </w:r>
    </w:p>
    <w:p>
      <w:pPr>
        <w:pStyle w:val="BodyText"/>
      </w:pPr>
      <w:r>
        <w:t>JANGANLAH DOSA MENETAP DI LADANG DUNIA,</w:t>
      </w:r>
    </w:p>
    <w:p>
      <w:pPr>
        <w:pStyle w:val="BodyText"/>
      </w:pPr>
      <w:r>
        <w:t>SEJAHTERA PENUH BERKAT BERLIMPAH S'LAMANYA,</w:t>
      </w:r>
    </w:p>
    <w:p>
      <w:pPr>
        <w:pStyle w:val="BodyText"/>
      </w:pPr>
      <w:r>
        <w:t>BERLIMPAH S'LAMANYA, BERLIMPAH-LIMPAH S'LAMANYA.</w:t>
      </w:r>
    </w:p>
    <w:p>
      <w:pPr>
        <w:pStyle w:val="BodyText"/>
      </w:pPr>
      <w:r>
        <w:t>4)</w:t>
      </w:r>
    </w:p>
    <w:p>
      <w:pPr>
        <w:pStyle w:val="BodyText"/>
      </w:pPr>
      <w:r>
        <w:t>DIALAH RAJA SEMESTA, BENAR DAN MULIA.</w:t>
      </w:r>
    </w:p>
    <w:p>
      <w:pPr>
        <w:pStyle w:val="BodyText"/>
      </w:pPr>
      <w:r>
        <w:t>MASYHURKANLAH, HAI DUNIA, BESAR ANUG'RAHNYA,</w:t>
      </w:r>
    </w:p>
    <w:p>
      <w:pPr>
        <w:pStyle w:val="BodyText"/>
      </w:pPr>
      <w:r>
        <w:t>BESAR ANUG'RAHNYA, BESAR BESAR ANUG'RAHNYA.</w:t>
      </w:r>
    </w:p>
    <w:p/>
    <w:p>
      <w:pPr>
        <w:pStyle w:val="Heading1"/>
      </w:pPr>
      <w:r>
        <w:t>KJ NO. 120 "KJ 120 HAI, SIARKAN DI GUNUNG"</w:t>
      </w:r>
    </w:p>
    <w:p>
      <w:r>
        <w:t>Nada Dasar: 1=G 4/4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HAI, SIARKAN DI GUNUNG DI BUKIT DAN DI MANA JUA,</w:t>
      </w:r>
    </w:p>
    <w:p>
      <w:pPr>
        <w:pStyle w:val="BodyText"/>
      </w:pPr>
      <w:r>
        <w:t>HAI, SIARKAN DI GUNUNG LAHIRNYA ALMASIH!</w:t>
      </w:r>
    </w:p>
    <w:p>
      <w:pPr>
        <w:pStyle w:val="BodyText"/>
      </w:pPr>
      <w:r>
        <w:t>1)</w:t>
      </w:r>
    </w:p>
    <w:p>
      <w:pPr>
        <w:pStyle w:val="BodyText"/>
      </w:pPr>
      <w:r>
        <w:t>DI WAKTU KAUM GEMBALA MENJAGA DOMBANYA,</w:t>
      </w:r>
    </w:p>
    <w:p>
      <w:pPr>
        <w:pStyle w:val="BodyText"/>
      </w:pPr>
      <w:r>
        <w:t>TERPANCAR DARI LANGIT CAHAYA MULIA.</w:t>
      </w:r>
    </w:p>
    <w:p>
      <w:pPr>
        <w:pStyle w:val="BodyText"/>
      </w:pPr>
      <w:r>
        <w:t>2)</w:t>
      </w:r>
    </w:p>
    <w:p>
      <w:pPr>
        <w:pStyle w:val="BodyText"/>
      </w:pPr>
      <w:r>
        <w:t>GEMBALA SANGAT TAKUT KETIKA MENDENGAR</w:t>
      </w:r>
    </w:p>
    <w:p>
      <w:pPr>
        <w:pStyle w:val="BodyText"/>
      </w:pPr>
      <w:r>
        <w:t>NYANYIAN BALA SORGA GEMPITA MENGGEGAR.</w:t>
      </w:r>
    </w:p>
    <w:p>
      <w:pPr>
        <w:pStyle w:val="BodyText"/>
      </w:pPr>
      <w:r>
        <w:t>3)</w:t>
      </w:r>
    </w:p>
    <w:p>
      <w:pPr>
        <w:pStyle w:val="BodyText"/>
      </w:pPr>
      <w:r>
        <w:t>TERBARING DI PALUNGAN YANG HINA DAN RENDAH,</w:t>
      </w:r>
    </w:p>
    <w:p>
      <w:pPr>
        <w:pStyle w:val="BodyText"/>
      </w:pPr>
      <w:r>
        <w:t>SANG BAYI MENYAMPAIKAN SELAMAT DUNIA.</w:t>
      </w:r>
    </w:p>
    <w:p/>
    <w:p>
      <w:pPr>
        <w:pStyle w:val="Heading1"/>
      </w:pPr>
      <w:r>
        <w:t>KJ NO. 121 "KJ 121 DUNIA KEDINGINAN"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DUNIA KEDINGINAN, KAKU MEMBEKU:</w:t>
      </w:r>
    </w:p>
    <w:p>
      <w:pPr>
        <w:pStyle w:val="BodyText"/>
      </w:pPr>
      <w:r>
        <w:t>DAMAI YANG SEJATI TIADA BERTEMU.</w:t>
      </w:r>
    </w:p>
    <w:p>
      <w:pPr>
        <w:pStyle w:val="BodyText"/>
      </w:pPr>
      <w:r>
        <w:t>WABAH KEKERASAN, SIKSA TIRANI</w:t>
      </w:r>
    </w:p>
    <w:p>
      <w:pPr>
        <w:pStyle w:val="BodyText"/>
      </w:pPr>
      <w:r>
        <w:t>SAMPAI MASA KINI TIDAK BERHENTI.</w:t>
      </w:r>
    </w:p>
    <w:p>
      <w:pPr>
        <w:pStyle w:val="BodyText"/>
      </w:pPr>
      <w:r>
        <w:t>2)</w:t>
      </w:r>
    </w:p>
    <w:p>
      <w:pPr>
        <w:pStyle w:val="BodyText"/>
      </w:pPr>
      <w:r>
        <w:t>TAPI FIRMAN ALLAH TAK TERBELENGGU:</w:t>
      </w:r>
    </w:p>
    <w:p>
      <w:pPr>
        <w:pStyle w:val="BodyText"/>
      </w:pPr>
      <w:r>
        <w:t>KASIH MENCAIRKAN HATI YANG BEKU.</w:t>
      </w:r>
    </w:p>
    <w:p>
      <w:pPr>
        <w:pStyle w:val="BodyText"/>
      </w:pPr>
      <w:r>
        <w:t>DALAM DUNIA DINGIN KANDANG CUKUPLAH</w:t>
      </w:r>
    </w:p>
    <w:p>
      <w:pPr>
        <w:pStyle w:val="BodyText"/>
      </w:pPr>
      <w:r>
        <w:t>UNTUK MENGENALI KHALIK SEMESTA.</w:t>
      </w:r>
    </w:p>
    <w:p>
      <w:pPr>
        <w:pStyle w:val="BodyText"/>
      </w:pPr>
      <w:r>
        <w:t>3)</w:t>
      </w:r>
    </w:p>
    <w:p>
      <w:pPr>
        <w:pStyle w:val="BodyText"/>
      </w:pPr>
      <w:r>
        <w:t>SEGENAP MALAIKAT MEMULIAKANNYA</w:t>
      </w:r>
    </w:p>
    <w:p>
      <w:pPr>
        <w:pStyle w:val="BodyText"/>
      </w:pPr>
      <w:r>
        <w:t>DAN GEMBALA MISKIN SUJUD MENYEMBAH;</w:t>
      </w:r>
    </w:p>
    <w:p>
      <w:pPr>
        <w:pStyle w:val="BodyText"/>
      </w:pPr>
      <w:r>
        <w:t>YUSUF DAN MARIA SALEH BERSYUKUR;</w:t>
      </w:r>
    </w:p>
    <w:p>
      <w:pPr>
        <w:pStyle w:val="BodyText"/>
      </w:pPr>
      <w:r>
        <w:t>PEMBERIAN MAJUS: MAS, MENYAN DAN MUR.</w:t>
      </w:r>
    </w:p>
    <w:p>
      <w:pPr>
        <w:pStyle w:val="BodyText"/>
      </w:pPr>
      <w:r>
        <w:t>4)</w:t>
      </w:r>
    </w:p>
    <w:p>
      <w:pPr>
        <w:pStyle w:val="BodyText"/>
      </w:pPr>
      <w:r>
        <w:t>KUBERIKAN APA, YESUS BAGIMU?</w:t>
      </w:r>
    </w:p>
    <w:p>
      <w:pPr>
        <w:pStyle w:val="BodyText"/>
      </w:pPr>
      <w:r>
        <w:t>ANDAI 'KU GEMBALA, KUB'RI DOMBAKU;</w:t>
      </w:r>
    </w:p>
    <w:p>
      <w:pPr>
        <w:pStyle w:val="BodyText"/>
      </w:pPr>
      <w:r>
        <w:t>ANDAI 'KU MAJUSI: MAS, MENYAN DAN MUR.</w:t>
      </w:r>
    </w:p>
    <w:p>
      <w:pPr>
        <w:pStyle w:val="BodyText"/>
      </w:pPr>
      <w:r>
        <w:t>KUBERIKAN APA? HATI BERSYUKUR!</w:t>
      </w:r>
    </w:p>
    <w:p/>
    <w:p>
      <w:pPr>
        <w:pStyle w:val="Heading1"/>
      </w:pPr>
      <w:r>
        <w:t>KJ NO. 122 "KJ 122 ANAK YANG DIJANJI"</w:t>
      </w:r>
    </w:p>
    <w:p>
      <w:r>
        <w:t>Nada Dasar: 1=A 4/4</w:t>
      </w:r>
    </w:p>
    <w:p>
      <w:pPr>
        <w:pStyle w:val="BodyText"/>
      </w:pPr>
      <w:r>
        <w:t>1)</w:t>
      </w:r>
    </w:p>
    <w:p>
      <w:pPr>
        <w:pStyle w:val="BodyText"/>
      </w:pPr>
      <w:r>
        <w:t>ANAK YANG DIJANJI, ANAK YANG DITUNGGU,</w:t>
      </w:r>
    </w:p>
    <w:p>
      <w:pPr>
        <w:pStyle w:val="BodyText"/>
      </w:pPr>
      <w:r>
        <w:t>LAHIR DI BETLEHEM. NAMANYA YESUS, NAMANYA YESUS.</w:t>
      </w:r>
    </w:p>
    <w:p>
      <w:pPr>
        <w:pStyle w:val="BodyText"/>
      </w:pPr>
      <w:r>
        <w:t>MARI MENYEMBAHNYA.</w:t>
      </w:r>
    </w:p>
    <w:p>
      <w:pPr>
        <w:pStyle w:val="BodyText"/>
      </w:pPr>
      <w:r>
        <w:t>IMANUEL, IMANUEL, ALLAH MENYERTAI KITA.</w:t>
      </w:r>
    </w:p>
    <w:p>
      <w:pPr>
        <w:pStyle w:val="BodyText"/>
      </w:pPr>
      <w:r>
        <w:t>IMANUEL, IMANUEL, ALLAH MENYERTAI KITA.</w:t>
      </w:r>
    </w:p>
    <w:p>
      <w:pPr>
        <w:pStyle w:val="BodyText"/>
      </w:pPr>
      <w:r>
        <w:t>2)</w:t>
      </w:r>
    </w:p>
    <w:p>
      <w:pPr>
        <w:pStyle w:val="BodyText"/>
      </w:pPr>
      <w:r>
        <w:t>RAJA YANG PERKASA, YANG MEMBAWA DAMAI,</w:t>
      </w:r>
    </w:p>
    <w:p>
      <w:pPr>
        <w:pStyle w:val="BodyText"/>
      </w:pPr>
      <w:r>
        <w:t>DATANG DI DUNIA. NAMANYA YESUS, NAMANYA YESUS.</w:t>
      </w:r>
    </w:p>
    <w:p>
      <w:pPr>
        <w:pStyle w:val="BodyText"/>
      </w:pPr>
      <w:r>
        <w:t>MARI MENYEMBAHNYA.</w:t>
      </w:r>
    </w:p>
    <w:p>
      <w:pPr>
        <w:pStyle w:val="BodyText"/>
      </w:pPr>
      <w:r>
        <w:t>IMANUEL, IMANUEL, ALLAH MENYERTAI KITA.</w:t>
      </w:r>
    </w:p>
    <w:p>
      <w:pPr>
        <w:pStyle w:val="BodyText"/>
      </w:pPr>
      <w:r>
        <w:t>IMANUEL, IMANUEL, ALLAH MENYERTAI KITA.</w:t>
      </w:r>
    </w:p>
    <w:p/>
    <w:p>
      <w:pPr>
        <w:pStyle w:val="Heading1"/>
      </w:pPr>
      <w:r>
        <w:t>KJ NO. 123 "KJ 123 S'LAMAT, S'LAMAT DATANG"</w:t>
      </w:r>
    </w:p>
    <w:p>
      <w:r>
        <w:t>Nada Dasar: 1=G 2/4</w:t>
      </w:r>
    </w:p>
    <w:p>
      <w:pPr>
        <w:pStyle w:val="BodyText"/>
      </w:pPr>
      <w:r>
        <w:t>1)</w:t>
      </w:r>
    </w:p>
    <w:p>
      <w:pPr>
        <w:pStyle w:val="BodyText"/>
      </w:pPr>
      <w:r>
        <w:t>S'LAMAT, S'LAMAT DATANG, YESUS, TUHANKU!</w:t>
      </w:r>
    </w:p>
    <w:p>
      <w:pPr>
        <w:pStyle w:val="BodyText"/>
      </w:pPr>
      <w:r>
        <w:t>JAUH DARI SORGA TINGGI KUNJUNGANMU.</w:t>
      </w:r>
    </w:p>
    <w:p>
      <w:pPr>
        <w:pStyle w:val="BodyText"/>
      </w:pPr>
      <w:r>
        <w:t>S'LAMAT DATANG, TUHANKU, KE DALAM DUNIA;</w:t>
      </w:r>
    </w:p>
    <w:p>
      <w:pPr>
        <w:pStyle w:val="BodyText"/>
      </w:pPr>
      <w:r>
        <w:t>DAMAI YANG KAUBAWA TIADA TARANYA, SALAM, SALAM!</w:t>
      </w:r>
    </w:p>
    <w:p>
      <w:pPr>
        <w:pStyle w:val="BodyText"/>
      </w:pPr>
      <w:r>
        <w:t>2)</w:t>
      </w:r>
    </w:p>
    <w:p>
      <w:pPr>
        <w:pStyle w:val="BodyText"/>
      </w:pPr>
      <w:r>
        <w:t>"KYRIE ELEISON": TUHAN, TOLONGLAH!</w:t>
      </w:r>
    </w:p>
    <w:p>
      <w:pPr>
        <w:pStyle w:val="BodyText"/>
      </w:pPr>
      <w:r>
        <w:t>SEMOGA KIDUNG KAMI TAK BERCELA.</w:t>
      </w:r>
    </w:p>
    <w:p>
      <w:pPr>
        <w:pStyle w:val="BodyText"/>
      </w:pPr>
      <w:r>
        <w:t>BUNDAMU MARIA DIBERI KARUNIA</w:t>
      </w:r>
    </w:p>
    <w:p>
      <w:pPr>
        <w:pStyle w:val="BodyText"/>
      </w:pPr>
      <w:r>
        <w:t>MELAHIRKAN DIKAU KUDUS DAN MULIA.</w:t>
      </w:r>
    </w:p>
    <w:p>
      <w:pPr>
        <w:pStyle w:val="BodyText"/>
      </w:pPr>
      <w:r>
        <w:t>SALAM, SALAM!</w:t>
      </w:r>
    </w:p>
    <w:p>
      <w:pPr>
        <w:pStyle w:val="BodyText"/>
      </w:pPr>
      <w:r>
        <w:t>3)</w:t>
      </w:r>
    </w:p>
    <w:p>
      <w:pPr>
        <w:pStyle w:val="BodyText"/>
      </w:pPr>
      <w:r>
        <w:t>NYANYIAN MALAIKAT NYARING BERGEMA;</w:t>
      </w:r>
    </w:p>
    <w:p>
      <w:pPr>
        <w:pStyle w:val="BodyText"/>
      </w:pPr>
      <w:r>
        <w:t>GEMBALA MENDENGARNYA DI EFRATA:</w:t>
      </w:r>
    </w:p>
    <w:p>
      <w:pPr>
        <w:pStyle w:val="BodyText"/>
      </w:pPr>
      <w:r>
        <w:t>"KRISTUS SUDAH LAHIR, HAI PERCAYA KABARKU!</w:t>
      </w:r>
    </w:p>
    <w:p>
      <w:pPr>
        <w:pStyle w:val="BodyText"/>
      </w:pPr>
      <w:r>
        <w:t>DALAM KANDANG DOMBA KAU DAPAT BERTEMU."</w:t>
      </w:r>
    </w:p>
    <w:p>
      <w:pPr>
        <w:pStyle w:val="BodyText"/>
      </w:pPr>
      <w:r>
        <w:t>SALAM, SALAM!</w:t>
      </w:r>
    </w:p>
    <w:p>
      <w:pPr>
        <w:pStyle w:val="BodyText"/>
      </w:pPr>
      <w:r>
        <w:t>4)</w:t>
      </w:r>
    </w:p>
    <w:p>
      <w:pPr>
        <w:pStyle w:val="BodyText"/>
      </w:pPr>
      <w:r>
        <w:t>DATANG ORANG MAJUS IKUT BINTANGNYA,</w:t>
      </w:r>
    </w:p>
    <w:p>
      <w:pPr>
        <w:pStyle w:val="BodyText"/>
      </w:pPr>
      <w:r>
        <w:t>MEMBAWA PEMBERIAN DAN MENYEMBAH.</w:t>
      </w:r>
    </w:p>
    <w:p>
      <w:pPr>
        <w:pStyle w:val="BodyText"/>
      </w:pPr>
      <w:r>
        <w:t>YANG DIPERSEMBAHKAN: KEMENYAN, EMAS DAN MUR;</w:t>
      </w:r>
    </w:p>
    <w:p>
      <w:pPr>
        <w:pStyle w:val="BodyText"/>
      </w:pPr>
      <w:r>
        <w:t>PADA JURUS'LAMAT MEREKA BERSYUKUR.</w:t>
      </w:r>
    </w:p>
    <w:p>
      <w:pPr>
        <w:pStyle w:val="BodyText"/>
      </w:pPr>
      <w:r>
        <w:t>SALAM, SALAM!</w:t>
      </w:r>
    </w:p>
    <w:p/>
    <w:p>
      <w:pPr>
        <w:pStyle w:val="Heading1"/>
      </w:pPr>
      <w:r>
        <w:t>KJ NO. 124 "KJ 124 SIAPAKAH YANG MENERIMA"</w:t>
      </w:r>
    </w:p>
    <w:p>
      <w:r>
        <w:t>Nada Dasar: 2=E 2/4</w:t>
      </w:r>
    </w:p>
    <w:p>
      <w:pPr>
        <w:pStyle w:val="BodyText"/>
      </w:pPr>
      <w:r>
        <w:t>1)</w:t>
      </w:r>
    </w:p>
    <w:p>
      <w:pPr>
        <w:pStyle w:val="BodyText"/>
      </w:pPr>
      <w:r>
        <w:t>SIAPAKAH YANG MENERIMA KABAR MULIA SORGAWI?</w:t>
      </w:r>
    </w:p>
    <w:p>
      <w:pPr>
        <w:pStyle w:val="BodyText"/>
      </w:pPr>
      <w:r>
        <w:t>BUKAN PARA AHLI KITAB, BUKAN PULA PARA NABI,</w:t>
      </w:r>
    </w:p>
    <w:p>
      <w:pPr>
        <w:pStyle w:val="BodyText"/>
      </w:pPr>
      <w:r>
        <w:t>BUKAN RAJA YERUSALEM, BUKAN KAISAR DARI ROMA:</w:t>
      </w:r>
    </w:p>
    <w:p>
      <w:pPr>
        <w:pStyle w:val="BodyText"/>
      </w:pPr>
      <w:r>
        <w:t>HANYALAH GEMBALA DI BETLEHEM.</w:t>
      </w:r>
    </w:p>
    <w:p>
      <w:pPr>
        <w:pStyle w:val="BodyText"/>
      </w:pPr>
      <w:r>
        <w:t>2)</w:t>
      </w:r>
    </w:p>
    <w:p>
      <w:pPr>
        <w:pStyle w:val="BodyText"/>
      </w:pPr>
      <w:r>
        <w:t>APAKAH BERITA BARU YANG DISIARKAN MALAIKAT?</w:t>
      </w:r>
    </w:p>
    <w:p>
      <w:pPr>
        <w:pStyle w:val="BodyText"/>
      </w:pPr>
      <w:r>
        <w:t>BUKAN KABAR PEPERANGAN, BUKAN PENGUMUMAN IKLAN,</w:t>
      </w:r>
    </w:p>
    <w:p>
      <w:pPr>
        <w:pStyle w:val="BodyText"/>
      </w:pPr>
      <w:r>
        <w:t>BUKAN MENGENAI WABAH, BUKANLAH BENCANA ALAM:</w:t>
      </w:r>
    </w:p>
    <w:p>
      <w:pPr>
        <w:pStyle w:val="BodyText"/>
      </w:pPr>
      <w:r>
        <w:t>RAJA DAMAI LAHIR DI BETLEHEM.</w:t>
      </w:r>
    </w:p>
    <w:p>
      <w:pPr>
        <w:pStyle w:val="BodyText"/>
      </w:pPr>
      <w:r>
        <w:t>3)</w:t>
      </w:r>
    </w:p>
    <w:p>
      <w:pPr>
        <w:pStyle w:val="BodyText"/>
      </w:pPr>
      <w:r>
        <w:t>DAN DI MANAKAH TEMPATNYA ANAK RAJA DILAHIRKAN?</w:t>
      </w:r>
    </w:p>
    <w:p>
      <w:pPr>
        <w:pStyle w:val="BodyText"/>
      </w:pPr>
      <w:r>
        <w:t>BUKAN DI RUMAH SAKIT, DIAWASI BIDAN AHLI,</w:t>
      </w:r>
    </w:p>
    <w:p>
      <w:pPr>
        <w:pStyle w:val="BodyText"/>
      </w:pPr>
      <w:r>
        <w:t>BUKANLAH TEMPAT YANG MEWAH, RUMAH ORANG PANGKAT TINGGI,</w:t>
      </w:r>
    </w:p>
    <w:p>
      <w:pPr>
        <w:pStyle w:val="BodyText"/>
      </w:pPr>
      <w:r>
        <w:t>TAPI KANDANG DOMBA DI BETLEHEM.</w:t>
      </w:r>
    </w:p>
    <w:p>
      <w:pPr>
        <w:pStyle w:val="BodyText"/>
      </w:pPr>
      <w:r>
        <w:t>4)</w:t>
      </w:r>
    </w:p>
    <w:p>
      <w:pPr>
        <w:pStyle w:val="BodyText"/>
      </w:pPr>
      <w:r>
        <w:t>LALU, SIAPAKAH DI SANA MENUNGGUI BAYI YESUS?</w:t>
      </w:r>
    </w:p>
    <w:p>
      <w:pPr>
        <w:pStyle w:val="BodyText"/>
      </w:pPr>
      <w:r>
        <w:t>BAPAK YUSUF, 'BU MARIA YANG MERAWAT DAN MENJAGA,</w:t>
      </w:r>
    </w:p>
    <w:p>
      <w:pPr>
        <w:pStyle w:val="BodyText"/>
      </w:pPr>
      <w:r>
        <w:t>BIRI-BIRI IKUT JUGA DAN GEMBALA SEDERHANA.</w:t>
      </w:r>
    </w:p>
    <w:p>
      <w:pPr>
        <w:pStyle w:val="BodyText"/>
      </w:pPr>
      <w:r>
        <w:t>BAYI TIDUR AMAN DI BETLEHEM.</w:t>
      </w:r>
    </w:p>
    <w:p/>
    <w:p>
      <w:pPr>
        <w:pStyle w:val="Heading1"/>
      </w:pPr>
      <w:r>
        <w:t>KJ NO. 125 "KJ 125 LAHIR KRISTUS DI DUNIA"</w:t>
      </w:r>
    </w:p>
    <w:p>
      <w:r>
        <w:t>Nada Dasar: 1=G 2/4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LAHIR KRISTUS DI DUNIA! BUNYI-BUNYIAN MENYAMBUT DIA.</w:t>
      </w:r>
    </w:p>
    <w:p>
      <w:pPr>
        <w:pStyle w:val="BodyText"/>
      </w:pPr>
      <w:r>
        <w:t>LAHIR KRISTUS DI DUNIA! PUJI TUHAN, HALELUYA!</w:t>
      </w:r>
    </w:p>
    <w:p>
      <w:pPr>
        <w:pStyle w:val="BodyText"/>
      </w:pPr>
      <w:r>
        <w:t>1)</w:t>
      </w:r>
    </w:p>
    <w:p>
      <w:pPr>
        <w:pStyle w:val="BodyText"/>
      </w:pPr>
      <w:r>
        <w:t>JANJI LAMA TELAH GENAP, SABDA NABI PADA MASA LAMPAU;</w:t>
      </w:r>
    </w:p>
    <w:p>
      <w:pPr>
        <w:pStyle w:val="BodyText"/>
      </w:pPr>
      <w:r>
        <w:t>JANJI LAMA TELAH GENAP: ZAMAN BARU CERAH TETAP!</w:t>
      </w:r>
    </w:p>
    <w:p>
      <w:pPr>
        <w:pStyle w:val="BodyText"/>
      </w:pPr>
      <w:r>
        <w:t>2)</w:t>
      </w:r>
    </w:p>
    <w:p>
      <w:pPr>
        <w:pStyle w:val="BodyText"/>
      </w:pPr>
      <w:r>
        <w:t>TERCERMIN PADA WAJAHNYA KASIH KARUNIA YANG ILAHI;</w:t>
      </w:r>
    </w:p>
    <w:p>
      <w:pPr>
        <w:pStyle w:val="BodyText"/>
      </w:pPr>
      <w:r>
        <w:t>TERCERMIN PADA WAJAHNYA KEMULIAAN BAPANYA.</w:t>
      </w:r>
    </w:p>
    <w:p>
      <w:pPr>
        <w:pStyle w:val="BodyText"/>
      </w:pPr>
      <w:r>
        <w:t>3)</w:t>
      </w:r>
    </w:p>
    <w:p>
      <w:pPr>
        <w:pStyle w:val="BodyText"/>
      </w:pPr>
      <w:r>
        <w:t>KANDANG DOMBA ISTANANYA: BAHKAN TAKHTANYA PALUNGAN HEWAN;</w:t>
      </w:r>
    </w:p>
    <w:p>
      <w:pPr>
        <w:pStyle w:val="BodyText"/>
      </w:pPr>
      <w:r>
        <w:t>KANDANG DOMBA ISTANANYA: IA PILIH TEMPAT YANG RENDAH!</w:t>
      </w:r>
    </w:p>
    <w:p>
      <w:pPr>
        <w:pStyle w:val="BodyText"/>
      </w:pPr>
      <w:r>
        <w:t>4)</w:t>
      </w:r>
    </w:p>
    <w:p>
      <w:pPr>
        <w:pStyle w:val="BodyText"/>
      </w:pPr>
      <w:r>
        <w:t>YESUS, ANAK LEMAH LEMBUT, RAJA SEGALA TEMPAT DAN ZAMAN;</w:t>
      </w:r>
    </w:p>
    <w:p>
      <w:pPr>
        <w:pStyle w:val="BodyText"/>
      </w:pPr>
      <w:r>
        <w:t>YESUS, ANAK LEMAH LEMBUT, DIKAU KAMI SEMBAH SUJUD.</w:t>
      </w:r>
    </w:p>
    <w:p/>
    <w:p>
      <w:pPr>
        <w:pStyle w:val="Heading1"/>
      </w:pPr>
      <w:r>
        <w:t>KJ NO. 126 "KJ 126 TIAP TAHUN KEMBALI"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TIAP TAHUN KEMBALI KABAR BERGEMA</w:t>
      </w:r>
    </w:p>
    <w:p>
      <w:pPr>
        <w:pStyle w:val="BodyText"/>
      </w:pPr>
      <w:r>
        <w:t>BAHWA YESUS LAHIR DALAM DUNIA.</w:t>
      </w:r>
    </w:p>
    <w:p>
      <w:pPr>
        <w:pStyle w:val="BodyText"/>
      </w:pPr>
      <w:r>
        <w:t>2)</w:t>
      </w:r>
    </w:p>
    <w:p>
      <w:pPr>
        <w:pStyle w:val="BodyText"/>
      </w:pPr>
      <w:r>
        <w:t>TIAP-TIAP RUMAH DIMASUKINYA</w:t>
      </w:r>
    </w:p>
    <w:p>
      <w:pPr>
        <w:pStyle w:val="BodyText"/>
      </w:pPr>
      <w:r>
        <w:t>DAN DI JALAN JUGA IA BESERTA.</w:t>
      </w:r>
    </w:p>
    <w:p>
      <w:pPr>
        <w:pStyle w:val="BodyText"/>
      </w:pPr>
      <w:r>
        <w:t>3)</w:t>
      </w:r>
    </w:p>
    <w:p>
      <w:pPr>
        <w:pStyle w:val="BodyText"/>
      </w:pPr>
      <w:r>
        <w:t>IA MENDAMPINGI ORANG YANG LEMAH;</w:t>
      </w:r>
    </w:p>
    <w:p>
      <w:pPr>
        <w:pStyle w:val="BodyText"/>
      </w:pPr>
      <w:r>
        <w:t>KITA DIIRINGI OLEH KASIHNYA.</w:t>
      </w:r>
    </w:p>
    <w:p/>
    <w:p>
      <w:pPr>
        <w:pStyle w:val="Heading1"/>
      </w:pPr>
      <w:r>
        <w:t>KJ NO. 127 "KJ 127 KANDANG DOMBA ITU RUMAHNYA"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KANDANG DOMBA ITU RUMAHNYA, PALUNGAN HEWAN PETIDURANNYA;</w:t>
      </w:r>
    </w:p>
    <w:p>
      <w:pPr>
        <w:pStyle w:val="BodyText"/>
      </w:pPr>
      <w:r>
        <w:t>LAHIR DARI BUNDA MARIA PANGERAN MAHAMULIA.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AKU PUN HENDAK KE BETLEHEM, SUPAYA 'KU MELIHATNYA DI TEMPAT</w:t>
      </w:r>
    </w:p>
    <w:p>
      <w:pPr>
        <w:pStyle w:val="BodyText"/>
      </w:pPr>
      <w:r>
        <w:t>YANG HINA DAN RENDAH, PANGERAN MAHAMULIA.</w:t>
      </w:r>
    </w:p>
    <w:p>
      <w:pPr>
        <w:pStyle w:val="BodyText"/>
      </w:pPr>
      <w:r>
        <w:t>2)</w:t>
      </w:r>
    </w:p>
    <w:p>
      <w:pPr>
        <w:pStyle w:val="BodyText"/>
      </w:pPr>
      <w:r>
        <w:t>BINTANG INDAH, HAI TUNJUKKANLAH DI MANA YESUS DAN PALUNGANNYA.</w:t>
      </w:r>
    </w:p>
    <w:p>
      <w:pPr>
        <w:pStyle w:val="BodyText"/>
      </w:pPr>
      <w:r>
        <w:t>HAI GEMBALA, BANGUN SEGERA MENENGOK JURUS'LAMATMU.</w:t>
      </w:r>
    </w:p>
    <w:p>
      <w:pPr>
        <w:pStyle w:val="BodyText"/>
      </w:pPr>
      <w:r>
        <w:t>3)</w:t>
      </w:r>
    </w:p>
    <w:p>
      <w:pPr>
        <w:pStyle w:val="BodyText"/>
      </w:pPr>
      <w:r>
        <w:t>HAI MALAIKAT, PUJILAH TERUS KEMULIAAN ALLAH YANG KUDUS.</w:t>
      </w:r>
    </w:p>
    <w:p>
      <w:pPr>
        <w:pStyle w:val="BodyText"/>
      </w:pPr>
      <w:r>
        <w:t>BAYI ITULAH SANG PENEBUS DAN JURUS'LAMAT DUNIA.</w:t>
      </w:r>
    </w:p>
    <w:p>
      <w:pPr>
        <w:pStyle w:val="BodyText"/>
      </w:pPr>
      <w:r>
        <w:t>4)</w:t>
      </w:r>
    </w:p>
    <w:p>
      <w:pPr>
        <w:pStyle w:val="BodyText"/>
      </w:pPr>
      <w:r>
        <w:t>AKU KAYA OLEH MISKINMU, SELAMAT OLEH HIDUP SUCIMU,</w:t>
      </w:r>
    </w:p>
    <w:p>
      <w:pPr>
        <w:pStyle w:val="BodyText"/>
      </w:pPr>
      <w:r>
        <w:t>'KU DIBASUH OLEH DARAHMU, BAHAGIA OLEH SALIBMU.</w:t>
      </w:r>
    </w:p>
    <w:p/>
    <w:p>
      <w:pPr>
        <w:pStyle w:val="Heading1"/>
      </w:pPr>
      <w:r>
        <w:t>KJ NO. 128 "KJ 128 SEKARANG, TUHANKU"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SEKARANG, TUHANKU, BIARLAH HAMBAMU PERGI</w:t>
      </w:r>
    </w:p>
    <w:p>
      <w:pPr>
        <w:pStyle w:val="BodyText"/>
      </w:pPr>
      <w:r>
        <w:t>DENGAN SEJAHT'RA MENURUT FIRMANMU;</w:t>
      </w:r>
    </w:p>
    <w:p>
      <w:pPr>
        <w:pStyle w:val="BodyText"/>
      </w:pPr>
      <w:r>
        <w:t>KURNIA S'LAMATMU TELAH KULIHAT NYATA.</w:t>
      </w:r>
    </w:p>
    <w:p>
      <w:pPr>
        <w:pStyle w:val="BodyText"/>
      </w:pPr>
      <w:r>
        <w:t>2)</w:t>
      </w:r>
    </w:p>
    <w:p>
      <w:pPr>
        <w:pStyle w:val="BodyText"/>
      </w:pPr>
      <w:r>
        <w:t>KURNIA ITULAH TERANGMU YANG BAKA</w:t>
      </w:r>
    </w:p>
    <w:p>
      <w:pPr>
        <w:pStyle w:val="BodyText"/>
      </w:pPr>
      <w:r>
        <w:t>BAGI SEGALA BANGSA; PUN ISRAEL</w:t>
      </w:r>
    </w:p>
    <w:p>
      <w:pPr>
        <w:pStyle w:val="BodyText"/>
      </w:pPr>
      <w:r>
        <w:t>TERANGMU YANG KEKAL MENJADI KEMULIAAN.</w:t>
      </w:r>
    </w:p>
    <w:p/>
    <w:p>
      <w:pPr>
        <w:pStyle w:val="Heading1"/>
      </w:pPr>
      <w:r>
        <w:t>KJ NO. 129 "KJ 129 DARI TIMUR, JAUH BENAR"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DARI TIMUR, JAUH BENAR, KAMI CARI RAJA BESAR.</w:t>
      </w:r>
    </w:p>
    <w:p>
      <w:pPr>
        <w:pStyle w:val="BodyText"/>
      </w:pPr>
      <w:r>
        <w:t>LEWAT GURUN, NAIK TURUN, DITUNTUN BINTANGNYA.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O, BINTANG PANDU YANG CERAH, BINTANG RAJA MULIA.</w:t>
      </w:r>
    </w:p>
    <w:p>
      <w:pPr>
        <w:pStyle w:val="BodyText"/>
      </w:pPr>
      <w:r>
        <w:t>JALAN KAMI KAUSINARI, LANGKAH KAMI TUNTUNLAH!</w:t>
      </w:r>
    </w:p>
    <w:p>
      <w:pPr>
        <w:pStyle w:val="BodyText"/>
      </w:pPr>
      <w:r>
        <w:t>2)</w:t>
      </w:r>
    </w:p>
    <w:p>
      <w:pPr>
        <w:pStyle w:val="BodyText"/>
      </w:pPr>
      <w:r>
        <w:t>LAHIR RAJA DAMAI BAKA. MAS KUBAWA KEPADANYA,</w:t>
      </w:r>
    </w:p>
    <w:p>
      <w:pPr>
        <w:pStyle w:val="BodyText"/>
      </w:pPr>
      <w:r>
        <w:t>KAR'NA IA, MEMERINTAH, SAMPAI SELAMANYA.</w:t>
      </w:r>
    </w:p>
    <w:p>
      <w:pPr>
        <w:pStyle w:val="BodyText"/>
      </w:pPr>
      <w:r>
        <w:t>3)</w:t>
      </w:r>
    </w:p>
    <w:p>
      <w:pPr>
        <w:pStyle w:val="BodyText"/>
      </w:pPr>
      <w:r>
        <w:t>AKU BAWA DUPA MENYAN, LAMBANG DOA YANG BERIMAN.</w:t>
      </w:r>
    </w:p>
    <w:p>
      <w:pPr>
        <w:pStyle w:val="BodyText"/>
      </w:pPr>
      <w:r>
        <w:t>YA TUHANKU, PUJIANKU KIRANYA BERKENAN.</w:t>
      </w:r>
    </w:p>
    <w:p>
      <w:pPr>
        <w:pStyle w:val="BodyText"/>
      </w:pPr>
      <w:r>
        <w:t>4)</w:t>
      </w:r>
    </w:p>
    <w:p>
      <w:pPr>
        <w:pStyle w:val="BodyText"/>
      </w:pPr>
      <w:r>
        <w:t>DAMAR PAHIT YANG KUBERI, LAMBANG DUKACITA PEDIH</w:t>
      </w:r>
    </w:p>
    <w:p>
      <w:pPr>
        <w:pStyle w:val="BodyText"/>
      </w:pPr>
      <w:r>
        <w:t>DAN SENGSARA TAK BERTARA DAN KUBUR YANG SEPI.</w:t>
      </w:r>
    </w:p>
    <w:p>
      <w:pPr>
        <w:pStyle w:val="BodyText"/>
      </w:pPr>
      <w:r>
        <w:t>5)</w:t>
      </w:r>
    </w:p>
    <w:p>
      <w:pPr>
        <w:pStyle w:val="BodyText"/>
      </w:pPr>
      <w:r>
        <w:t>AGUNGLAH KEBANGKITANNYA, RAJA, TUHAN, KURBAN ESA.</w:t>
      </w:r>
    </w:p>
    <w:p>
      <w:pPr>
        <w:pStyle w:val="BodyText"/>
      </w:pPr>
      <w:r>
        <w:t>HALELUYA, HALELUYA! PUJILAH BERGEMA!</w:t>
      </w:r>
    </w:p>
    <w:p/>
    <w:p>
      <w:pPr>
        <w:pStyle w:val="Heading1"/>
      </w:pPr>
      <w:r>
        <w:t>KJ NO. 130 "KJ 130 DATANG ORANG ASING"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DATANG ORANG ASING BAWA MASING-MASING DARI NEG'RINYA</w:t>
      </w:r>
    </w:p>
    <w:p>
      <w:pPr>
        <w:pStyle w:val="BodyText"/>
      </w:pPr>
      <w:r>
        <w:t>MAS, MENYAN DAN MIRA, MAHAL TAK TERKIRA, UNTUK RAJANYA.</w:t>
      </w:r>
    </w:p>
    <w:p>
      <w:pPr>
        <w:pStyle w:val="BodyText"/>
      </w:pPr>
      <w:r>
        <w:t>2)</w:t>
      </w:r>
    </w:p>
    <w:p>
      <w:pPr>
        <w:pStyle w:val="BodyText"/>
      </w:pPr>
      <w:r>
        <w:t>DATANG DARI JAUH DENGAN NIAT MAU LIHAT RAJANYA,</w:t>
      </w:r>
    </w:p>
    <w:p>
      <w:pPr>
        <w:pStyle w:val="BodyText"/>
      </w:pPr>
      <w:r>
        <w:t>MENGHORMATI DIA, ANAK MANUSIA, INGIN MENYEMBAH.</w:t>
      </w:r>
    </w:p>
    <w:p>
      <w:pPr>
        <w:pStyle w:val="BodyText"/>
      </w:pPr>
      <w:r>
        <w:t>3)</w:t>
      </w:r>
    </w:p>
    <w:p>
      <w:pPr>
        <w:pStyle w:val="BodyText"/>
      </w:pPr>
      <w:r>
        <w:t>SANALAH BERBARING DALAM KAIN LAMPIN JURUS'LAMATNYA.</w:t>
      </w:r>
    </w:p>
    <w:p>
      <w:pPr>
        <w:pStyle w:val="BodyText"/>
      </w:pPr>
      <w:r>
        <w:t>MASUKLAH MEREKA GIRANG DAN BERSUKA, LALU MENYEMBAH.</w:t>
      </w:r>
    </w:p>
    <w:p/>
    <w:p>
      <w:pPr>
        <w:pStyle w:val="Heading1"/>
      </w:pPr>
      <w:r>
        <w:t>KJ NO. 131 "KJ 131 HAI BINTANG BETLEHEM"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HAI BINTANG BETLEHEM, PIMPINLAH T'RUS KAMI PUN</w:t>
      </w:r>
    </w:p>
    <w:p>
      <w:pPr>
        <w:pStyle w:val="BodyText"/>
      </w:pPr>
      <w:r>
        <w:t>KE TEMPAT BAYI KUDUS! SANG PUTRA YANG HENDAK KAMI SEMBAH,</w:t>
      </w:r>
    </w:p>
    <w:p>
      <w:pPr>
        <w:pStyle w:val="BodyText"/>
      </w:pPr>
      <w:r>
        <w:t>HAI BINTANG BETLEHEM, TUNJUKKANLAH!</w:t>
      </w:r>
    </w:p>
    <w:p>
      <w:pPr>
        <w:pStyle w:val="BodyText"/>
      </w:pPr>
      <w:r>
        <w:t>2)</w:t>
      </w:r>
    </w:p>
    <w:p>
      <w:pPr>
        <w:pStyle w:val="BodyText"/>
      </w:pPr>
      <w:r>
        <w:t>HAI BINTANG BETLEHEM, KAU TAK SESAT;</w:t>
      </w:r>
    </w:p>
    <w:p>
      <w:pPr>
        <w:pStyle w:val="BodyText"/>
      </w:pPr>
      <w:r>
        <w:t>ARAH TUJUANMU SUNGGUH TEPAT! RUMAH JELATA YANG HINA RENDAH,</w:t>
      </w:r>
    </w:p>
    <w:p>
      <w:pPr>
        <w:pStyle w:val="BodyText"/>
      </w:pPr>
      <w:r>
        <w:t>HAI BINTANG BETLEHEM, SINARILAH!</w:t>
      </w:r>
    </w:p>
    <w:p>
      <w:pPr>
        <w:pStyle w:val="BodyText"/>
      </w:pPr>
      <w:r>
        <w:t>3)</w:t>
      </w:r>
    </w:p>
    <w:p>
      <w:pPr>
        <w:pStyle w:val="BodyText"/>
      </w:pPr>
      <w:r>
        <w:t>HAI BINTANG BETLEHEM, KAMI SEG'RA MASUK</w:t>
      </w:r>
    </w:p>
    <w:p>
      <w:pPr>
        <w:pStyle w:val="BodyText"/>
      </w:pPr>
      <w:r>
        <w:t>DENGAN SYUKUR DAN MENYEMBAH. APA SELAYAKNYA KAMI BERI,</w:t>
      </w:r>
    </w:p>
    <w:p>
      <w:pPr>
        <w:pStyle w:val="BodyText"/>
      </w:pPr>
      <w:r>
        <w:t>HAI BINTANG BETLEHEM? HATI JERNIH!</w:t>
      </w:r>
    </w:p>
    <w:p>
      <w:pPr>
        <w:pStyle w:val="BodyText"/>
      </w:pPr>
      <w:r>
        <w:t>4)</w:t>
      </w:r>
    </w:p>
    <w:p>
      <w:pPr>
        <w:pStyle w:val="BodyText"/>
      </w:pPr>
      <w:r>
        <w:t>HAI BINTANG BETLEHEM, PIMPIN TETAP</w:t>
      </w:r>
    </w:p>
    <w:p>
      <w:pPr>
        <w:pStyle w:val="BodyText"/>
      </w:pPr>
      <w:r>
        <w:t>KAMI DI DUNIA DALAM GELAP. TUNJUKKAN KAMI PUN TUJUANMU,</w:t>
      </w:r>
    </w:p>
    <w:p>
      <w:pPr>
        <w:pStyle w:val="BodyText"/>
      </w:pPr>
      <w:r>
        <w:t>HAI BINTANG BETLEHEM : DAMAI PENUH!</w:t>
      </w:r>
    </w:p>
    <w:p/>
    <w:p>
      <w:pPr>
        <w:pStyle w:val="Heading1"/>
      </w:pPr>
      <w:r>
        <w:t>KJ NO. 132 "KJ 132 LAHIR PUTERA MULIA"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LAHIR PUTRA MULIA, RAJA BALA SORGA;</w:t>
      </w:r>
    </w:p>
    <w:p>
      <w:pPr>
        <w:pStyle w:val="BodyText"/>
      </w:pPr>
      <w:r>
        <w:t>TUHAN DALAM DUNIA KENA SENGSARA JUGA,</w:t>
      </w:r>
    </w:p>
    <w:p>
      <w:pPr>
        <w:pStyle w:val="BodyText"/>
      </w:pPr>
      <w:r>
        <w:t>KENA SENGSARA JUGA.</w:t>
      </w:r>
    </w:p>
    <w:p>
      <w:pPr>
        <w:pStyle w:val="BodyText"/>
      </w:pPr>
      <w:r>
        <w:t>2)</w:t>
      </w:r>
    </w:p>
    <w:p>
      <w:pPr>
        <w:pStyle w:val="BodyText"/>
      </w:pPr>
      <w:r>
        <w:t>SORGA DITINGGALKANNYA, WALAU IA TUHAN;</w:t>
      </w:r>
    </w:p>
    <w:p>
      <w:pPr>
        <w:pStyle w:val="BodyText"/>
      </w:pPr>
      <w:r>
        <w:t>KANDANG DOMBA RUMAHNYA DAN RANJANGNYA PALUNGAN,</w:t>
      </w:r>
    </w:p>
    <w:p>
      <w:pPr>
        <w:pStyle w:val="BodyText"/>
      </w:pPr>
      <w:r>
        <w:t>DAN RANJANGNYA PALUNGAN.</w:t>
      </w:r>
    </w:p>
    <w:p>
      <w:pPr>
        <w:pStyle w:val="BodyText"/>
      </w:pPr>
      <w:r>
        <w:t>3)</w:t>
      </w:r>
    </w:p>
    <w:p>
      <w:pPr>
        <w:pStyle w:val="BodyText"/>
      </w:pPr>
      <w:r>
        <w:t>SANG HERODES MENGGERAM KAR'NA IRI HATI,</w:t>
      </w:r>
    </w:p>
    <w:p>
      <w:pPr>
        <w:pStyle w:val="BodyText"/>
      </w:pPr>
      <w:r>
        <w:t>MENGGELEDAH BETLEHEM, DAN BANYAK ANAK MATI,</w:t>
      </w:r>
    </w:p>
    <w:p>
      <w:pPr>
        <w:pStyle w:val="BodyText"/>
      </w:pPr>
      <w:r>
        <w:t>DAN BANYAK ANAK MATI.</w:t>
      </w:r>
    </w:p>
    <w:p>
      <w:pPr>
        <w:pStyle w:val="BodyText"/>
      </w:pPr>
      <w:r>
        <w:t>4)</w:t>
      </w:r>
    </w:p>
    <w:p>
      <w:pPr>
        <w:pStyle w:val="BodyText"/>
      </w:pPr>
      <w:r>
        <w:t>LAHIR DARI MARIA PUTERA ILAHI</w:t>
      </w:r>
    </w:p>
    <w:p>
      <w:pPr>
        <w:pStyle w:val="BodyText"/>
      </w:pPr>
      <w:r>
        <w:t>YANG MENUNTUN UMATNYA KE DAMAI YANG ABADI,</w:t>
      </w:r>
    </w:p>
    <w:p>
      <w:pPr>
        <w:pStyle w:val="BodyText"/>
      </w:pPr>
      <w:r>
        <w:t>KE DAMAI YANG ABADI.</w:t>
      </w:r>
    </w:p>
    <w:p>
      <w:pPr>
        <w:pStyle w:val="BodyText"/>
      </w:pPr>
      <w:r>
        <w:t>5)</w:t>
      </w:r>
    </w:p>
    <w:p>
      <w:pPr>
        <w:pStyle w:val="BodyText"/>
      </w:pPr>
      <w:r>
        <w:t>MARI KITA BERSYUKUR NYANYILAH SEMUA,</w:t>
      </w:r>
    </w:p>
    <w:p>
      <w:pPr>
        <w:pStyle w:val="BodyText"/>
      </w:pPr>
      <w:r>
        <w:t>KUMANDANGKANLAH MAZMUR MEMUJI NAMA TUHAN,</w:t>
      </w:r>
    </w:p>
    <w:p>
      <w:pPr>
        <w:pStyle w:val="BodyText"/>
      </w:pPr>
      <w:r>
        <w:t>MEMUJI NAMA TUHAN.</w:t>
      </w:r>
    </w:p>
    <w:p/>
    <w:p>
      <w:pPr>
        <w:pStyle w:val="Heading1"/>
      </w:pPr>
      <w:r>
        <w:t>KJ NO. 133 "KJ 133 HAI BINTANG TIMUR"</w:t>
      </w:r>
    </w:p>
    <w:p>
      <w:r>
        <w:t>Nada Dasar: 1=G 2/4</w:t>
      </w:r>
    </w:p>
    <w:p>
      <w:pPr>
        <w:pStyle w:val="BodyText"/>
      </w:pPr>
      <w:r>
        <w:t>1)</w:t>
      </w:r>
    </w:p>
    <w:p>
      <w:pPr>
        <w:pStyle w:val="BodyText"/>
      </w:pPr>
      <w:r>
        <w:t>HAI BINTANG TIMUR, TERBITLAH KEMBALI DALAM SEMARAK</w:t>
      </w:r>
    </w:p>
    <w:p>
      <w:pPr>
        <w:pStyle w:val="BodyText"/>
      </w:pPr>
      <w:r>
        <w:t>CAHAYA TERANG, SAMA DENGAN KAU PERNAH MENYINARI</w:t>
      </w:r>
    </w:p>
    <w:p>
      <w:pPr>
        <w:pStyle w:val="BodyText"/>
      </w:pPr>
      <w:r>
        <w:t>ORANG MAJUSI DI MALAM KELAM.</w:t>
      </w:r>
    </w:p>
    <w:p>
      <w:pPr>
        <w:pStyle w:val="BodyText"/>
      </w:pPr>
      <w:r>
        <w:t>2)</w:t>
      </w:r>
    </w:p>
    <w:p>
      <w:pPr>
        <w:pStyle w:val="BodyText"/>
      </w:pPr>
      <w:r>
        <w:t>MARI, TUNJUKKAN TEMPAT YESUS LAHIR! SUNGGUHKAH DIA</w:t>
      </w:r>
    </w:p>
    <w:p>
      <w:pPr>
        <w:pStyle w:val="BodyText"/>
      </w:pPr>
      <w:r>
        <w:t>DI KANDANG RENDAH? BAYI LEMBUT DI PALUNGAN TERBARING,</w:t>
      </w:r>
    </w:p>
    <w:p>
      <w:pPr>
        <w:pStyle w:val="BodyText"/>
      </w:pPr>
      <w:r>
        <w:t>LANGIT DAN BUMI KERAJAANNYA.</w:t>
      </w:r>
    </w:p>
    <w:p>
      <w:pPr>
        <w:pStyle w:val="BodyText"/>
      </w:pPr>
      <w:r>
        <w:t>3)</w:t>
      </w:r>
    </w:p>
    <w:p>
      <w:pPr>
        <w:pStyle w:val="BodyText"/>
      </w:pPr>
      <w:r>
        <w:t>KAMI BERLUTUT BERSAMA MAJUSI: BAGIMU, TUHAN,</w:t>
      </w:r>
    </w:p>
    <w:p>
      <w:pPr>
        <w:pStyle w:val="BodyText"/>
      </w:pPr>
      <w:r>
        <w:t>PUJIAN SYUKUR! T'RIMALAH HATI YANG KAUBUAT SUCI</w:t>
      </w:r>
    </w:p>
    <w:p>
      <w:pPr>
        <w:pStyle w:val="BodyText"/>
      </w:pPr>
      <w:r>
        <w:t>BAGAI PENGGANTI MENYAN, MAS DAN MUR.</w:t>
      </w:r>
    </w:p>
    <w:p/>
    <w:p>
      <w:pPr>
        <w:pStyle w:val="Heading1"/>
      </w:pPr>
      <w:r>
        <w:t>KJ NO. 134 "KJ 134 YERUSALEM, O KOTA DAUD"</w:t>
      </w:r>
    </w:p>
    <w:p>
      <w:r>
        <w:t>Nada Dasar: 3=D 6/4</w:t>
      </w:r>
    </w:p>
    <w:p>
      <w:pPr>
        <w:pStyle w:val="BodyText"/>
      </w:pPr>
      <w:r>
        <w:t>1)</w:t>
      </w:r>
    </w:p>
    <w:p>
      <w:pPr>
        <w:pStyle w:val="BodyText"/>
      </w:pPr>
      <w:r>
        <w:t>YERUSALEM, O KOTA DAUD, BETAPA KAU BERUBAH!</w:t>
      </w:r>
    </w:p>
    <w:p>
      <w:pPr>
        <w:pStyle w:val="BodyText"/>
      </w:pPr>
      <w:r>
        <w:t>MENGAPAKAH TAK LAGI KAU MENJUNJUNG CITRA SORGA?</w:t>
      </w:r>
    </w:p>
    <w:p>
      <w:pPr>
        <w:pStyle w:val="BodyText"/>
      </w:pPr>
      <w:r>
        <w:t>MAJUSI DATANG PADAMU MENCARI PUTRA DAMAI;</w:t>
      </w:r>
    </w:p>
    <w:p>
      <w:pPr>
        <w:pStyle w:val="BodyText"/>
      </w:pPr>
      <w:r>
        <w:t>ENGKAU GELISAH TERKEJUT, TAK SADAR IA SAMPAI.</w:t>
      </w:r>
    </w:p>
    <w:p>
      <w:pPr>
        <w:pStyle w:val="BodyText"/>
      </w:pPr>
      <w:r>
        <w:t>2)</w:t>
      </w:r>
    </w:p>
    <w:p>
      <w:pPr>
        <w:pStyle w:val="BodyText"/>
      </w:pPr>
      <w:r>
        <w:t>YERUSALEM, MENGAPAKAH KAUSANGKAL MAKSUD TUHAN?</w:t>
      </w:r>
    </w:p>
    <w:p>
      <w:pPr>
        <w:pStyle w:val="BodyText"/>
      </w:pPr>
      <w:r>
        <w:t>DI MANAKAH SEJAHTERA YANG HARUS KAUWUJUDKAN?</w:t>
      </w:r>
    </w:p>
    <w:p>
      <w:pPr>
        <w:pStyle w:val="BodyText"/>
      </w:pPr>
      <w:r>
        <w:t>SERUPA DULU SANG FIRAUN MEMBUNUH ANAK-ANAK,</w:t>
      </w:r>
    </w:p>
    <w:p>
      <w:pPr>
        <w:pStyle w:val="BodyText"/>
      </w:pPr>
      <w:r>
        <w:t>HERODES PUN DI TAKHTA DAUD TELAH BERBUAT JAHAT.</w:t>
      </w:r>
    </w:p>
    <w:p>
      <w:pPr>
        <w:pStyle w:val="BodyText"/>
      </w:pPr>
      <w:r>
        <w:t>3)</w:t>
      </w:r>
    </w:p>
    <w:p>
      <w:pPr>
        <w:pStyle w:val="BodyText"/>
      </w:pPr>
      <w:r>
        <w:t>O BETLEHEM DI EFRATA, TEMPAT MESIAS LAHIR,</w:t>
      </w:r>
    </w:p>
    <w:p>
      <w:pPr>
        <w:pStyle w:val="BodyText"/>
      </w:pPr>
      <w:r>
        <w:t>MESTINYA KAU BAHAGIA SEBAB RAJAMU HADIR.</w:t>
      </w:r>
    </w:p>
    <w:p>
      <w:pPr>
        <w:pStyle w:val="BodyText"/>
      </w:pPr>
      <w:r>
        <w:t>TETAPI DUKA DAN GENTAR MENGGANTI DAMAI ITU:</w:t>
      </w:r>
    </w:p>
    <w:p>
      <w:pPr>
        <w:pStyle w:val="BodyText"/>
      </w:pPr>
      <w:r>
        <w:t>DI MANA-MANA TERDENGAR RATAPAN IBU-IBU.</w:t>
      </w:r>
    </w:p>
    <w:p>
      <w:pPr>
        <w:pStyle w:val="BodyText"/>
      </w:pPr>
      <w:r>
        <w:t>4)</w:t>
      </w:r>
    </w:p>
    <w:p>
      <w:pPr>
        <w:pStyle w:val="BodyText"/>
      </w:pPr>
      <w:r>
        <w:t>O BETLEHEM, PUSAKA DAUD, ANAKMU KAUKUBURKAN,</w:t>
      </w:r>
    </w:p>
    <w:p>
      <w:pPr>
        <w:pStyle w:val="BodyText"/>
      </w:pPr>
      <w:r>
        <w:t>TETAPI DI MESIR NUNJAUH YANG SATU DILUPUTKAN.</w:t>
      </w:r>
    </w:p>
    <w:p>
      <w:pPr>
        <w:pStyle w:val="BodyText"/>
      </w:pPr>
      <w:r>
        <w:t>SERUPA MUSA YANG KECIL DIJAGA OLEH MIRYAM,</w:t>
      </w:r>
    </w:p>
    <w:p>
      <w:pPr>
        <w:pStyle w:val="BodyText"/>
      </w:pPr>
      <w:r>
        <w:t>SANG BAYI YESUS DI MESIR TENTRAM DENGAN MARIA.</w:t>
      </w:r>
    </w:p>
    <w:p>
      <w:pPr>
        <w:pStyle w:val="BodyText"/>
      </w:pPr>
      <w:r>
        <w:t>5)</w:t>
      </w:r>
    </w:p>
    <w:p>
      <w:pPr>
        <w:pStyle w:val="BodyText"/>
      </w:pPr>
      <w:r>
        <w:t>YERUSALEM DAN BETLEHEM, TEMPATMU TIDAK AMAN;</w:t>
      </w:r>
    </w:p>
    <w:p>
      <w:pPr>
        <w:pStyle w:val="BodyText"/>
      </w:pPr>
      <w:r>
        <w:t>SELURUH BUMI, KAU TELAH SESAT SEPANJANG ZAMAN.</w:t>
      </w:r>
    </w:p>
    <w:p>
      <w:pPr>
        <w:pStyle w:val="BodyText"/>
      </w:pPr>
      <w:r>
        <w:t>MANUSIA, BERTOBATLAH, TINGGALKAN KEJAHATAN,</w:t>
      </w:r>
    </w:p>
    <w:p>
      <w:pPr>
        <w:pStyle w:val="BodyText"/>
      </w:pPr>
      <w:r>
        <w:t>SEBAB DENGAN SEJAHTERA MESIAS SUDAH DATANG!</w:t>
      </w:r>
    </w:p>
    <w:p/>
    <w:p>
      <w:pPr>
        <w:pStyle w:val="Heading1"/>
      </w:pPr>
      <w:r>
        <w:t>KJ NO. 135 "KJ 135 BUKAN OLEH RAJA ROMA"</w:t>
      </w:r>
    </w:p>
    <w:p>
      <w:r>
        <w:t>Nada Dasar: 1=C 1/4</w:t>
      </w:r>
    </w:p>
    <w:p>
      <w:pPr>
        <w:pStyle w:val="BodyText"/>
      </w:pPr>
      <w:r>
        <w:t>1)</w:t>
      </w:r>
    </w:p>
    <w:p>
      <w:pPr>
        <w:pStyle w:val="BodyText"/>
      </w:pPr>
      <w:r>
        <w:t>BUKAN OLEH RAJA ROMA, BUKAN OLEH SI  HERODES,</w:t>
      </w:r>
    </w:p>
    <w:p>
      <w:pPr>
        <w:pStyle w:val="BodyText"/>
      </w:pPr>
      <w:r>
        <w:t>BUKAN OLEH AHLI KITAB, BUKAN OLEH SI FARISI</w:t>
      </w:r>
    </w:p>
    <w:p>
      <w:pPr>
        <w:pStyle w:val="BodyText"/>
      </w:pPr>
      <w:r>
        <w:t>MANUSIA DIS'LAMATKAN, MANUSIA DITEBUS,</w:t>
      </w:r>
    </w:p>
    <w:p>
      <w:pPr>
        <w:pStyle w:val="BodyText"/>
      </w:pPr>
      <w:r>
        <w:t>TAPI OLEH KANAK-KANAK YANG TERBARING DI PALUNGAN.</w:t>
      </w:r>
    </w:p>
    <w:p>
      <w:pPr>
        <w:pStyle w:val="BodyText"/>
      </w:pPr>
      <w:r>
        <w:t>2)</w:t>
      </w:r>
    </w:p>
    <w:p>
      <w:pPr>
        <w:pStyle w:val="BodyText"/>
      </w:pPr>
      <w:r>
        <w:t>BUKAN OLEH YANG TERDIDIK, BUKAN OLEH ORANG PANDAI,</w:t>
      </w:r>
    </w:p>
    <w:p>
      <w:pPr>
        <w:pStyle w:val="BodyText"/>
      </w:pPr>
      <w:r>
        <w:t>BUKAN OLEH PARA AHLI YANG EMPUNYA ILMU TINGGI</w:t>
      </w:r>
    </w:p>
    <w:p>
      <w:pPr>
        <w:pStyle w:val="BodyText"/>
      </w:pPr>
      <w:r>
        <w:t>MANUSIA DIS'LAMATKAN MANUSIA DITEBUS:</w:t>
      </w:r>
    </w:p>
    <w:p>
      <w:pPr>
        <w:pStyle w:val="BodyText"/>
      </w:pPr>
      <w:r>
        <w:t>OLEH ANAK TUKANG KAYU, ANAK YUSUF DAN MARIA.</w:t>
      </w:r>
    </w:p>
    <w:p>
      <w:pPr>
        <w:pStyle w:val="BodyText"/>
      </w:pPr>
      <w:r>
        <w:t>3)</w:t>
      </w:r>
    </w:p>
    <w:p>
      <w:pPr>
        <w:pStyle w:val="BodyText"/>
      </w:pPr>
      <w:r>
        <w:t>BUKAN OLEH ORANG KAYA YANG TEMPATNYA DI ISTANA,</w:t>
      </w:r>
    </w:p>
    <w:p>
      <w:pPr>
        <w:pStyle w:val="BodyText"/>
      </w:pPr>
      <w:r>
        <w:t>BUKAN OLEH PENGUASA YANG MEMILIKI TENTARA</w:t>
      </w:r>
    </w:p>
    <w:p>
      <w:pPr>
        <w:pStyle w:val="BodyText"/>
      </w:pPr>
      <w:r>
        <w:t>MANUSIA DIS'LAMATKAN, MANUSIA DITEBUS:</w:t>
      </w:r>
    </w:p>
    <w:p>
      <w:pPr>
        <w:pStyle w:val="BodyText"/>
      </w:pPr>
      <w:r>
        <w:t>OLEH ORANG YANG TERHUKUM, MATI PADA KAYU SALIB.</w:t>
      </w:r>
    </w:p>
    <w:p/>
    <w:p>
      <w:pPr>
        <w:pStyle w:val="Heading1"/>
      </w:pPr>
      <w:r>
        <w:t>KJ NO. 136 "KJ 136 SEBELUM SEMUA JADI"</w:t>
      </w:r>
    </w:p>
    <w:p>
      <w:r>
        <w:t>Nada Dasar: 1=E 3/4</w:t>
      </w:r>
    </w:p>
    <w:p>
      <w:pPr>
        <w:pStyle w:val="BodyText"/>
      </w:pPr>
      <w:r>
        <w:t>1)</w:t>
      </w:r>
    </w:p>
    <w:p>
      <w:pPr>
        <w:pStyle w:val="BodyText"/>
      </w:pPr>
      <w:r>
        <w:t>SEBELUM SEMUA JADI ADA FIRMAN MULIA;</w:t>
      </w:r>
    </w:p>
    <w:p>
      <w:pPr>
        <w:pStyle w:val="BodyText"/>
      </w:pPr>
      <w:r>
        <w:t>DIA ALFA DAN OMEGA, CITRA ALLAH BAPANYA.</w:t>
      </w:r>
    </w:p>
    <w:p>
      <w:pPr>
        <w:pStyle w:val="BodyText"/>
      </w:pPr>
      <w:r>
        <w:t>DIA ITU YANG PERTAMA, PUN YANG AKHIR</w:t>
      </w:r>
    </w:p>
    <w:p>
      <w:pPr>
        <w:pStyle w:val="BodyText"/>
      </w:pPr>
      <w:r>
        <w:t>DIALAH SELAMANYA DAN ABADI.</w:t>
      </w:r>
    </w:p>
    <w:p>
      <w:pPr>
        <w:pStyle w:val="BodyText"/>
      </w:pPr>
      <w:r>
        <w:t>2)</w:t>
      </w:r>
    </w:p>
    <w:p>
      <w:pPr>
        <w:pStyle w:val="BodyText"/>
      </w:pPr>
      <w:r>
        <w:t>OLEH FIRMAN DICIPTAKAN YANG MENGISI SEMESTA:</w:t>
      </w:r>
    </w:p>
    <w:p>
      <w:pPr>
        <w:pStyle w:val="BodyText"/>
      </w:pPr>
      <w:r>
        <w:t>LANGIT, BUMI DAN SAMUD'RA BESERTA PENGHUNINYA.</w:t>
      </w:r>
    </w:p>
    <w:p>
      <w:pPr>
        <w:pStyle w:val="BodyText"/>
      </w:pPr>
      <w:r>
        <w:t>OLEH DIA, UNTUK DIA TERBENTUK SEMUANYA</w:t>
      </w:r>
    </w:p>
    <w:p>
      <w:pPr>
        <w:pStyle w:val="BodyText"/>
      </w:pPr>
      <w:r>
        <w:t>SELAMANYA DAN ABADI.</w:t>
      </w:r>
    </w:p>
    <w:p>
      <w:pPr>
        <w:pStyle w:val="BodyText"/>
      </w:pPr>
      <w:r>
        <w:t>3)</w:t>
      </w:r>
    </w:p>
    <w:p>
      <w:pPr>
        <w:pStyle w:val="BodyText"/>
      </w:pPr>
      <w:r>
        <w:t>IA AMBIL RUPA INSAN, RUPA ADAM YANG FANA,</w:t>
      </w:r>
    </w:p>
    <w:p>
      <w:pPr>
        <w:pStyle w:val="BodyText"/>
      </w:pPr>
      <w:r>
        <w:t>MENDERITA SAMPAI MATI MENEBUS MANUSIA,</w:t>
      </w:r>
    </w:p>
    <w:p>
      <w:pPr>
        <w:pStyle w:val="BodyText"/>
      </w:pPr>
      <w:r>
        <w:t>AGAR KITA TAK BINASA, TAPI HIDUP OLEHNYA</w:t>
      </w:r>
    </w:p>
    <w:p>
      <w:pPr>
        <w:pStyle w:val="BodyText"/>
      </w:pPr>
      <w:r>
        <w:t>SELAMANYA DAN ABADI.</w:t>
      </w:r>
    </w:p>
    <w:p>
      <w:pPr>
        <w:pStyle w:val="BodyText"/>
      </w:pPr>
      <w:r>
        <w:t>4)</w:t>
      </w:r>
    </w:p>
    <w:p>
      <w:pPr>
        <w:pStyle w:val="BodyText"/>
      </w:pPr>
      <w:r>
        <w:t>IA PUN TELAH DIKANDUNG DARI PADA ROH KUDUS</w:t>
      </w:r>
    </w:p>
    <w:p>
      <w:pPr>
        <w:pStyle w:val="BodyText"/>
      </w:pPr>
      <w:r>
        <w:t>DAN PERAWAN TERBERKATI MELAHIRKAN PENEBUS.</w:t>
      </w:r>
    </w:p>
    <w:p>
      <w:pPr>
        <w:pStyle w:val="BodyText"/>
      </w:pPr>
      <w:r>
        <w:t>TAMPAK WUJUD JURUS'LAMAT DI WAJAHNYA YANG KUDUS</w:t>
      </w:r>
    </w:p>
    <w:p>
      <w:pPr>
        <w:pStyle w:val="BodyText"/>
      </w:pPr>
      <w:r>
        <w:t>SELAMANYA DAN ABADI.</w:t>
      </w:r>
    </w:p>
    <w:p>
      <w:pPr>
        <w:pStyle w:val="BodyText"/>
      </w:pPr>
      <w:r>
        <w:t>5)</w:t>
      </w:r>
    </w:p>
    <w:p>
      <w:pPr>
        <w:pStyle w:val="BodyText"/>
      </w:pPr>
      <w:r>
        <w:t>PUJI, HAI MALAIKAT SORGA, PUJI RAJA SEMESTA!</w:t>
      </w:r>
    </w:p>
    <w:p>
      <w:pPr>
        <w:pStyle w:val="BodyText"/>
      </w:pPr>
      <w:r>
        <w:t>PENGUASA DUNIAWI, PUJI ALLAH YANG ESA!</w:t>
      </w:r>
    </w:p>
    <w:p>
      <w:pPr>
        <w:pStyle w:val="BodyText"/>
      </w:pPr>
      <w:r>
        <w:t>BIARLAH SEGALA LIDAH MENGAGUNGKAN TUHANNYA</w:t>
      </w:r>
    </w:p>
    <w:p>
      <w:pPr>
        <w:pStyle w:val="BodyText"/>
      </w:pPr>
      <w:r>
        <w:t>SELAMANYA DAN ABADI.</w:t>
      </w:r>
    </w:p>
    <w:p>
      <w:pPr>
        <w:pStyle w:val="BodyText"/>
      </w:pPr>
      <w:r>
        <w:t>6)</w:t>
      </w:r>
    </w:p>
    <w:p>
      <w:pPr>
        <w:pStyle w:val="BodyText"/>
      </w:pPr>
      <w:r>
        <w:t>JANJI PADA MASA LAMPAU DALAM DIA T'LAH GENAP.</w:t>
      </w:r>
    </w:p>
    <w:p>
      <w:pPr>
        <w:pStyle w:val="BodyText"/>
      </w:pPr>
      <w:r>
        <w:t>DIALAH YANG DISYAIRKAN DI HALAMAN ALKITAB.</w:t>
      </w:r>
    </w:p>
    <w:p>
      <w:pPr>
        <w:pStyle w:val="BodyText"/>
      </w:pPr>
      <w:r>
        <w:t>SUDAH DATANG JURUS'LAMAT; PUJI SYUKUR MENGGEGAP</w:t>
      </w:r>
    </w:p>
    <w:p>
      <w:pPr>
        <w:pStyle w:val="BodyText"/>
      </w:pPr>
      <w:r>
        <w:t>SELAMANYA DAN ABADI.</w:t>
      </w:r>
    </w:p>
    <w:p>
      <w:pPr>
        <w:pStyle w:val="BodyText"/>
      </w:pPr>
      <w:r>
        <w:t>7)</w:t>
      </w:r>
    </w:p>
    <w:p>
      <w:pPr>
        <w:pStyle w:val="BodyText"/>
      </w:pPr>
      <w:r>
        <w:t>MAHA HAKIM  ORANG MATI, RAJA ORANG HIDUP PUN,</w:t>
      </w:r>
    </w:p>
    <w:p>
      <w:pPr>
        <w:pStyle w:val="BodyText"/>
      </w:pPr>
      <w:r>
        <w:t>KAU DI TAKHTA ALLAH BAPA MENGALAHKAN LAWANMU.</w:t>
      </w:r>
    </w:p>
    <w:p>
      <w:pPr>
        <w:pStyle w:val="BodyText"/>
      </w:pPr>
      <w:r>
        <w:t>UNSUR JAHAT KAUENYAHKAN DALAM PENGHAKIMANMU</w:t>
      </w:r>
    </w:p>
    <w:p>
      <w:pPr>
        <w:pStyle w:val="BodyText"/>
      </w:pPr>
      <w:r>
        <w:t>SELAMANYA DAN ABADI.</w:t>
      </w:r>
    </w:p>
    <w:p>
      <w:pPr>
        <w:pStyle w:val="BodyText"/>
      </w:pPr>
      <w:r>
        <w:t>8)</w:t>
      </w:r>
    </w:p>
    <w:p>
      <w:pPr>
        <w:pStyle w:val="BodyText"/>
      </w:pPr>
      <w:r>
        <w:t>BIAR KAMI, TUA-MUDA, UMATMU, KECIL-BESAR,</w:t>
      </w:r>
    </w:p>
    <w:p>
      <w:pPr>
        <w:pStyle w:val="BodyText"/>
      </w:pPr>
      <w:r>
        <w:t>BERSYUKUR MEMUJI DIKAU, RAJA ADIL DAN BENAR:</w:t>
      </w:r>
    </w:p>
    <w:p>
      <w:pPr>
        <w:pStyle w:val="BodyText"/>
      </w:pPr>
      <w:r>
        <w:t>BIAR MADAH ORANG S'LAMAT SILIH-GANTI TERDENGAR</w:t>
      </w:r>
    </w:p>
    <w:p>
      <w:pPr>
        <w:pStyle w:val="BodyText"/>
      </w:pPr>
      <w:r>
        <w:t>SELAMANYA DAN ABADI.</w:t>
      </w:r>
    </w:p>
    <w:p>
      <w:pPr>
        <w:pStyle w:val="BodyText"/>
      </w:pPr>
      <w:r>
        <w:t>9)</w:t>
      </w:r>
    </w:p>
    <w:p>
      <w:pPr>
        <w:pStyle w:val="BodyText"/>
      </w:pPr>
      <w:r>
        <w:t>KEPADAMU, YESUS KRISTUS, DAN KEPADA BAPAMU</w:t>
      </w:r>
    </w:p>
    <w:p>
      <w:pPr>
        <w:pStyle w:val="BodyText"/>
      </w:pPr>
      <w:r>
        <w:t>DAN KEPADA ROH PENGHIBUR LAYAK DIBERI SYUKUR,</w:t>
      </w:r>
    </w:p>
    <w:p>
      <w:pPr>
        <w:pStyle w:val="BodyText"/>
      </w:pPr>
      <w:r>
        <w:t>PUJI, HORMAT DAN KUASA DALAM KERAJAANMU</w:t>
      </w:r>
    </w:p>
    <w:p>
      <w:pPr>
        <w:pStyle w:val="BodyText"/>
      </w:pPr>
      <w:r>
        <w:t>SELAMANYA DAN ABADI.</w:t>
      </w:r>
    </w:p>
    <w:p/>
    <w:p>
      <w:pPr>
        <w:pStyle w:val="Heading1"/>
      </w:pPr>
      <w:r>
        <w:t>KJ NO. 137 "KJ 137 DARI TERBITNYA SURYA T'RANG"</w:t>
      </w:r>
    </w:p>
    <w:p>
      <w:r>
        <w:t>Nada Dasar: 3=E 2/4</w:t>
      </w:r>
    </w:p>
    <w:p>
      <w:pPr>
        <w:pStyle w:val="BodyText"/>
      </w:pPr>
      <w:r>
        <w:t>1)</w:t>
      </w:r>
    </w:p>
    <w:p>
      <w:pPr>
        <w:pStyle w:val="BodyText"/>
      </w:pPr>
      <w:r>
        <w:t>DARI TERBITNYA SURYA T'RANG SAMPAI DIBARAT TERBENAM</w:t>
      </w:r>
    </w:p>
    <w:p>
      <w:pPr>
        <w:pStyle w:val="BodyText"/>
      </w:pPr>
      <w:r>
        <w:t>SANG KRISTUS DIMULIAKANLAH, YANG DILAHIRKAN MARIA.</w:t>
      </w:r>
    </w:p>
    <w:p>
      <w:pPr>
        <w:pStyle w:val="BodyText"/>
      </w:pPr>
      <w:r>
        <w:t>2)</w:t>
      </w:r>
    </w:p>
    <w:p>
      <w:pPr>
        <w:pStyle w:val="BodyText"/>
      </w:pPr>
      <w:r>
        <w:t>MAHA PENCIPTA DUNIA MENJADI HAMBA TERENDAH</w:t>
      </w:r>
    </w:p>
    <w:p>
      <w:pPr>
        <w:pStyle w:val="BodyText"/>
      </w:pPr>
      <w:r>
        <w:t>DAN MENEBUS MANUSIA DARI BENCANA DOSANYA.</w:t>
      </w:r>
    </w:p>
    <w:p>
      <w:pPr>
        <w:pStyle w:val="BodyText"/>
      </w:pPr>
      <w:r>
        <w:t>3)</w:t>
      </w:r>
    </w:p>
    <w:p>
      <w:pPr>
        <w:pStyle w:val="BodyText"/>
      </w:pPr>
      <w:r>
        <w:t>T'LAH LAHIR SANG IMANUEL YANG DIWARTAKAN GABRIEL;</w:t>
      </w:r>
    </w:p>
    <w:p>
      <w:pPr>
        <w:pStyle w:val="BodyText"/>
      </w:pPr>
      <w:r>
        <w:t>YOHANES MENGELUKANNYA DALAM KANDUNGAN BUNDANYA.</w:t>
      </w:r>
    </w:p>
    <w:p>
      <w:pPr>
        <w:pStyle w:val="BodyText"/>
      </w:pPr>
      <w:r>
        <w:t>4)</w:t>
      </w:r>
    </w:p>
    <w:p>
      <w:pPr>
        <w:pStyle w:val="BodyText"/>
      </w:pPr>
      <w:r>
        <w:t>WALAUPUN RAJA SEMESTA, PALUNGAN TAK DITOLAKNYA;</w:t>
      </w:r>
    </w:p>
    <w:p>
      <w:pPr>
        <w:pStyle w:val="BodyText"/>
      </w:pPr>
      <w:r>
        <w:t>YANG MENGHIDUPI BURUNG PUN, KINI MENYUSU TERSENYUM.</w:t>
      </w:r>
    </w:p>
    <w:p>
      <w:pPr>
        <w:pStyle w:val="BodyText"/>
      </w:pPr>
      <w:r>
        <w:t>5)</w:t>
      </w:r>
    </w:p>
    <w:p>
      <w:pPr>
        <w:pStyle w:val="BodyText"/>
      </w:pPr>
      <w:r>
        <w:t>BIDUAN SORGA MULIA MEMUJI ALLAH, BAPANYA,</w:t>
      </w:r>
    </w:p>
    <w:p>
      <w:pPr>
        <w:pStyle w:val="BodyText"/>
      </w:pPr>
      <w:r>
        <w:t>DAN KAUM GEMBALA MENDENGAR TENTANG GEMBALA YANG BESAR.</w:t>
      </w:r>
    </w:p>
    <w:p>
      <w:pPr>
        <w:pStyle w:val="BodyText"/>
      </w:pPr>
      <w:r>
        <w:t>6)</w:t>
      </w:r>
    </w:p>
    <w:p>
      <w:pPr>
        <w:pStyle w:val="BodyText"/>
      </w:pPr>
      <w:r>
        <w:t>ORANG MAJUSI DARI JAUH MELIHAT BINTANG PUTRA DAUD,</w:t>
      </w:r>
    </w:p>
    <w:p>
      <w:pPr>
        <w:pStyle w:val="BodyText"/>
      </w:pPr>
      <w:r>
        <w:t>PERGI MEMANDANG T'RANG BAKA, MEMPERSEMBAHKAN HARTANYA.</w:t>
      </w:r>
    </w:p>
    <w:p>
      <w:pPr>
        <w:pStyle w:val="BodyText"/>
      </w:pPr>
      <w:r>
        <w:t>7)</w:t>
      </w:r>
    </w:p>
    <w:p>
      <w:pPr>
        <w:pStyle w:val="BodyText"/>
      </w:pPr>
      <w:r>
        <w:t>HERODES, KAU MENGAPAKAH CEMAS MENYAMBUT DATANGNYA</w:t>
      </w:r>
    </w:p>
    <w:p>
      <w:pPr>
        <w:pStyle w:val="BodyText"/>
      </w:pPr>
      <w:r>
        <w:t>YANG SUNGGUH TIDAK AKAN MAU BERKUASA SEPERTI ENGKAU?</w:t>
      </w:r>
    </w:p>
    <w:p>
      <w:pPr>
        <w:pStyle w:val="BodyText"/>
      </w:pPr>
      <w:r>
        <w:t>8)</w:t>
      </w:r>
    </w:p>
    <w:p>
      <w:pPr>
        <w:pStyle w:val="BodyText"/>
      </w:pPr>
      <w:r>
        <w:t>RATAPAN IBU TERDENGAR DI PEMBUNUHAN YANG BESAR</w:t>
      </w:r>
    </w:p>
    <w:p>
      <w:pPr>
        <w:pStyle w:val="BodyText"/>
      </w:pPr>
      <w:r>
        <w:t>OLEH HERODES YANG KEJAM TERHADAP TUNAS BETLEHEM.</w:t>
      </w:r>
    </w:p>
    <w:p>
      <w:pPr>
        <w:pStyle w:val="BodyText"/>
      </w:pPr>
      <w:r>
        <w:t>9)</w:t>
      </w:r>
    </w:p>
    <w:p>
      <w:pPr>
        <w:pStyle w:val="BodyText"/>
      </w:pPr>
      <w:r>
        <w:t>PARA SARJANA ALKITAB MENGUJI DIA YANG BERHAK</w:t>
      </w:r>
    </w:p>
    <w:p>
      <w:pPr>
        <w:pStyle w:val="BodyText"/>
      </w:pPr>
      <w:r>
        <w:t>BERMUKIM S'LAMA-LAMANYA DI DALAM RUMAH BAPANYA.</w:t>
      </w:r>
    </w:p>
    <w:p>
      <w:pPr>
        <w:pStyle w:val="BodyText"/>
      </w:pPr>
      <w:r>
        <w:t>10)</w:t>
      </w:r>
    </w:p>
    <w:p>
      <w:pPr>
        <w:pStyle w:val="BodyText"/>
      </w:pPr>
      <w:r>
        <w:t>BERDIRI, PUTIH CEMERLANG, SANG ANAKDOMBA DI YORDAN:</w:t>
      </w:r>
    </w:p>
    <w:p>
      <w:pPr>
        <w:pStyle w:val="BodyText"/>
      </w:pPr>
      <w:r>
        <w:t>PERTANDA KERELAANNYA MENGHAPUS DOSA DUNIA.</w:t>
      </w:r>
    </w:p>
    <w:p>
      <w:pPr>
        <w:pStyle w:val="BodyText"/>
      </w:pPr>
      <w:r>
        <w:t>11)</w:t>
      </w:r>
    </w:p>
    <w:p>
      <w:pPr>
        <w:pStyle w:val="BodyText"/>
      </w:pPr>
      <w:r>
        <w:t>AIR JADI ANGGUR YANG TERBAIK MUKJIZAT KUASANYA AJAIB:</w:t>
      </w:r>
    </w:p>
    <w:p>
      <w:pPr>
        <w:pStyle w:val="BodyText"/>
      </w:pPr>
      <w:r>
        <w:t>YANG KOSONG DIPENUHINYA DENGAN BERKAT KARUNIA!</w:t>
      </w:r>
    </w:p>
    <w:p/>
    <w:p>
      <w:pPr>
        <w:pStyle w:val="Heading1"/>
      </w:pPr>
      <w:r>
        <w:t>KJ NO. 138 "KJ 138 YESUS T'LAH DATANG"</w:t>
      </w:r>
    </w:p>
    <w:p>
      <w:r>
        <w:t>Nada Dasar: 1=E 3/4</w:t>
      </w:r>
    </w:p>
    <w:p>
      <w:pPr>
        <w:pStyle w:val="BodyText"/>
      </w:pPr>
      <w:r>
        <w:t>1)</w:t>
      </w:r>
    </w:p>
    <w:p>
      <w:pPr>
        <w:pStyle w:val="BodyText"/>
      </w:pPr>
      <w:r>
        <w:t>YESUS T'LAH DATANG MEMB'RI SUKACITA;</w:t>
      </w:r>
    </w:p>
    <w:p>
      <w:pPr>
        <w:pStyle w:val="BodyText"/>
      </w:pPr>
      <w:r>
        <w:t>ALFA, OMEGA DAN FIRMAN KEKAL. ALLAH SEJATI DAN MAHA PENCIPTA</w:t>
      </w:r>
    </w:p>
    <w:p>
      <w:pPr>
        <w:pStyle w:val="BodyText"/>
      </w:pPr>
      <w:r>
        <w:t>BAGAI MANUSIA KITA KENAL! SORGA DAN BUMI, SIARKAN BERITA:</w:t>
      </w:r>
    </w:p>
    <w:p>
      <w:pPr>
        <w:pStyle w:val="BodyText"/>
      </w:pPr>
      <w:r>
        <w:t>YESUS T'LAH DATANG MEMB'RI SUKACITA!</w:t>
      </w:r>
    </w:p>
    <w:p>
      <w:pPr>
        <w:pStyle w:val="BodyText"/>
      </w:pPr>
      <w:r>
        <w:t>2)</w:t>
      </w:r>
    </w:p>
    <w:p>
      <w:pPr>
        <w:pStyle w:val="BodyText"/>
      </w:pPr>
      <w:r>
        <w:t>YESUS T'LAH DATANG! TERPUTUS IKATAN</w:t>
      </w:r>
    </w:p>
    <w:p>
      <w:pPr>
        <w:pStyle w:val="BodyText"/>
      </w:pPr>
      <w:r>
        <w:t>YANG DALAM DOSA DAN MAUT MENJERAT! RANTAI DIGANTI DENGAN KELEPASAN</w:t>
      </w:r>
    </w:p>
    <w:p>
      <w:pPr>
        <w:pStyle w:val="BodyText"/>
      </w:pPr>
      <w:r>
        <w:t>DARI KUNGKUNGAN KUASA GELAP. HABISLAH DUKA, LENYAP KECEMASAN:</w:t>
      </w:r>
    </w:p>
    <w:p>
      <w:pPr>
        <w:pStyle w:val="BodyText"/>
      </w:pPr>
      <w:r>
        <w:t>YESUS T'LAH DATANG! TERPUTUS IKATAN!</w:t>
      </w:r>
    </w:p>
    <w:p>
      <w:pPr>
        <w:pStyle w:val="BodyText"/>
      </w:pPr>
      <w:r>
        <w:t>3)</w:t>
      </w:r>
    </w:p>
    <w:p>
      <w:pPr>
        <w:pStyle w:val="BodyText"/>
      </w:pPr>
      <w:r>
        <w:t>YESUS T'LAH DATANG DENGAN BERKUASA;</w:t>
      </w:r>
    </w:p>
    <w:p>
      <w:pPr>
        <w:pStyle w:val="BodyText"/>
      </w:pPr>
      <w:r>
        <w:t>IA MENDOBRAK PENJARA TEGUH! BENTENG NERAKA PUN PORAK PORANDA,</w:t>
      </w:r>
    </w:p>
    <w:p>
      <w:pPr>
        <w:pStyle w:val="BodyText"/>
      </w:pPr>
      <w:r>
        <w:t>JALAN MERDEKA TERBUKA PENUH! SUDAHKAH KINI, HAI IBLIS, KAURASA?</w:t>
      </w:r>
    </w:p>
    <w:p>
      <w:pPr>
        <w:pStyle w:val="BodyText"/>
      </w:pPr>
      <w:r>
        <w:t>YESUS T'LAH DATANG DENGAN BERKUASA!</w:t>
      </w:r>
    </w:p>
    <w:p>
      <w:pPr>
        <w:pStyle w:val="BodyText"/>
      </w:pPr>
      <w:r>
        <w:t>4)</w:t>
      </w:r>
    </w:p>
    <w:p>
      <w:pPr>
        <w:pStyle w:val="BodyText"/>
      </w:pPr>
      <w:r>
        <w:t>YESUS T'LAH DATANG, PAHLAWAN MULIA;</w:t>
      </w:r>
    </w:p>
    <w:p>
      <w:pPr>
        <w:pStyle w:val="BodyText"/>
      </w:pPr>
      <w:r>
        <w:t>PUJI KUASANYA, SEG'NAP MAHLUKNYA! JURUSELAMATMU HANYALAH DIA;</w:t>
      </w:r>
    </w:p>
    <w:p>
      <w:pPr>
        <w:pStyle w:val="BodyText"/>
      </w:pPr>
      <w:r>
        <w:t>PINTU HATIMU BUKAKAN SEG'RA! LIHAT, MAHKOTAMU SUDAH SEDIA;</w:t>
      </w:r>
    </w:p>
    <w:p>
      <w:pPr>
        <w:pStyle w:val="BodyText"/>
      </w:pPr>
      <w:r>
        <w:t>YESUS T'LAH DATANG, PAHLAWAN MULIA!</w:t>
      </w:r>
    </w:p>
    <w:p/>
    <w:p>
      <w:pPr>
        <w:pStyle w:val="Heading1"/>
      </w:pPr>
      <w:r>
        <w:t>KJ NO. 139 "KJ 139 T'RANG BINTANG FAJAR BERSERI"</w:t>
      </w:r>
    </w:p>
    <w:p>
      <w:r>
        <w:t>Nada Dasar: 1=D 1/4</w:t>
      </w:r>
    </w:p>
    <w:p>
      <w:pPr>
        <w:pStyle w:val="BodyText"/>
      </w:pPr>
      <w:r>
        <w:t>1)</w:t>
      </w:r>
    </w:p>
    <w:p>
      <w:pPr>
        <w:pStyle w:val="BodyText"/>
      </w:pPr>
      <w:r>
        <w:t>T'RANG BINTANG FAJAR BERSERI, CERMINAN SORGA MEMBERI KARUNIA, KEBENARAN.</w:t>
      </w:r>
    </w:p>
    <w:p>
      <w:pPr>
        <w:pStyle w:val="BodyText"/>
      </w:pPr>
      <w:r>
        <w:t>YA ANAK DAUD, RAJAKU, ENGKAU PENGANTIN UMATMU; HATIKU KAU BESARKAN!</w:t>
      </w:r>
    </w:p>
    <w:p>
      <w:pPr>
        <w:pStyle w:val="BodyText"/>
      </w:pPr>
      <w:r>
        <w:t>MAHAMURAH DAN MULIA, KAU SEDIA MELIMPAHKAN SUKACITA PENGHARAPAN.</w:t>
      </w:r>
    </w:p>
    <w:p>
      <w:pPr>
        <w:pStyle w:val="BodyText"/>
      </w:pPr>
      <w:r>
        <w:t>2)</w:t>
      </w:r>
    </w:p>
    <w:p>
      <w:pPr>
        <w:pStyle w:val="BodyText"/>
      </w:pPr>
      <w:r>
        <w:t>ENGKAULAH MUTIARAKU, PUTRA MAHKOTA BAPAMU, PANGERAN MAHAMULIA!</w:t>
      </w:r>
    </w:p>
    <w:p>
      <w:pPr>
        <w:pStyle w:val="BodyText"/>
      </w:pPr>
      <w:r>
        <w:t>KAU BUNGA BAKUNG HATIKU; BETAPA HARUM INJILMU, LIPURAN YANG SEMPURNA!</w:t>
      </w:r>
    </w:p>
    <w:p>
      <w:pPr>
        <w:pStyle w:val="BodyText"/>
      </w:pPr>
      <w:r>
        <w:t>HOSIANA! KAU DANDANAN DAN SANTAPAN YANG SORGAWI: KAU SERTAKU TIAP HARI!</w:t>
      </w:r>
    </w:p>
    <w:p>
      <w:pPr>
        <w:pStyle w:val="BodyText"/>
      </w:pPr>
      <w:r>
        <w:t>3)</w:t>
      </w:r>
    </w:p>
    <w:p>
      <w:pPr>
        <w:pStyle w:val="BodyText"/>
      </w:pPr>
      <w:r>
        <w:t>PANCARKANLAH DI BATINKU CAHAYA SINAR KASIHMU, PERMATA YANG ABADI!</w:t>
      </w:r>
    </w:p>
    <w:p>
      <w:pPr>
        <w:pStyle w:val="BodyText"/>
      </w:pPr>
      <w:r>
        <w:t>YA POKOK-ANGGUR YANG BENAR, BUATLAH RANTINGMU SEGAR BERBUAH YANG SEJATI!</w:t>
      </w:r>
    </w:p>
    <w:p>
      <w:pPr>
        <w:pStyle w:val="BodyText"/>
      </w:pPr>
      <w:r>
        <w:t>KAULAH NYALA PENGASIHAN, KEBAJIKAN DALAM HATI: RINDU LAMA KAUOBATI!</w:t>
      </w:r>
    </w:p>
    <w:p>
      <w:pPr>
        <w:pStyle w:val="BodyText"/>
      </w:pPr>
      <w:r>
        <w:t>4)</w:t>
      </w:r>
    </w:p>
    <w:p>
      <w:pPr>
        <w:pStyle w:val="BodyText"/>
      </w:pPr>
      <w:r>
        <w:t>WAJAHMU MENCERMINKAN T'RUS PRIBADI ALLAH YANG KUDUS PENUH KEMURAHANNYA.</w:t>
      </w:r>
    </w:p>
    <w:p>
      <w:pPr>
        <w:pStyle w:val="BodyText"/>
      </w:pPr>
      <w:r>
        <w:t>YA YESUS, B'RILAH SABDAMU DAN ROH KUDUSMU YANG TEGUH SERTAKU SELAMANYA!</w:t>
      </w:r>
    </w:p>
    <w:p>
      <w:pPr>
        <w:pStyle w:val="BodyText"/>
      </w:pPr>
      <w:r>
        <w:t>LIHAT, INGAT AKAN DAKU DAN KAUHAPUS AIR MATAKU: T'RIMA AKU DI MEJAMU!</w:t>
      </w:r>
    </w:p>
    <w:p>
      <w:pPr>
        <w:pStyle w:val="BodyText"/>
      </w:pPr>
      <w:r>
        <w:t>5)</w:t>
      </w:r>
    </w:p>
    <w:p>
      <w:pPr>
        <w:pStyle w:val="BodyText"/>
      </w:pPr>
      <w:r>
        <w:t>YA BAPA MAHAMULIA, SEBELUM ADA DUNIA TELAH KAUPILIH AKU.</w:t>
      </w:r>
    </w:p>
    <w:p>
      <w:pPr>
        <w:pStyle w:val="BodyText"/>
      </w:pPr>
      <w:r>
        <w:t>DI DALAM PUTRA TUNGGALMU KAU MENERIMA DIRIKU: PADANYA 'KU TERPADU.</w:t>
      </w:r>
    </w:p>
    <w:p>
      <w:pPr>
        <w:pStyle w:val="BodyText"/>
      </w:pPr>
      <w:r>
        <w:t>HALELUYA! HIDUP SORGA YANG SEMPURNA DIBERINYA: SUKACITA TAK TERHINGGA!</w:t>
      </w:r>
    </w:p>
    <w:p>
      <w:pPr>
        <w:pStyle w:val="BodyText"/>
      </w:pPr>
      <w:r>
        <w:t>6)</w:t>
      </w:r>
    </w:p>
    <w:p>
      <w:pPr>
        <w:pStyle w:val="BodyText"/>
      </w:pPr>
      <w:r>
        <w:t>PUJIANMU, HAI DUNIA, DENGAN MUSIK IRINGILAH DEMI PERJAMUANNYA!</w:t>
      </w:r>
    </w:p>
    <w:p>
      <w:pPr>
        <w:pStyle w:val="BodyText"/>
      </w:pPr>
      <w:r>
        <w:t>MULIAKANLAH SANG MEMPELAI DI SINGGASANA YANG PERMAI; BERSUKA, HAI UMATNYA!</w:t>
      </w:r>
    </w:p>
    <w:p>
      <w:pPr>
        <w:pStyle w:val="BodyText"/>
      </w:pPr>
      <w:r>
        <w:t>NYANYI, TARI BERGILIRAN, BERGEMBIRA PUJI TUHAN, MAHARAJA KEAGUNGAN!</w:t>
      </w:r>
    </w:p>
    <w:p>
      <w:pPr>
        <w:pStyle w:val="BodyText"/>
      </w:pPr>
      <w:r>
        <w:t>7)</w:t>
      </w:r>
    </w:p>
    <w:p>
      <w:pPr>
        <w:pStyle w:val="BodyText"/>
      </w:pPr>
      <w:r>
        <w:t>ALANGKAH RIANG HATIKU, SEBAB 'KU JADI MILIKMU, YA ALFA DAN OMEGA!</w:t>
      </w:r>
    </w:p>
    <w:p>
      <w:pPr>
        <w:pStyle w:val="BodyText"/>
      </w:pPr>
      <w:r>
        <w:t>YANG AWAL DAN YANG AKHIR KAU DAN POHON HIDUP DI FIRDAUS, ENGKAU HARAPAN G'REJA!</w:t>
      </w:r>
    </w:p>
    <w:p>
      <w:pPr>
        <w:pStyle w:val="BodyText"/>
      </w:pPr>
      <w:r>
        <w:t>AMIN, AMIN, KURINDUKAN DIKAU, TUHAN; 'KU BERKATA: OLEH ROHMU:"MARANATA!"</w:t>
      </w:r>
    </w:p>
    <w:p/>
    <w:p>
      <w:pPr>
        <w:pStyle w:val="Heading1"/>
      </w:pPr>
      <w:r>
        <w:t>KJ NO. 140 "KJ 140 O YESUS KRISTUS, T'RANG BAKA"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O YESUS KRISTUS, T'RANG BAKA, DUNIA GELAP SINARILAH;</w:t>
      </w:r>
    </w:p>
    <w:p>
      <w:pPr>
        <w:pStyle w:val="BodyText"/>
      </w:pPr>
      <w:r>
        <w:t>TUNTUN YANG SUSAH DAN LESU MASUK KE KANDANG DOMBAMU.</w:t>
      </w:r>
    </w:p>
    <w:p>
      <w:pPr>
        <w:pStyle w:val="BodyText"/>
      </w:pPr>
      <w:r>
        <w:t>2)</w:t>
      </w:r>
    </w:p>
    <w:p>
      <w:pPr>
        <w:pStyle w:val="BodyText"/>
      </w:pPr>
      <w:r>
        <w:t>YANG TERSESAT SULUHILAH DENGAN TERANG ANUGERAH;</w:t>
      </w:r>
    </w:p>
    <w:p>
      <w:pPr>
        <w:pStyle w:val="BodyText"/>
      </w:pPr>
      <w:r>
        <w:t>HALAU GODAAN PENYEMU DENGAN TERANG CAHAYAMU.</w:t>
      </w:r>
    </w:p>
    <w:p>
      <w:pPr>
        <w:pStyle w:val="BodyText"/>
      </w:pPr>
      <w:r>
        <w:t>3)</w:t>
      </w:r>
    </w:p>
    <w:p>
      <w:pPr>
        <w:pStyle w:val="BodyText"/>
      </w:pPr>
      <w:r>
        <w:t>DOMBA YANG HILANG CARILAH, SEMBUHKAN LUKA HATINYA</w:t>
      </w:r>
    </w:p>
    <w:p>
      <w:pPr>
        <w:pStyle w:val="BodyText"/>
      </w:pPr>
      <w:r>
        <w:t>HINGGA PADANYA KAUBERI DAMAI SORGAWI TAK HENTI.</w:t>
      </w:r>
    </w:p>
    <w:p>
      <w:pPr>
        <w:pStyle w:val="BodyText"/>
      </w:pPr>
      <w:r>
        <w:t>4)</w:t>
      </w:r>
    </w:p>
    <w:p>
      <w:pPr>
        <w:pStyle w:val="BodyText"/>
      </w:pPr>
      <w:r>
        <w:t>YANG TULI BUATLAH SEMBUH 'KAN MENDENGARKAN SABDAMU;</w:t>
      </w:r>
    </w:p>
    <w:p>
      <w:pPr>
        <w:pStyle w:val="BodyText"/>
      </w:pPr>
      <w:r>
        <w:t>YANG BISU PUN PULIHKANLAH 'KAN MENGUNGKAPKAN IMANNYA</w:t>
      </w:r>
    </w:p>
    <w:p>
      <w:pPr>
        <w:pStyle w:val="BodyText"/>
      </w:pPr>
      <w:r>
        <w:t>5)</w:t>
      </w:r>
    </w:p>
    <w:p>
      <w:pPr>
        <w:pStyle w:val="BodyText"/>
      </w:pPr>
      <w:r>
        <w:t>YANG BUTA KAUCELIKKANLAH, YANG TERCERAI SATUKANLAH;</w:t>
      </w:r>
    </w:p>
    <w:p>
      <w:pPr>
        <w:pStyle w:val="BodyText"/>
      </w:pPr>
      <w:r>
        <w:t>PULANGKAN YANG MENJAUHIMU, YANG RAGU BUATLAH TEGUH.</w:t>
      </w:r>
    </w:p>
    <w:p>
      <w:pPr>
        <w:pStyle w:val="BodyText"/>
      </w:pPr>
      <w:r>
        <w:t>6)</w:t>
      </w:r>
    </w:p>
    <w:p>
      <w:pPr>
        <w:pStyle w:val="BodyText"/>
      </w:pPr>
      <w:r>
        <w:t>MAKA BERSATU-PADULAH SEKARANG DAN SELAMANYA</w:t>
      </w:r>
    </w:p>
    <w:p>
      <w:pPr>
        <w:pStyle w:val="BodyText"/>
      </w:pPr>
      <w:r>
        <w:t>KAMI MEMUJIMU TERUS DALAM TERANGMU YANG KUDUS.</w:t>
      </w:r>
    </w:p>
    <w:p/>
    <w:p>
      <w:pPr>
        <w:pStyle w:val="Heading1"/>
      </w:pPr>
      <w:r>
        <w:t>KJ NO. 141 "KJ 141 YESUS, TUHAN, ENGKAULAH MESIAS"</w:t>
      </w:r>
    </w:p>
    <w:p>
      <w:r>
        <w:t>Nada Dasar: 6=D 4/4</w:t>
      </w:r>
    </w:p>
    <w:p>
      <w:pPr>
        <w:pStyle w:val="BodyText"/>
      </w:pPr>
      <w:r>
        <w:t>1)</w:t>
      </w:r>
    </w:p>
    <w:p>
      <w:pPr>
        <w:pStyle w:val="BodyText"/>
      </w:pPr>
      <w:r>
        <w:t>YESUS, TUHAN, ENGKAULAH MESIAS, DIURAPI DENGAN ROH ILAHI,</w:t>
      </w:r>
    </w:p>
    <w:p>
      <w:pPr>
        <w:pStyle w:val="BodyText"/>
      </w:pPr>
      <w:r>
        <w:t>KAULAH NABI, IMAM, RAJA KAMI, PUTRA ALLAH, SEMPURNA DAN IKHLAS.</w:t>
      </w:r>
    </w:p>
    <w:p>
      <w:pPr>
        <w:pStyle w:val="BodyText"/>
      </w:pPr>
      <w:r>
        <w:t>2)</w:t>
      </w:r>
    </w:p>
    <w:p>
      <w:pPr>
        <w:pStyle w:val="BodyText"/>
      </w:pPr>
      <w:r>
        <w:t>KAU SETARA DENGAN ALLAH BAPA, TAKHTA SORGA KEKAL KAUMILIKI,</w:t>
      </w:r>
    </w:p>
    <w:p>
      <w:pPr>
        <w:pStyle w:val="BodyText"/>
      </w:pPr>
      <w:r>
        <w:t>RELA TURUN KE DUNIA INI, KAU MENJADI RENDAH BAGAI HAMBA.</w:t>
      </w:r>
    </w:p>
    <w:p>
      <w:pPr>
        <w:pStyle w:val="BodyText"/>
      </w:pPr>
      <w:r>
        <w:t>3)</w:t>
      </w:r>
    </w:p>
    <w:p>
      <w:pPr>
        <w:pStyle w:val="BodyText"/>
      </w:pPr>
      <w:r>
        <w:t>DALAM YORDAN ENGKAU DIBAPTISKAN MENGGENAPKAN AMANAT BAPAMU;</w:t>
      </w:r>
    </w:p>
    <w:p>
      <w:pPr>
        <w:pStyle w:val="BodyText"/>
      </w:pPr>
      <w:r>
        <w:t>SAMPAI MATI SETIA DAN PATUH BAGI KAMI ENGKAU DISALIBKAN.</w:t>
      </w:r>
    </w:p>
    <w:p>
      <w:pPr>
        <w:pStyle w:val="BodyText"/>
      </w:pPr>
      <w:r>
        <w:t>4)</w:t>
      </w:r>
    </w:p>
    <w:p>
      <w:pPr>
        <w:pStyle w:val="BodyText"/>
      </w:pPr>
      <w:r>
        <w:t>KAU TERIMA  BAPTISAN YOHANES. AGAR KAMI SELAMAT ABADI,</w:t>
      </w:r>
    </w:p>
    <w:p>
      <w:pPr>
        <w:pStyle w:val="BodyText"/>
      </w:pPr>
      <w:r>
        <w:t>TERBENAMLAH ENGKAU BAGI KAMI YANG KE DALAM TUBUHMU DIBAPTIS.</w:t>
      </w:r>
    </w:p>
    <w:p>
      <w:pPr>
        <w:pStyle w:val="BodyText"/>
      </w:pPr>
      <w:r>
        <w:t>5)</w:t>
      </w:r>
    </w:p>
    <w:p>
      <w:pPr>
        <w:pStyle w:val="BodyText"/>
      </w:pPr>
      <w:r>
        <w:t>DARI MAUT ENGKAU DIBANGKITKAN, MAHAAGUNG NAMAMU, YA TUHAN;</w:t>
      </w:r>
    </w:p>
    <w:p>
      <w:pPr>
        <w:pStyle w:val="BodyText"/>
      </w:pPr>
      <w:r>
        <w:t>DALAM DIKAU KEKAL DITEMUKAN HIDUP BARU PENUH KESUCIAN.</w:t>
      </w:r>
    </w:p>
    <w:p/>
    <w:p>
      <w:pPr>
        <w:pStyle w:val="Heading1"/>
      </w:pPr>
      <w:r>
        <w:t>KJ NO. 142 "KJ 142 JURANG DI HATI LEKAS TIMBUNI"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JURANG DI HATI LEKAS TIMBUNI, GUNUNG DOSAMU RATAPKANLAH!</w:t>
      </w:r>
    </w:p>
    <w:p>
      <w:pPr>
        <w:pStyle w:val="BodyText"/>
      </w:pPr>
      <w:r>
        <w:t>SIAPKANLAH JALAN DI GURUN SUNYI: ALLAHMU DATANG SEGERA!</w:t>
      </w:r>
    </w:p>
    <w:p>
      <w:pPr>
        <w:pStyle w:val="BodyText"/>
      </w:pPr>
      <w:r>
        <w:t>2)</w:t>
      </w:r>
    </w:p>
    <w:p>
      <w:pPr>
        <w:pStyle w:val="BodyText"/>
      </w:pPr>
      <w:r>
        <w:t>SUARA YOHANES PUN BERKUMANDANG: "ORANG BERDOSA BERTOBATLAH!</w:t>
      </w:r>
    </w:p>
    <w:p>
      <w:pPr>
        <w:pStyle w:val="BodyText"/>
      </w:pPr>
      <w:r>
        <w:t>KAMU KUBAPTIS DI DALAM YORDAN, DOSAMU DIAMPUNILAH!"</w:t>
      </w:r>
    </w:p>
    <w:p>
      <w:pPr>
        <w:pStyle w:val="BodyText"/>
      </w:pPr>
      <w:r>
        <w:t>3)</w:t>
      </w:r>
    </w:p>
    <w:p>
      <w:pPr>
        <w:pStyle w:val="BodyText"/>
      </w:pPr>
      <w:r>
        <w:t>INGATLAH, YESUS TELAH BERFIRMAN: "AIR DAN ROHLAH YANG KAU PERLU,</w:t>
      </w:r>
    </w:p>
    <w:p>
      <w:pPr>
        <w:pStyle w:val="BodyText"/>
      </w:pPr>
      <w:r>
        <w:t>AGAR KEMBALI KAU DILAHIRKAN DAN ALLAH MENERIMAMU!"</w:t>
      </w:r>
    </w:p>
    <w:p>
      <w:pPr>
        <w:pStyle w:val="BodyText"/>
      </w:pPr>
      <w:r>
        <w:t>4)</w:t>
      </w:r>
    </w:p>
    <w:p>
      <w:pPr>
        <w:pStyle w:val="BodyText"/>
      </w:pPr>
      <w:r>
        <w:t>SIAP DI TANGAN MELATI PUTIH, SULING DAN TIFA BUNYIKANLAH!</w:t>
      </w:r>
    </w:p>
    <w:p>
      <w:pPr>
        <w:pStyle w:val="BodyText"/>
      </w:pPr>
      <w:r>
        <w:t>DALAM PELATARAN ORANG SUCI SAMBUTLAH RAJA MULIA!</w:t>
      </w:r>
    </w:p>
    <w:p/>
    <w:p>
      <w:pPr>
        <w:pStyle w:val="Heading1"/>
      </w:pPr>
      <w:r>
        <w:t>KJ NO. 143 "KJ 143 LIHAT ANAK DOMBA ALLAH"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LIHAT ANAKDOMBA ALLAH; LIHATLAH, LIHATLAH.</w:t>
      </w:r>
    </w:p>
    <w:p>
      <w:pPr>
        <w:pStyle w:val="BodyText"/>
      </w:pPr>
      <w:r>
        <w:t>YANG MENGHAPUS DOSA DUNIA, DOSAKU, DOSAMU.</w:t>
      </w:r>
    </w:p>
    <w:p>
      <w:pPr>
        <w:pStyle w:val="BodyText"/>
      </w:pPr>
      <w:r>
        <w:t>2)</w:t>
      </w:r>
    </w:p>
    <w:p>
      <w:pPr>
        <w:pStyle w:val="BodyText"/>
      </w:pPr>
      <w:r>
        <w:t>KUBERI KESAKSIANKU; DENGARLAH, T'RIMALAH!</w:t>
      </w:r>
    </w:p>
    <w:p>
      <w:pPr>
        <w:pStyle w:val="BodyText"/>
      </w:pPr>
      <w:r>
        <w:t>IA INI ANAK ALLAH, PUTERA MULIA.</w:t>
      </w:r>
    </w:p>
    <w:p/>
    <w:p>
      <w:pPr>
        <w:pStyle w:val="Heading1"/>
      </w:pPr>
      <w:r>
        <w:t>KJ NO. 144 "JUDUL TIDAK DITEMUKAN"</w:t>
      </w:r>
    </w:p>
    <w:p>
      <w:r>
        <w:t>Nada Dasar: Nada Dasar tidak ditemukan</w:t>
      </w:r>
    </w:p>
    <w:p/>
    <w:p>
      <w:pPr>
        <w:pStyle w:val="Heading1"/>
      </w:pPr>
      <w:r>
        <w:t>KJ NO. 145 "KJ 145 MARI, TUTURKAN KEMBALI"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MARI TUTURKAN KEMBALI KISAH YANG INDAH BENAR,</w:t>
      </w:r>
    </w:p>
    <w:p>
      <w:pPr>
        <w:pStyle w:val="BodyText"/>
      </w:pPr>
      <w:r>
        <w:t>WARTA BERHARGA SEKALI, YESUS PAHLAWAN BESAR.</w:t>
      </w:r>
    </w:p>
    <w:p>
      <w:pPr>
        <w:pStyle w:val="BodyText"/>
      </w:pPr>
      <w:r>
        <w:t>BAHWA DI MALAM LAHIRNYA MALAK MENYANYI MERDU:</w:t>
      </w:r>
    </w:p>
    <w:p>
      <w:pPr>
        <w:pStyle w:val="BodyText"/>
      </w:pPr>
      <w:r>
        <w:t>"HORMAT DIB'RI BAGI ALLAH; DUNIA BEROLEH RESTU."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MARI TUTURKAN KEMBALI KISAH YANG INDAH BENAR,</w:t>
      </w:r>
    </w:p>
    <w:p>
      <w:pPr>
        <w:pStyle w:val="BodyText"/>
      </w:pPr>
      <w:r>
        <w:t>WARTA BERHARGA SEKALI, YESUS PAHLAWAN BESAR.</w:t>
      </w:r>
    </w:p>
    <w:p>
      <w:pPr>
        <w:pStyle w:val="BodyText"/>
      </w:pPr>
      <w:r>
        <w:t>2)</w:t>
      </w:r>
    </w:p>
    <w:p>
      <w:pPr>
        <w:pStyle w:val="BodyText"/>
      </w:pPr>
      <w:r>
        <w:t>WAKTU ALMASIH PUASA DI PADANG TANDUS GERSANG,</w:t>
      </w:r>
    </w:p>
    <w:p>
      <w:pPr>
        <w:pStyle w:val="BodyText"/>
      </w:pPr>
      <w:r>
        <w:t>UNTUK DOSAKU DIGODA, TAPI AKHIRNYA MENANG.</w:t>
      </w:r>
    </w:p>
    <w:p>
      <w:pPr>
        <w:pStyle w:val="BodyText"/>
      </w:pPr>
      <w:r>
        <w:t>MARI TUTURKAN DERITA DAN SENGSARANYA PEDIH;</w:t>
      </w:r>
    </w:p>
    <w:p>
      <w:pPr>
        <w:pStyle w:val="BodyText"/>
      </w:pPr>
      <w:r>
        <w:t>UNTUK MANUSIA YANG HINA IA DISIKSA PERIH.</w:t>
      </w:r>
    </w:p>
    <w:p>
      <w:pPr>
        <w:pStyle w:val="BodyText"/>
      </w:pPr>
      <w:r>
        <w:t>MARI TUTURKAN KEMBALI KISAH YANG INDAH BENAR,</w:t>
      </w:r>
    </w:p>
    <w:p>
      <w:pPr>
        <w:pStyle w:val="BodyText"/>
      </w:pPr>
      <w:r>
        <w:t>WARTA BERHARGA SEKALI, YESUS PAHLAWAN BESAR.</w:t>
      </w:r>
    </w:p>
    <w:p>
      <w:pPr>
        <w:pStyle w:val="BodyText"/>
      </w:pPr>
      <w:r>
        <w:t>3)</w:t>
      </w:r>
    </w:p>
    <w:p>
      <w:pPr>
        <w:pStyle w:val="BodyText"/>
      </w:pPr>
      <w:r>
        <w:t>TUHAN DIPAKU DI SALIB, TUBUH MEMAR DIDERA,</w:t>
      </w:r>
    </w:p>
    <w:p>
      <w:pPr>
        <w:pStyle w:val="BodyText"/>
      </w:pPr>
      <w:r>
        <w:t>MATINYA NISTA DAN AIB, LALU DIKUBUR SEG'RA.</w:t>
      </w:r>
    </w:p>
    <w:p>
      <w:pPr>
        <w:pStyle w:val="BodyText"/>
      </w:pPr>
      <w:r>
        <w:t>WARTA GEMBIRA SEKALI: "KUBUR TAK DAPAT MENANG;</w:t>
      </w:r>
    </w:p>
    <w:p>
      <w:pPr>
        <w:pStyle w:val="BodyText"/>
      </w:pPr>
      <w:r>
        <w:t>TUHAN T'LAH HIDUP KEMBALI!" KITA BEROLEH SENANG.</w:t>
      </w:r>
    </w:p>
    <w:p>
      <w:pPr>
        <w:pStyle w:val="BodyText"/>
      </w:pPr>
      <w:r>
        <w:t>MARI TUTURKAN KEMBALI KISAH YANG INDAH BENAR,</w:t>
      </w:r>
    </w:p>
    <w:p>
      <w:pPr>
        <w:pStyle w:val="BodyText"/>
      </w:pPr>
      <w:r>
        <w:t>WARTA BERHARGA SEKALI, YESUS PAHLAWAN BESAR.</w:t>
      </w:r>
    </w:p>
    <w:p/>
    <w:p>
      <w:pPr>
        <w:pStyle w:val="Heading1"/>
      </w:pPr>
      <w:r>
        <w:t>KJ NO. 146 "JUDUL TIDAK DITEMUKAN"</w:t>
      </w:r>
    </w:p>
    <w:p>
      <w:r>
        <w:t>Nada Dasar: Nada Dasar tidak ditemukan</w:t>
      </w:r>
    </w:p>
    <w:p/>
    <w:p>
      <w:pPr>
        <w:pStyle w:val="Heading1"/>
      </w:pPr>
      <w:r>
        <w:t>KJ NO. 147 "KJ 147 PETUGAS DI PABEAN"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PETUGAS DI PABEAN, SI LEWI NAMANYA,</w:t>
      </w:r>
    </w:p>
    <w:p>
      <w:pPr>
        <w:pStyle w:val="BodyText"/>
      </w:pPr>
      <w:r>
        <w:t>DIPANGGIL OLEH TUHAN, T'RUS BANGKIT IKUT P'RINTAHNYA.</w:t>
      </w:r>
    </w:p>
    <w:p>
      <w:pPr>
        <w:pStyle w:val="BodyText"/>
      </w:pPr>
      <w:r>
        <w:t>2)</w:t>
      </w:r>
    </w:p>
    <w:p>
      <w:pPr>
        <w:pStyle w:val="BodyText"/>
      </w:pPr>
      <w:r>
        <w:t>SESUDAH LEWI TOBAT; SYUKUR DIUCAPNYA</w:t>
      </w:r>
    </w:p>
    <w:p>
      <w:pPr>
        <w:pStyle w:val="BodyText"/>
      </w:pPr>
      <w:r>
        <w:t>DAN YESUS SERTA SOBAT DIUNDANG KE JAMUANNYA.</w:t>
      </w:r>
    </w:p>
    <w:p>
      <w:pPr>
        <w:pStyle w:val="BodyText"/>
      </w:pPr>
      <w:r>
        <w:t>3)</w:t>
      </w:r>
    </w:p>
    <w:p>
      <w:pPr>
        <w:pStyle w:val="BodyText"/>
      </w:pPr>
      <w:r>
        <w:t>FARISI JADI BINGUNG; KATANYA, "TAK BENAR:</w:t>
      </w:r>
    </w:p>
    <w:p>
      <w:pPr>
        <w:pStyle w:val="BodyText"/>
      </w:pPr>
      <w:r>
        <w:t>MENGAPA MAKAN-MINUM BERSAMA ORANG YANG CEMAR?"</w:t>
      </w:r>
    </w:p>
    <w:p>
      <w:pPr>
        <w:pStyle w:val="BodyText"/>
      </w:pPr>
      <w:r>
        <w:t>4)</w:t>
      </w:r>
    </w:p>
    <w:p>
      <w:pPr>
        <w:pStyle w:val="BodyText"/>
      </w:pPr>
      <w:r>
        <w:t>BERSABDA TUHAN YESUS, "KU MASUK DUNIA</w:t>
      </w:r>
    </w:p>
    <w:p>
      <w:pPr>
        <w:pStyle w:val="BodyText"/>
      </w:pPr>
      <w:r>
        <w:t>SUPAYA KUBEBASKAN MEREKA YANG PENUH CELA."</w:t>
      </w:r>
    </w:p>
    <w:p/>
    <w:p>
      <w:pPr>
        <w:pStyle w:val="Heading1"/>
      </w:pPr>
      <w:r>
        <w:t>KJ NO. 148 "KJ 148 TATKALA HARI PUN SENJA"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TATKALA HATI PUN SENJA, YANG SAKIT DATANG KEPADAMU,</w:t>
      </w:r>
    </w:p>
    <w:p>
      <w:pPr>
        <w:pStyle w:val="BodyText"/>
      </w:pPr>
      <w:r>
        <w:t>DIRUNDUNG DUKA DAN KELUH; PULANG DENGAN SEJAHTERA.</w:t>
      </w:r>
    </w:p>
    <w:p>
      <w:pPr>
        <w:pStyle w:val="BodyText"/>
      </w:pPr>
      <w:r>
        <w:t>2)</w:t>
      </w:r>
    </w:p>
    <w:p>
      <w:pPr>
        <w:pStyle w:val="BodyText"/>
      </w:pPr>
      <w:r>
        <w:t>SENJA SEKARANG INI PUN, TERKUMPUL KAMI YANG PENAT;</w:t>
      </w:r>
    </w:p>
    <w:p>
      <w:pPr>
        <w:pStyle w:val="BodyText"/>
      </w:pPr>
      <w:r>
        <w:t>DALAM IMAN ENGKAU DEKAT, WALAU TAK NYATA WUJUDMU.</w:t>
      </w:r>
    </w:p>
    <w:p>
      <w:pPr>
        <w:pStyle w:val="BodyText"/>
      </w:pPr>
      <w:r>
        <w:t>3)</w:t>
      </w:r>
    </w:p>
    <w:p>
      <w:pPr>
        <w:pStyle w:val="BodyText"/>
      </w:pPr>
      <w:r>
        <w:t>O TUHAN JESUS, TOLONGLAH YANG SAKIT MAUPUN YANG SEDIH;</w:t>
      </w:r>
    </w:p>
    <w:p>
      <w:pPr>
        <w:pStyle w:val="BodyText"/>
      </w:pPr>
      <w:r>
        <w:t>ADA YANG KANDAS DAN SEPI, ADA YANG HILANG KASIHNYA.</w:t>
      </w:r>
    </w:p>
    <w:p>
      <w:pPr>
        <w:pStyle w:val="BodyText"/>
      </w:pPr>
      <w:r>
        <w:t>4)</w:t>
      </w:r>
    </w:p>
    <w:p>
      <w:pPr>
        <w:pStyle w:val="BodyText"/>
      </w:pPr>
      <w:r>
        <w:t>YANG SATU BUDAK DUNIA, YANG LAIN KURANG BERIMAN;</w:t>
      </w:r>
    </w:p>
    <w:p>
      <w:pPr>
        <w:pStyle w:val="BodyText"/>
      </w:pPr>
      <w:r>
        <w:t>ADA YANG HAMPIR TENGGELAM: HANYA ENGKAU PENOLONGNYA.</w:t>
      </w:r>
    </w:p>
    <w:p>
      <w:pPr>
        <w:pStyle w:val="BodyText"/>
      </w:pPr>
      <w:r>
        <w:t>5)</w:t>
      </w:r>
    </w:p>
    <w:p>
      <w:pPr>
        <w:pStyle w:val="BodyText"/>
      </w:pPr>
      <w:r>
        <w:t>YANG ANGGAP DUNIA SEMU, TETAP MENGHARAP YANG FANA;</w:t>
      </w:r>
    </w:p>
    <w:p>
      <w:pPr>
        <w:pStyle w:val="BodyText"/>
      </w:pPr>
      <w:r>
        <w:t>YANG DITINGGALKAN KAWANNNYA, BELUM MENCARI KASIHMU.</w:t>
      </w:r>
    </w:p>
    <w:p>
      <w:pPr>
        <w:pStyle w:val="BodyText"/>
      </w:pPr>
      <w:r>
        <w:t>6)</w:t>
      </w:r>
    </w:p>
    <w:p>
      <w:pPr>
        <w:pStyle w:val="BodyText"/>
      </w:pPr>
      <w:r>
        <w:t>BERDOSALAH SEMUANYA TIADA YANG TENT'RAM PENUH,</w:t>
      </w:r>
    </w:p>
    <w:p>
      <w:pPr>
        <w:pStyle w:val="BodyText"/>
      </w:pPr>
      <w:r>
        <w:t>BAHKAN YANG PALING SALEH PUN JUSTRU MERASA BERCELA.</w:t>
      </w:r>
    </w:p>
    <w:p>
      <w:pPr>
        <w:pStyle w:val="BodyText"/>
      </w:pPr>
      <w:r>
        <w:t>7)</w:t>
      </w:r>
    </w:p>
    <w:p>
      <w:pPr>
        <w:pStyle w:val="BodyText"/>
      </w:pPr>
      <w:r>
        <w:t>O YESUS, JUGA KAU TELAH MENANGGUNG SIKSA DAN KELUH;</w:t>
      </w:r>
    </w:p>
    <w:p>
      <w:pPr>
        <w:pStyle w:val="BodyText"/>
      </w:pPr>
      <w:r>
        <w:t>OLEH TINDAKAN KASIHMU TUBUH DAN ROH OBATILAH!</w:t>
      </w:r>
    </w:p>
    <w:p/>
    <w:p>
      <w:pPr>
        <w:pStyle w:val="Heading1"/>
      </w:pPr>
      <w:r>
        <w:t>KJ NO. 149 "KJ 149 SANG MAHA TABIB T'LAH DEKAT"</w:t>
      </w:r>
    </w:p>
    <w:p>
      <w:r>
        <w:t>Nada Dasar: 1=D 6/4</w:t>
      </w:r>
    </w:p>
    <w:p>
      <w:pPr>
        <w:pStyle w:val="BodyText"/>
      </w:pPr>
      <w:r>
        <w:t>1)</w:t>
      </w:r>
    </w:p>
    <w:p>
      <w:pPr>
        <w:pStyle w:val="BodyText"/>
      </w:pPr>
      <w:r>
        <w:t>SANG MAHA TABIB T'LAH DEKAT, YA ITU TUHAN YESUS.</w:t>
      </w:r>
    </w:p>
    <w:p>
      <w:pPr>
        <w:pStyle w:val="BodyText"/>
      </w:pPr>
      <w:r>
        <w:t>WAHAI YANG SAKIT DAN PENAT, DENGARLAH SUARA YESUS!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BAIK DI DUNIA YANG FANA, BAIK DI SORGA YANG BAKA,</w:t>
      </w:r>
    </w:p>
    <w:p>
      <w:pPr>
        <w:pStyle w:val="BodyText"/>
      </w:pPr>
      <w:r>
        <w:t>YANG TERINDAH S'LAMANYA NAMA TUHAN YESUS.</w:t>
      </w:r>
    </w:p>
    <w:p>
      <w:pPr>
        <w:pStyle w:val="BodyText"/>
      </w:pPr>
      <w:r>
        <w:t>2)</w:t>
      </w:r>
    </w:p>
    <w:p>
      <w:pPr>
        <w:pStyle w:val="BodyText"/>
      </w:pPr>
      <w:r>
        <w:t>DIAMPUNINYA DOSAMU; DENGARLAH SUARA YESUS.</w:t>
      </w:r>
    </w:p>
    <w:p>
      <w:pPr>
        <w:pStyle w:val="BodyText"/>
      </w:pPr>
      <w:r>
        <w:t>MENUJU SORGA JALANMU BERSAMA TUHAN YESUS.</w:t>
      </w:r>
    </w:p>
    <w:p>
      <w:pPr>
        <w:pStyle w:val="BodyText"/>
      </w:pPr>
      <w:r>
        <w:t>3)</w:t>
      </w:r>
    </w:p>
    <w:p>
      <w:pPr>
        <w:pStyle w:val="BodyText"/>
      </w:pPr>
      <w:r>
        <w:t>SEGALA PUJI BAGINYA, TELAH 'KU IKUT YESUS.</w:t>
      </w:r>
    </w:p>
    <w:p>
      <w:pPr>
        <w:pStyle w:val="BodyText"/>
      </w:pPr>
      <w:r>
        <w:t>OLEHNYA AKU S'LAMATLAH; KUCINTA TUHAN YESUS.</w:t>
      </w:r>
    </w:p>
    <w:p>
      <w:pPr>
        <w:pStyle w:val="BodyText"/>
      </w:pPr>
      <w:r>
        <w:t>4)</w:t>
      </w:r>
    </w:p>
    <w:p>
      <w:pPr>
        <w:pStyle w:val="BodyText"/>
      </w:pPr>
      <w:r>
        <w:t>DI KANCAH DOSA DAN GENTAR HARAPKU HANYA YESUS.</w:t>
      </w:r>
    </w:p>
    <w:p>
      <w:pPr>
        <w:pStyle w:val="BodyText"/>
      </w:pPr>
      <w:r>
        <w:t>SENANG HATIKU MENDENGAR MUJIZAT NAMA YESUS.</w:t>
      </w:r>
    </w:p>
    <w:p/>
    <w:p>
      <w:pPr>
        <w:pStyle w:val="Heading1"/>
      </w:pPr>
      <w:r>
        <w:t>KJ NO. 150 "KJ 150 TIAP HARI BERGEMBIRA"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TIAP HARI BERGEMBIRA 'KU MEMBACA ALKITAB:</w:t>
      </w:r>
    </w:p>
    <w:p>
      <w:pPr>
        <w:pStyle w:val="BodyText"/>
      </w:pPr>
      <w:r>
        <w:t>JURUS'LAMAT YANG SETIA JADI KAWANKU TETAP!</w:t>
      </w:r>
    </w:p>
    <w:p>
      <w:pPr>
        <w:pStyle w:val="BodyText"/>
      </w:pPr>
      <w:r>
        <w:t>2)</w:t>
      </w:r>
    </w:p>
    <w:p>
      <w:pPr>
        <w:pStyle w:val="BodyText"/>
      </w:pPr>
      <w:r>
        <w:t>ANAK-ANAK DIBERKATI DAN DIRANGKUL OLEHNYA;</w:t>
      </w:r>
    </w:p>
    <w:p>
      <w:pPr>
        <w:pStyle w:val="BodyText"/>
      </w:pPr>
      <w:r>
        <w:t>KERAJAAN YANG SORGAWI NYATA DALAM DUNIA.</w:t>
      </w:r>
    </w:p>
    <w:p>
      <w:pPr>
        <w:pStyle w:val="BodyText"/>
      </w:pPr>
      <w:r>
        <w:t>3)</w:t>
      </w:r>
    </w:p>
    <w:p>
      <w:pPr>
        <w:pStyle w:val="BodyText"/>
      </w:pPr>
      <w:r>
        <w:t>ORANG SAKIT DISEMBUHKAN ORANG MISKIN PUN LEGA,</w:t>
      </w:r>
    </w:p>
    <w:p>
      <w:pPr>
        <w:pStyle w:val="BodyText"/>
      </w:pPr>
      <w:r>
        <w:t>DISEBUT SAUDARA TUHAN KAR'NA KASIH SAYANGNYA.</w:t>
      </w:r>
    </w:p>
    <w:p>
      <w:pPr>
        <w:pStyle w:val="BodyText"/>
      </w:pPr>
      <w:r>
        <w:t>4)</w:t>
      </w:r>
    </w:p>
    <w:p>
      <w:pPr>
        <w:pStyle w:val="BodyText"/>
      </w:pPr>
      <w:r>
        <w:t>BAHKAN ORANG YANG BERDOSA DITERIMA TUHANKU,</w:t>
      </w:r>
    </w:p>
    <w:p>
      <w:pPr>
        <w:pStyle w:val="BodyText"/>
      </w:pPr>
      <w:r>
        <w:t>DAN MEREKA YANG BERTOBAT DIAMPUNINYA PENUH.</w:t>
      </w:r>
    </w:p>
    <w:p>
      <w:pPr>
        <w:pStyle w:val="BodyText"/>
      </w:pPr>
      <w:r>
        <w:t>5)</w:t>
      </w:r>
    </w:p>
    <w:p>
      <w:pPr>
        <w:pStyle w:val="BodyText"/>
      </w:pPr>
      <w:r>
        <w:t>TUHAN YESUSLAH GEMBALA YANG MENUNTUN DOMBANYA</w:t>
      </w:r>
    </w:p>
    <w:p>
      <w:pPr>
        <w:pStyle w:val="BodyText"/>
      </w:pPr>
      <w:r>
        <w:t>MASUK KERAJAAN ALLAH YANG PENUH KARUNIA.</w:t>
      </w:r>
    </w:p>
    <w:p>
      <w:pPr>
        <w:pStyle w:val="BodyText"/>
      </w:pPr>
      <w:r>
        <w:t>6)</w:t>
      </w:r>
    </w:p>
    <w:p>
      <w:pPr>
        <w:pStyle w:val="BodyText"/>
      </w:pPr>
      <w:r>
        <w:t>'KU MEMBACA TIAP HARI DALAM KITAB YANG KUDUS</w:t>
      </w:r>
    </w:p>
    <w:p>
      <w:pPr>
        <w:pStyle w:val="BodyText"/>
      </w:pPr>
      <w:r>
        <w:t>DAN SEMAKIN KUSADARI PENGASIHAN PENEBUS.</w:t>
      </w:r>
    </w:p>
    <w:p/>
    <w:p>
      <w:pPr>
        <w:pStyle w:val="Heading1"/>
      </w:pPr>
      <w:r>
        <w:t>KJ NO. 151 "KJ 151 ADA SEORANG GEMBALA"</w:t>
      </w:r>
    </w:p>
    <w:p>
      <w:r>
        <w:t>Nada Dasar: 6=D 4/4</w:t>
      </w:r>
    </w:p>
    <w:p>
      <w:pPr>
        <w:pStyle w:val="BodyText"/>
      </w:pPr>
      <w:r>
        <w:t>1)</w:t>
      </w:r>
    </w:p>
    <w:p>
      <w:pPr>
        <w:pStyle w:val="BodyText"/>
      </w:pPr>
      <w:r>
        <w:t>ADA SEORANG GEMBALA PUNYA SERATUS DOMBA</w:t>
      </w:r>
    </w:p>
    <w:p>
      <w:pPr>
        <w:pStyle w:val="BodyText"/>
      </w:pPr>
      <w:r>
        <w:t>YANG SUNGGUH-SUNGGUH DISAYANGI DAN TIAP KALI DIHITUNG,</w:t>
      </w:r>
    </w:p>
    <w:p>
      <w:pPr>
        <w:pStyle w:val="BodyText"/>
      </w:pPr>
      <w:r>
        <w:t>SATU DEMI SATU BERURUT SAMPAI SERATUS KALI.</w:t>
      </w:r>
    </w:p>
    <w:p>
      <w:pPr>
        <w:pStyle w:val="BodyText"/>
      </w:pPr>
      <w:r>
        <w:t>2)</w:t>
      </w:r>
    </w:p>
    <w:p>
      <w:pPr>
        <w:pStyle w:val="BodyText"/>
      </w:pPr>
      <w:r>
        <w:t>PADA SUATU KETIKA HILANGLAH SATU DOMBA:</w:t>
      </w:r>
    </w:p>
    <w:p>
      <w:pPr>
        <w:pStyle w:val="BodyText"/>
      </w:pPr>
      <w:r>
        <w:t>IA SEDIH SERTA MENANGIS. DOMBA DIHITUNG KEMBALI,</w:t>
      </w:r>
    </w:p>
    <w:p>
      <w:pPr>
        <w:pStyle w:val="BodyText"/>
      </w:pPr>
      <w:r>
        <w:t>SATU DEMI SATU BERURUT: KURANGLAH SATU LAGI!</w:t>
      </w:r>
    </w:p>
    <w:p>
      <w:pPr>
        <w:pStyle w:val="BodyText"/>
      </w:pPr>
      <w:r>
        <w:t>3)</w:t>
      </w:r>
    </w:p>
    <w:p>
      <w:pPr>
        <w:pStyle w:val="BodyText"/>
      </w:pPr>
      <w:r>
        <w:t>DOMBA YANG HILANG DICARI, LAINNYA DITINGGAL MENANTI:</w:t>
      </w:r>
    </w:p>
    <w:p>
      <w:pPr>
        <w:pStyle w:val="BodyText"/>
      </w:pPr>
      <w:r>
        <w:t>AKHIRNYA DITEMUKAN LAGI. GIRANGLAH IA MENGHITUNG,</w:t>
      </w:r>
    </w:p>
    <w:p>
      <w:pPr>
        <w:pStyle w:val="BodyText"/>
      </w:pPr>
      <w:r>
        <w:t>SATU DEMI SATU BERURUT SAMPAI SERATUS KALI!</w:t>
      </w:r>
    </w:p>
    <w:p>
      <w:pPr>
        <w:pStyle w:val="BodyText"/>
      </w:pPr>
      <w:r>
        <w:t>4)</w:t>
      </w:r>
    </w:p>
    <w:p>
      <w:pPr>
        <w:pStyle w:val="BodyText"/>
      </w:pPr>
      <w:r>
        <w:t>BAPA YANG ADA DI SORGA, IA GEMBALA JUGA</w:t>
      </w:r>
    </w:p>
    <w:p>
      <w:pPr>
        <w:pStyle w:val="BodyText"/>
      </w:pPr>
      <w:r>
        <w:t>BAGI SEMUA MANUSIA. KITA PUN SANGAT DICINTA,</w:t>
      </w:r>
    </w:p>
    <w:p>
      <w:pPr>
        <w:pStyle w:val="BodyText"/>
      </w:pPr>
      <w:r>
        <w:t>SATU DEMI SATU DIHITUNG SATUPUN JANGAN HILANG!</w:t>
      </w:r>
    </w:p>
    <w:p/>
    <w:p>
      <w:pPr>
        <w:pStyle w:val="Heading1"/>
      </w:pPr>
      <w:r>
        <w:t>KJ NO. 152 "KJ 152 YESUS KATAKAN, "AKULAH""</w:t>
      </w:r>
    </w:p>
    <w:p>
      <w:r>
        <w:t>Nada Dasar: 6=G 4/4</w:t>
      </w:r>
    </w:p>
    <w:p>
      <w:pPr>
        <w:pStyle w:val="BodyText"/>
      </w:pPr>
      <w:r>
        <w:t>1)</w:t>
      </w:r>
    </w:p>
    <w:p>
      <w:pPr>
        <w:pStyle w:val="BodyText"/>
      </w:pPr>
      <w:r>
        <w:t>YESUS KATAKAN, "AKULAH JALAN, KEBENARAN, HIDUP</w:t>
      </w:r>
    </w:p>
    <w:p>
      <w:pPr>
        <w:pStyle w:val="BodyText"/>
      </w:pPr>
      <w:r>
        <w:t>ABADI DAN KEKAL, POHON KES'LAMATAN."</w:t>
      </w:r>
    </w:p>
    <w:p>
      <w:pPr>
        <w:pStyle w:val="BodyText"/>
      </w:pPr>
      <w:r>
        <w:t>2)</w:t>
      </w:r>
    </w:p>
    <w:p>
      <w:pPr>
        <w:pStyle w:val="BodyText"/>
      </w:pPr>
      <w:r>
        <w:t>AKULAH JALAN YANG ESA, YANG MENUJU BAPA,</w:t>
      </w:r>
    </w:p>
    <w:p>
      <w:pPr>
        <w:pStyle w:val="BodyText"/>
      </w:pPr>
      <w:r>
        <w:t>KUB'RI HIDUPKU DI SALIB MENEBUS DUNIA.</w:t>
      </w:r>
    </w:p>
    <w:p>
      <w:pPr>
        <w:pStyle w:val="BodyText"/>
      </w:pPr>
      <w:r>
        <w:t>3)</w:t>
      </w:r>
    </w:p>
    <w:p>
      <w:pPr>
        <w:pStyle w:val="BodyText"/>
      </w:pPr>
      <w:r>
        <w:t>YESUS, KUSAMBUT SABDAMU; T'RIMALAH PUJIAN</w:t>
      </w:r>
    </w:p>
    <w:p>
      <w:pPr>
        <w:pStyle w:val="BodyText"/>
      </w:pPr>
      <w:r>
        <w:t>DAN DOA SYUKUR DARIKU BAGAI PERSEMBAHAN.</w:t>
      </w:r>
    </w:p>
    <w:p/>
    <w:p>
      <w:pPr>
        <w:pStyle w:val="Heading1"/>
      </w:pPr>
      <w:r>
        <w:t>KJ NO. 153 "KJ 153 DENGARLAH KATA YESUS"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DENGARLAH KATA YESUS, "AKULAH ROTI HIDUP.</w:t>
      </w:r>
    </w:p>
    <w:p>
      <w:pPr>
        <w:pStyle w:val="BodyText"/>
      </w:pPr>
      <w:r>
        <w:t>BARANGSIAPA DATANG KEPADAKU TIDAK AKAN LAPAR LAGI."</w:t>
      </w:r>
    </w:p>
    <w:p>
      <w:pPr>
        <w:pStyle w:val="BodyText"/>
      </w:pPr>
      <w:r>
        <w:t>2)</w:t>
      </w:r>
    </w:p>
    <w:p>
      <w:pPr>
        <w:pStyle w:val="BodyText"/>
      </w:pPr>
      <w:r>
        <w:t>DENGARLAH KATA YESUS, "KUBERIKAN AIR HIDUP.</w:t>
      </w:r>
    </w:p>
    <w:p>
      <w:pPr>
        <w:pStyle w:val="BodyText"/>
      </w:pPr>
      <w:r>
        <w:t>BARANG-SIAPA DATANG KEPADAKU TIDAK AKAN HAUS LAGI."</w:t>
      </w:r>
    </w:p>
    <w:p/>
    <w:p>
      <w:pPr>
        <w:pStyle w:val="Heading1"/>
      </w:pPr>
      <w:r>
        <w:t>KJ NO. 154 "KJ 154 BIARLAH SEMUA ANAK"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BIARLAH SEMUA ANAK DATANG KEPADAKU;</w:t>
      </w:r>
    </w:p>
    <w:p>
      <w:pPr>
        <w:pStyle w:val="BodyText"/>
      </w:pPr>
      <w:r>
        <w:t>YANG KECIL PUN BOLEH IKUT, JANGANLAH DIGANGGU!</w:t>
      </w:r>
    </w:p>
    <w:p>
      <w:pPr>
        <w:pStyle w:val="BodyText"/>
      </w:pPr>
      <w:r>
        <w:t>PINTU KERAJAANKU SUNGGUH AKU BUKA,</w:t>
      </w:r>
    </w:p>
    <w:p>
      <w:pPr>
        <w:pStyle w:val="BodyText"/>
      </w:pPr>
      <w:r>
        <w:t>AGAR JUSTRU YANG KECIL DAPAT MASUK JUGA.</w:t>
      </w:r>
    </w:p>
    <w:p>
      <w:pPr>
        <w:pStyle w:val="BodyText"/>
      </w:pPr>
      <w:r>
        <w:t>2)</w:t>
      </w:r>
    </w:p>
    <w:p>
      <w:pPr>
        <w:pStyle w:val="BodyText"/>
      </w:pPr>
      <w:r>
        <w:t>BIARLAH SEMUA ORANG DATANG KEPADAKU;</w:t>
      </w:r>
    </w:p>
    <w:p>
      <w:pPr>
        <w:pStyle w:val="BodyText"/>
      </w:pPr>
      <w:r>
        <w:t>YANG BESAR PUN BOLEH IKUT, JANGAN RAGU-RAGU!</w:t>
      </w:r>
    </w:p>
    <w:p>
      <w:pPr>
        <w:pStyle w:val="BodyText"/>
      </w:pPr>
      <w:r>
        <w:t>ASAL HATINYA RENDAH BAGAI ANAK JUA,</w:t>
      </w:r>
    </w:p>
    <w:p>
      <w:pPr>
        <w:pStyle w:val="BodyText"/>
      </w:pPr>
      <w:r>
        <w:t>UNTUK YANG DEWASA PUN PINTUKU TERBUKA.</w:t>
      </w:r>
    </w:p>
    <w:p/>
    <w:p>
      <w:pPr>
        <w:pStyle w:val="Heading1"/>
      </w:pPr>
      <w:r>
        <w:t>KJ NO. 155 "KJ 155 YERUSALEM, PUSAKA DAUD"</w:t>
      </w:r>
    </w:p>
    <w:p>
      <w:r>
        <w:t>Nada Dasar: 3=D 6/4</w:t>
      </w:r>
    </w:p>
    <w:p>
      <w:pPr>
        <w:pStyle w:val="BodyText"/>
      </w:pPr>
      <w:r>
        <w:t>1)</w:t>
      </w:r>
    </w:p>
    <w:p>
      <w:pPr>
        <w:pStyle w:val="BodyText"/>
      </w:pPr>
      <w:r>
        <w:t>YERUSALEM, PUSAKA DAUD, BETAPA KAU BERUBAH!</w:t>
      </w:r>
    </w:p>
    <w:p>
      <w:pPr>
        <w:pStyle w:val="BodyText"/>
      </w:pPr>
      <w:r>
        <w:t>MENGAPAKAH TAK LAGI KAU MENJUNJUNG CITRA SORGA?</w:t>
      </w:r>
    </w:p>
    <w:p>
      <w:pPr>
        <w:pStyle w:val="BodyText"/>
      </w:pPr>
      <w:r>
        <w:t>MESIAS DATANG PADAMU MENCARI KEBAJIKAN,</w:t>
      </w:r>
    </w:p>
    <w:p>
      <w:pPr>
        <w:pStyle w:val="BodyText"/>
      </w:pPr>
      <w:r>
        <w:t>WAJAHMU DINGIN MEMBEKU DAN DIA KAUSALIBKAN.</w:t>
      </w:r>
    </w:p>
    <w:p>
      <w:pPr>
        <w:pStyle w:val="BodyText"/>
      </w:pPr>
      <w:r>
        <w:t>2)</w:t>
      </w:r>
    </w:p>
    <w:p>
      <w:pPr>
        <w:pStyle w:val="BodyText"/>
      </w:pPr>
      <w:r>
        <w:t>YERUSALEM, MENGAPAKAH KAUSANGKAL MAKSUD TUHAN?</w:t>
      </w:r>
    </w:p>
    <w:p>
      <w:pPr>
        <w:pStyle w:val="BodyText"/>
      </w:pPr>
      <w:r>
        <w:t>DIMANAKAH SEJAHTERA YANG HARUS KAUWUJUDKAN?</w:t>
      </w:r>
    </w:p>
    <w:p>
      <w:pPr>
        <w:pStyle w:val="BodyText"/>
      </w:pPr>
      <w:r>
        <w:t>DI ZAMAN DULU SANG FIRAUN TELAH BERBUAT JAHAT,</w:t>
      </w:r>
    </w:p>
    <w:p>
      <w:pPr>
        <w:pStyle w:val="BodyText"/>
      </w:pPr>
      <w:r>
        <w:t>TAK UBAH KINI PUN ENGKAU MEMBUNUH JURUS'LAMAT.</w:t>
      </w:r>
    </w:p>
    <w:p>
      <w:pPr>
        <w:pStyle w:val="BodyText"/>
      </w:pPr>
      <w:r>
        <w:t>3)</w:t>
      </w:r>
    </w:p>
    <w:p>
      <w:pPr>
        <w:pStyle w:val="BodyText"/>
      </w:pPr>
      <w:r>
        <w:t>YERUSALEM, O BUNDAKU, NABI-NABI KAUBUNUH,</w:t>
      </w:r>
    </w:p>
    <w:p>
      <w:pPr>
        <w:pStyle w:val="BodyText"/>
      </w:pPr>
      <w:r>
        <w:t>DAN YANG DIUTUS PADAMU ENGKAU LEMPARI BATU.</w:t>
      </w:r>
    </w:p>
    <w:p>
      <w:pPr>
        <w:pStyle w:val="BodyText"/>
      </w:pPr>
      <w:r>
        <w:t>MERINDU YESUS, PUTRA DAUD, MENGUMPULKAN ANAKMU;</w:t>
      </w:r>
    </w:p>
    <w:p>
      <w:pPr>
        <w:pStyle w:val="BodyText"/>
      </w:pPr>
      <w:r>
        <w:t>ENGKAU TERNYATA TIDAK MAU, SEBAB TERLALU ANGKUH.</w:t>
      </w:r>
    </w:p>
    <w:p>
      <w:pPr>
        <w:pStyle w:val="BodyText"/>
      </w:pPr>
      <w:r>
        <w:t>4)</w:t>
      </w:r>
    </w:p>
    <w:p>
      <w:pPr>
        <w:pStyle w:val="BodyText"/>
      </w:pPr>
      <w:r>
        <w:t>YERUSALEM, YERUSALEM, RAJAMU SUDAH DATANG!</w:t>
      </w:r>
    </w:p>
    <w:p>
      <w:pPr>
        <w:pStyle w:val="BodyText"/>
      </w:pPr>
      <w:r>
        <w:t>SEORANG ANAK BETLEHEM EMPUNYA KERAJAAN.</w:t>
      </w:r>
    </w:p>
    <w:p>
      <w:pPr>
        <w:pStyle w:val="BodyText"/>
      </w:pPr>
      <w:r>
        <w:t>TAKHTANYA SUCI DAN TEGUH, DAMAINYA TAK BERLALU</w:t>
      </w:r>
    </w:p>
    <w:p>
      <w:pPr>
        <w:pStyle w:val="BodyText"/>
      </w:pPr>
      <w:r>
        <w:t>DAN IA MENJADIKANMU YERUSALEM YANG BARU.</w:t>
      </w:r>
    </w:p>
    <w:p/>
    <w:p>
      <w:pPr>
        <w:pStyle w:val="Heading1"/>
      </w:pPr>
      <w:r>
        <w:t>KJ NO. 156 "KJ 156 KITA, ANAK ADAM"</w:t>
      </w:r>
    </w:p>
    <w:p>
      <w:r>
        <w:t>Nada Dasar: 5=D 2/4</w:t>
      </w:r>
    </w:p>
    <w:p>
      <w:pPr>
        <w:pStyle w:val="BodyText"/>
      </w:pPr>
      <w:r>
        <w:t>1)</w:t>
      </w:r>
    </w:p>
    <w:p>
      <w:pPr>
        <w:pStyle w:val="BodyText"/>
      </w:pPr>
      <w:r>
        <w:t>KITA, ANAK ADAM, INSAN BERCELA, LAHIR DALAM DOSA DAN AKIBATNYA,</w:t>
      </w:r>
    </w:p>
    <w:p>
      <w:pPr>
        <w:pStyle w:val="BodyText"/>
      </w:pPr>
      <w:r>
        <w:t>KITA KEHILANGAN BAHAGIA FIRDAUS DAN MENJADI TAKLUK KEPADA KUASA MAUT.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KYRIE, ELEISON, KHRISTE, ELEISON, KYRIE, ELEISON!</w:t>
      </w:r>
    </w:p>
    <w:p>
      <w:pPr>
        <w:pStyle w:val="BodyText"/>
      </w:pPr>
      <w:r>
        <w:t>TUHAN, KASIHANILAH! KRISTUS, KASIHILAH! TUHAN, KASIHANILAH!</w:t>
      </w:r>
    </w:p>
    <w:p>
      <w:pPr>
        <w:pStyle w:val="BodyText"/>
      </w:pPr>
      <w:r>
        <w:t>2)</w:t>
      </w:r>
    </w:p>
    <w:p>
      <w:pPr>
        <w:pStyle w:val="BodyText"/>
      </w:pPr>
      <w:r>
        <w:t>WALAU BERUSAHA SAMPAI BERLELAH, TIDAKLAH MENOLONG KITA YANG LEMAH,</w:t>
      </w:r>
    </w:p>
    <w:p>
      <w:pPr>
        <w:pStyle w:val="BodyText"/>
      </w:pPr>
      <w:r>
        <w:t>HANYA TUHAN ALLAH YANG MAHAKURNIA, YANG DALAM KASIHNYA MENGUTUS PUTRANYA.</w:t>
      </w:r>
    </w:p>
    <w:p>
      <w:pPr>
        <w:pStyle w:val="BodyText"/>
      </w:pPr>
      <w:r>
        <w:t>3)</w:t>
      </w:r>
    </w:p>
    <w:p>
      <w:pPr>
        <w:pStyle w:val="BodyText"/>
      </w:pPr>
      <w:r>
        <w:t>ANDAIKATA KRISTUS TIDAK MENJELMA DALAM RUPA HAMBA, MASUK DUNIA,</w:t>
      </w:r>
    </w:p>
    <w:p>
      <w:pPr>
        <w:pStyle w:val="BodyText"/>
      </w:pPr>
      <w:r>
        <w:t>JIKA BUKAN DIA MENJADI PENEBUS, MAKA KITA INSAN BINASALAH TERUS.</w:t>
      </w:r>
    </w:p>
    <w:p>
      <w:pPr>
        <w:pStyle w:val="BodyText"/>
      </w:pPr>
      <w:r>
        <w:t>4)</w:t>
      </w:r>
    </w:p>
    <w:p>
      <w:pPr>
        <w:pStyle w:val="BodyText"/>
      </w:pPr>
      <w:r>
        <w:t>SUNGGUH, KASIH ALLAH SANGATLAH BESAR, NYATA BAGI KITA YANG T'LAH MENDENGAR</w:t>
      </w:r>
    </w:p>
    <w:p>
      <w:pPr>
        <w:pStyle w:val="BodyText"/>
      </w:pPr>
      <w:r>
        <w:t>BAHWA PUTERANYA DI SALIB GOLGOTA MENGHAPUSKAN DOSA SELURUH DUNIA.</w:t>
      </w:r>
    </w:p>
    <w:p>
      <w:pPr>
        <w:pStyle w:val="BodyText"/>
      </w:pPr>
      <w:r>
        <w:t>5)</w:t>
      </w:r>
    </w:p>
    <w:p>
      <w:pPr>
        <w:pStyle w:val="BodyText"/>
      </w:pPr>
      <w:r>
        <w:t>KEPADAMU, KRISTUS, PUJI S'LAMANYA: KAU TELAH DISALIB BAGI DUNIA,</w:t>
      </w:r>
    </w:p>
    <w:p>
      <w:pPr>
        <w:pStyle w:val="BodyText"/>
      </w:pPr>
      <w:r>
        <w:t>KAU KEKAL BERTAKHTA BERSAMA BAPAMU; T'RIMA KAMI INI DI KERAJAANMU!</w:t>
      </w:r>
    </w:p>
    <w:p/>
    <w:p>
      <w:pPr>
        <w:pStyle w:val="Heading1"/>
      </w:pPr>
      <w:r>
        <w:t>KJ NO. 157 "KJ 157 INSAN, TANGISI DOSAMU"</w:t>
      </w:r>
    </w:p>
    <w:p>
      <w:r>
        <w:t>Nada Dasar: 1=D 1/4</w:t>
      </w:r>
    </w:p>
    <w:p>
      <w:pPr>
        <w:pStyle w:val="BodyText"/>
      </w:pPr>
      <w:r>
        <w:t>1)</w:t>
      </w:r>
    </w:p>
    <w:p>
      <w:pPr>
        <w:pStyle w:val="BodyText"/>
      </w:pPr>
      <w:r>
        <w:t>INSAN, TANGISI DOSAMU! INGATLAH, KRISTUS MENEMPUH JALAN</w:t>
      </w:r>
    </w:p>
    <w:p>
      <w:pPr>
        <w:pStyle w:val="BodyText"/>
      </w:pPr>
      <w:r>
        <w:t>PENUH SENGSARA DAN BAGAI HAMBA TERENDAH IA KOSONGKAN DIRINYA</w:t>
      </w:r>
    </w:p>
    <w:p>
      <w:pPr>
        <w:pStyle w:val="BodyText"/>
      </w:pPr>
      <w:r>
        <w:t>MENJADI PERANTARA. YANG MATI DIHIDUPKANNYA, YANG SAKIT DISEMBUHKANNYA,</w:t>
      </w:r>
    </w:p>
    <w:p>
      <w:pPr>
        <w:pStyle w:val="BodyText"/>
      </w:pPr>
      <w:r>
        <w:t>YANG HILANG IA CARI, BERKURBAN DIRI AKHIRNYA, MEMIKUL DOSA DUNIA DIATAS KAYU SALIB.</w:t>
      </w:r>
    </w:p>
    <w:p>
      <w:pPr>
        <w:pStyle w:val="BodyText"/>
      </w:pPr>
      <w:r>
        <w:t>2)</w:t>
      </w:r>
    </w:p>
    <w:p>
      <w:pPr>
        <w:pStyle w:val="BodyText"/>
      </w:pPr>
      <w:r>
        <w:t>SYUKUR, PUJIAN DAN SEMBAH KEPADA DIA ANGKATLAH YANG MATI BAGI KITA.</w:t>
      </w:r>
    </w:p>
    <w:p>
      <w:pPr>
        <w:pStyle w:val="BodyText"/>
      </w:pPr>
      <w:r>
        <w:t>IKUTLAH DIA YANG MENANG, PIKULLAH SALIB DAN BEBAN DENGAN BERSUKACITA!</w:t>
      </w:r>
    </w:p>
    <w:p>
      <w:pPr>
        <w:pStyle w:val="BodyText"/>
      </w:pPr>
      <w:r>
        <w:t>KASIHNYA PERKENALKANLAH DAN DALAM KUASA NAMANYA KALAHKANLAH YANG JAHAT.</w:t>
      </w:r>
    </w:p>
    <w:p>
      <w:pPr>
        <w:pStyle w:val="BodyText"/>
      </w:pPr>
      <w:r>
        <w:t>INGAT DARAHNYA YANG KUDUS, YANG BAGI ALLAH, BAPAMU, BERHARGA TINGGI AMAT!</w:t>
      </w:r>
    </w:p>
    <w:p/>
    <w:p>
      <w:pPr>
        <w:pStyle w:val="Heading1"/>
      </w:pPr>
      <w:r>
        <w:t>KJ NO. 158 "KJ 158 'KU INGIN MENGHAYATI"</w:t>
      </w:r>
    </w:p>
    <w:p>
      <w:r>
        <w:t>Nada Dasar: 6=E 2/4</w:t>
      </w:r>
    </w:p>
    <w:p>
      <w:pPr>
        <w:pStyle w:val="BodyText"/>
      </w:pPr>
      <w:r>
        <w:t>1)</w:t>
      </w:r>
    </w:p>
    <w:p>
      <w:pPr>
        <w:pStyle w:val="BodyText"/>
      </w:pPr>
      <w:r>
        <w:t>'KU INGIN MENGHAYATI SENGSARA TUHANKU.</w:t>
      </w:r>
    </w:p>
    <w:p>
      <w:pPr>
        <w:pStyle w:val="BodyText"/>
      </w:pPr>
      <w:r>
        <w:t>SEMOGA KUDAPATI, YA YESUS, RAHMATMU!</w:t>
      </w:r>
    </w:p>
    <w:p>
      <w:pPr>
        <w:pStyle w:val="BodyText"/>
      </w:pPr>
      <w:r>
        <w:t>BEBAN KESALAHANKU MEMBUATKU LELAH;</w:t>
      </w:r>
    </w:p>
    <w:p>
      <w:pPr>
        <w:pStyle w:val="BodyText"/>
      </w:pPr>
      <w:r>
        <w:t>BERILAH HIDUP BARU, YA YESUS, TOLONGLAH!</w:t>
      </w:r>
    </w:p>
    <w:p>
      <w:pPr>
        <w:pStyle w:val="BodyText"/>
      </w:pPr>
      <w:r>
        <w:t>2)</w:t>
      </w:r>
    </w:p>
    <w:p>
      <w:pPr>
        <w:pStyle w:val="BodyText"/>
      </w:pPr>
      <w:r>
        <w:t>O INGAT AKAN DAKU YANG HILANG TERSESAT;</w:t>
      </w:r>
    </w:p>
    <w:p>
      <w:pPr>
        <w:pStyle w:val="BodyText"/>
      </w:pPr>
      <w:r>
        <w:t>BERTIMBUNLAH DOSAKU YANG MENEKAN BERAT.</w:t>
      </w:r>
    </w:p>
    <w:p>
      <w:pPr>
        <w:pStyle w:val="BodyText"/>
      </w:pPr>
      <w:r>
        <w:t>JALANMU KULALAIKAN, HIDUPKU BERCELA;</w:t>
      </w:r>
    </w:p>
    <w:p>
      <w:pPr>
        <w:pStyle w:val="BodyText"/>
      </w:pPr>
      <w:r>
        <w:t>ENGKAU PENUH KEBAIKAN, YA YESUS, TOLONGLAH!</w:t>
      </w:r>
    </w:p>
    <w:p>
      <w:pPr>
        <w:pStyle w:val="BodyText"/>
      </w:pPr>
      <w:r>
        <w:t>3)</w:t>
      </w:r>
    </w:p>
    <w:p>
      <w:pPr>
        <w:pStyle w:val="BodyText"/>
      </w:pPr>
      <w:r>
        <w:t>WAKTU YANG KAUBERIKAN TERBUANG OLEHKU;</w:t>
      </w:r>
    </w:p>
    <w:p>
      <w:pPr>
        <w:pStyle w:val="BodyText"/>
      </w:pPr>
      <w:r>
        <w:t>TIDAK KUPERHATIKAN NASIHAT SABDAMU.</w:t>
      </w:r>
    </w:p>
    <w:p>
      <w:pPr>
        <w:pStyle w:val="BodyText"/>
      </w:pPr>
      <w:r>
        <w:t>JIWAKU MENDERITA DAN BERKELUH-KESAH;</w:t>
      </w:r>
    </w:p>
    <w:p>
      <w:pPr>
        <w:pStyle w:val="BodyText"/>
      </w:pPr>
      <w:r>
        <w:t>O SUMBER SUKACITA, YA YESUS, TOLONGLAH!</w:t>
      </w:r>
    </w:p>
    <w:p>
      <w:pPr>
        <w:pStyle w:val="BodyText"/>
      </w:pPr>
      <w:r>
        <w:t>4)</w:t>
      </w:r>
    </w:p>
    <w:p>
      <w:pPr>
        <w:pStyle w:val="BodyText"/>
      </w:pPr>
      <w:r>
        <w:t>KIRANYA KAUSEMBUHKAN HATIKU YANG SEDIH,</w:t>
      </w:r>
    </w:p>
    <w:p>
      <w:pPr>
        <w:pStyle w:val="BodyText"/>
      </w:pPr>
      <w:r>
        <w:t>SUDILAH MENGHAPUSKAN DOSAKU YANG KEJI.</w:t>
      </w:r>
    </w:p>
    <w:p>
      <w:pPr>
        <w:pStyle w:val="BodyText"/>
      </w:pPr>
      <w:r>
        <w:t>'KU RINDU AKAN HIDUP YANG SUCI MULIA;</w:t>
      </w:r>
    </w:p>
    <w:p>
      <w:pPr>
        <w:pStyle w:val="BodyText"/>
      </w:pPr>
      <w:r>
        <w:t>HENTIKANLAH TANGISKU, YA YESUS, TOLONGLAH!</w:t>
      </w:r>
    </w:p>
    <w:p/>
    <w:p>
      <w:pPr>
        <w:pStyle w:val="Heading1"/>
      </w:pPr>
      <w:r>
        <w:t>KJ NO. 159 "KJ 159 YESUS, MESIAS ISRAEL"</w:t>
      </w:r>
    </w:p>
    <w:p>
      <w:r>
        <w:t>Nada Dasar: 6=C 2/4</w:t>
      </w:r>
    </w:p>
    <w:p>
      <w:pPr>
        <w:pStyle w:val="BodyText"/>
      </w:pPr>
      <w:r>
        <w:t>1)</w:t>
      </w:r>
    </w:p>
    <w:p>
      <w:pPr>
        <w:pStyle w:val="BodyText"/>
      </w:pPr>
      <w:r>
        <w:t>YESUS, MESIAS ISRAEL, YESUS, ENGKAU IMANUEL;</w:t>
      </w:r>
    </w:p>
    <w:p>
      <w:pPr>
        <w:pStyle w:val="BodyText"/>
      </w:pPr>
      <w:r>
        <w:t>YESUS, HARAPAN DUNIA, JURUSELAMAT DIKAULAH!</w:t>
      </w:r>
    </w:p>
    <w:p>
      <w:pPr>
        <w:pStyle w:val="BodyText"/>
      </w:pPr>
      <w:r>
        <w:t>2)</w:t>
      </w:r>
    </w:p>
    <w:p>
      <w:pPr>
        <w:pStyle w:val="BodyText"/>
      </w:pPr>
      <w:r>
        <w:t>BIARLAH KAMI MENGERTI BAHWA TELAH ENGKAU BERI</w:t>
      </w:r>
    </w:p>
    <w:p>
      <w:pPr>
        <w:pStyle w:val="BodyText"/>
      </w:pPr>
      <w:r>
        <w:t>DAMAI SENTOSA YANG PENUH HANYALAH OLEH KURBANMU.</w:t>
      </w:r>
    </w:p>
    <w:p>
      <w:pPr>
        <w:pStyle w:val="BodyText"/>
      </w:pPr>
      <w:r>
        <w:t>3)</w:t>
      </w:r>
    </w:p>
    <w:p>
      <w:pPr>
        <w:pStyle w:val="BodyText"/>
      </w:pPr>
      <w:r>
        <w:t>PETRUS MENGAKU SEGERA: "KAULAH MESIAS MULIA!"</w:t>
      </w:r>
    </w:p>
    <w:p>
      <w:pPr>
        <w:pStyle w:val="BodyText"/>
      </w:pPr>
      <w:r>
        <w:t>TAPI MENOLAK UJARMU BAHWA SENGSARA KAUTEMPUH.</w:t>
      </w:r>
    </w:p>
    <w:p>
      <w:pPr>
        <w:pStyle w:val="BodyText"/>
      </w:pPr>
      <w:r>
        <w:t>4)</w:t>
      </w:r>
    </w:p>
    <w:p>
      <w:pPr>
        <w:pStyle w:val="BodyText"/>
      </w:pPr>
      <w:r>
        <w:t>MEMANG DI MATA DUNIA KURBAN DI SALIB TERCELA,</w:t>
      </w:r>
    </w:p>
    <w:p>
      <w:pPr>
        <w:pStyle w:val="BodyText"/>
      </w:pPr>
      <w:r>
        <w:t>NAMUN KURBANMU, PENEBUS, HIKMAT ILAHI YANG KUDUS.</w:t>
      </w:r>
    </w:p>
    <w:p>
      <w:pPr>
        <w:pStyle w:val="BodyText"/>
      </w:pPr>
      <w:r>
        <w:t>5)</w:t>
      </w:r>
    </w:p>
    <w:p>
      <w:pPr>
        <w:pStyle w:val="BodyText"/>
      </w:pPr>
      <w:r>
        <w:t>AJARI KAMI KASIHMU, JUGA MEMIKUL SALIBMU,</w:t>
      </w:r>
    </w:p>
    <w:p>
      <w:pPr>
        <w:pStyle w:val="BodyText"/>
      </w:pPr>
      <w:r>
        <w:t>RELA BERSAKSI TAK SEGAN BAHWA ENGKAULAH YANG MENANG!</w:t>
      </w:r>
    </w:p>
    <w:p>
      <w:pPr>
        <w:pStyle w:val="BodyText"/>
      </w:pPr>
      <w:r>
        <w:t>6)</w:t>
      </w:r>
    </w:p>
    <w:p>
      <w:pPr>
        <w:pStyle w:val="BodyText"/>
      </w:pPr>
      <w:r>
        <w:t>BIAR SEMUA MENGERTI DAMAI KEKAL YANG KAUBERI:</w:t>
      </w:r>
    </w:p>
    <w:p>
      <w:pPr>
        <w:pStyle w:val="BodyText"/>
      </w:pPr>
      <w:r>
        <w:t>KAU JURUS'LAMAT DUNIA; YESUS, KAU RAJA SEMESTA.</w:t>
      </w:r>
    </w:p>
    <w:p/>
    <w:p>
      <w:pPr>
        <w:pStyle w:val="Heading1"/>
      </w:pPr>
      <w:r>
        <w:t>KJ NO. 160 "KJ 160 SANG ANAK DOMBA YANG KUDUS"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SANG ANAKDOMBA YANG KUDUS MEMIKUL DOSA DUNIA,</w:t>
      </w:r>
    </w:p>
    <w:p>
      <w:pPr>
        <w:pStyle w:val="BodyText"/>
      </w:pPr>
      <w:r>
        <w:t>RELA DAN SABAR MENEBUS HUTANG BESAR MANUSIA.</w:t>
      </w:r>
    </w:p>
    <w:p>
      <w:pPr>
        <w:pStyle w:val="BodyText"/>
      </w:pPr>
      <w:r>
        <w:t>LIHATLAH DIA MENEMPUH JALAN SENGSARA DAN KELUH,</w:t>
      </w:r>
    </w:p>
    <w:p>
      <w:pPr>
        <w:pStyle w:val="BodyText"/>
      </w:pPr>
      <w:r>
        <w:t>MENURUT DAN SETIA. IA DIHINA, DISESAH, MATI DI SALIB GOLGOTA,</w:t>
      </w:r>
    </w:p>
    <w:p>
      <w:pPr>
        <w:pStyle w:val="BodyText"/>
      </w:pPr>
      <w:r>
        <w:t>BERKATA: "KU SEDIA."</w:t>
      </w:r>
    </w:p>
    <w:p>
      <w:pPr>
        <w:pStyle w:val="BodyText"/>
      </w:pPr>
      <w:r>
        <w:t>2)</w:t>
      </w:r>
    </w:p>
    <w:p>
      <w:pPr>
        <w:pStyle w:val="BodyText"/>
      </w:pPr>
      <w:r>
        <w:t>DIALAH JURUS'LAMATKU, KAWAN YANG TAK BERTARA,</w:t>
      </w:r>
    </w:p>
    <w:p>
      <w:pPr>
        <w:pStyle w:val="BodyText"/>
      </w:pPr>
      <w:r>
        <w:t>PEMBAWA DAMAI YANG PENUH, DISURUH ALLAH BAPA:</w:t>
      </w:r>
    </w:p>
    <w:p>
      <w:pPr>
        <w:pStyle w:val="BodyText"/>
      </w:pPr>
      <w:r>
        <w:t>"PERGILAH KAU, HAI ANAKKU, TERIMALAH DI PUNDAKMU</w:t>
      </w:r>
    </w:p>
    <w:p>
      <w:pPr>
        <w:pStyle w:val="BodyText"/>
      </w:pPr>
      <w:r>
        <w:t>AKIBAT DOSA DUNIA; BEBASKANLAH MANUSIA DARI HUKUMAN DAN CELA:</w:t>
      </w:r>
    </w:p>
    <w:p>
      <w:pPr>
        <w:pStyle w:val="BodyText"/>
      </w:pPr>
      <w:r>
        <w:t>ENGKAULAH PENEBUSNYA."</w:t>
      </w:r>
    </w:p>
    <w:p>
      <w:pPr>
        <w:pStyle w:val="BodyText"/>
      </w:pPr>
      <w:r>
        <w:t>3)</w:t>
      </w:r>
    </w:p>
    <w:p>
      <w:pPr>
        <w:pStyle w:val="BodyText"/>
      </w:pPr>
      <w:r>
        <w:t>"YA BAPA, AKU HAMBAMU, YANG KAU PESAN KUTANGGUNG;</w:t>
      </w:r>
    </w:p>
    <w:p>
      <w:pPr>
        <w:pStyle w:val="BodyText"/>
      </w:pPr>
      <w:r>
        <w:t>SABDAMU NIAT HATIKU DAN MAKSUDMU KUSANJUNG."</w:t>
      </w:r>
    </w:p>
    <w:p>
      <w:pPr>
        <w:pStyle w:val="BodyText"/>
      </w:pPr>
      <w:r>
        <w:t>O KUASA KASIH TAK TERP'RI YANG MAHAKUASA MEMBERI</w:t>
      </w:r>
    </w:p>
    <w:p>
      <w:pPr>
        <w:pStyle w:val="BodyText"/>
      </w:pPr>
      <w:r>
        <w:t>PUTRANYA YANG TERCINTA! KASIH ILAHI YANG KUDUS,</w:t>
      </w:r>
    </w:p>
    <w:p>
      <w:pPr>
        <w:pStyle w:val="BodyText"/>
      </w:pPr>
      <w:r>
        <w:t>KE DALAM MAUT KAU TEMBUS: KUASAMU TAK TERHINGGA!</w:t>
      </w:r>
    </w:p>
    <w:p>
      <w:pPr>
        <w:pStyle w:val="BodyText"/>
      </w:pPr>
      <w:r>
        <w:t>4)</w:t>
      </w:r>
    </w:p>
    <w:p>
      <w:pPr>
        <w:pStyle w:val="BodyText"/>
      </w:pPr>
      <w:r>
        <w:t>SEPANJANG UMUR HIDUPKU KUINGAT DIKAU, TUHAN;</w:t>
      </w:r>
    </w:p>
    <w:p>
      <w:pPr>
        <w:pStyle w:val="BodyText"/>
      </w:pPr>
      <w:r>
        <w:t>YA YESUS, DI RANGKULANMU HATIKU KAUSEMBUHKAN.</w:t>
      </w:r>
    </w:p>
    <w:p>
      <w:pPr>
        <w:pStyle w:val="BodyText"/>
      </w:pPr>
      <w:r>
        <w:t>DALAM GELAP ENGKAU TERANG, DI MALAM DUKA KAU TEMAN</w:t>
      </w:r>
    </w:p>
    <w:p>
      <w:pPr>
        <w:pStyle w:val="BodyText"/>
      </w:pPr>
      <w:r>
        <w:t>YANG MENABAHKAN HATI. INILAH YANG MENGHIBURKU,</w:t>
      </w:r>
    </w:p>
    <w:p>
      <w:pPr>
        <w:pStyle w:val="BodyText"/>
      </w:pPr>
      <w:r>
        <w:t>BAHWA 'KU JADI MILIKMU BAIK HIDUP MAUPUN MATI.</w:t>
      </w:r>
    </w:p>
    <w:p>
      <w:pPr>
        <w:pStyle w:val="BodyText"/>
      </w:pPr>
      <w:r>
        <w:t>5)</w:t>
      </w:r>
    </w:p>
    <w:p>
      <w:pPr>
        <w:pStyle w:val="BodyText"/>
      </w:pPr>
      <w:r>
        <w:t>KAU, ANAKDOMBA YANG LEMBUT, KUPUJI SIANG-MALAM</w:t>
      </w:r>
    </w:p>
    <w:p>
      <w:pPr>
        <w:pStyle w:val="BodyText"/>
      </w:pPr>
      <w:r>
        <w:t>DAN DIRIKU DENGAN SYUKUR PADAMU KUSERAHKAN.</w:t>
      </w:r>
    </w:p>
    <w:p>
      <w:pPr>
        <w:pStyle w:val="BodyText"/>
      </w:pPr>
      <w:r>
        <w:t>BIARLAH DAYA HIDUPKU MELIMPAH-RUAH BAGIMU</w:t>
      </w:r>
    </w:p>
    <w:p>
      <w:pPr>
        <w:pStyle w:val="BodyText"/>
      </w:pPr>
      <w:r>
        <w:t>MENGUNGKAP T'RIMAKASIH, HINGGA PAHALA KARYAMU</w:t>
      </w:r>
    </w:p>
    <w:p>
      <w:pPr>
        <w:pStyle w:val="BodyText"/>
      </w:pPr>
      <w:r>
        <w:t>YANG KAUPEROLEH BAGIKU KUINGAT TIAP HARI.</w:t>
      </w:r>
    </w:p>
    <w:p>
      <w:pPr>
        <w:pStyle w:val="BodyText"/>
      </w:pPr>
      <w:r>
        <w:t>6)</w:t>
      </w:r>
    </w:p>
    <w:p>
      <w:pPr>
        <w:pStyle w:val="BodyText"/>
      </w:pPr>
      <w:r>
        <w:t>HENDAK KUMINUM CAWANMU DALAM KERAJAANMU;</w:t>
      </w:r>
    </w:p>
    <w:p>
      <w:pPr>
        <w:pStyle w:val="BodyText"/>
      </w:pPr>
      <w:r>
        <w:t>DARAHMU KEMEGAHANKU DAN PEMBERSIH JUBAHKU.</w:t>
      </w:r>
    </w:p>
    <w:p>
      <w:pPr>
        <w:pStyle w:val="BodyText"/>
      </w:pPr>
      <w:r>
        <w:t>MAHKOTA HIDUP YANG BAKA AKAN KUPAKAI MENYEMBAH</w:t>
      </w:r>
    </w:p>
    <w:p>
      <w:pPr>
        <w:pStyle w:val="BodyText"/>
      </w:pPr>
      <w:r>
        <w:t>MENGHADAP TAKHTA BAPA. KAULAH KEKAL PENGANTINKU:</w:t>
      </w:r>
    </w:p>
    <w:p>
      <w:pPr>
        <w:pStyle w:val="BodyText"/>
      </w:pPr>
      <w:r>
        <w:t>TAK BERCELA DI SISIMU 'KU MASUK RUMAH ALLAH.</w:t>
      </w:r>
    </w:p>
    <w:p/>
    <w:p>
      <w:pPr>
        <w:pStyle w:val="Heading1"/>
      </w:pPr>
      <w:r>
        <w:t>KJ NO. 161 "KJ 161 SEGALA KEMULIAAN"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SEGALA KEMULIAAN BAGIMU, PENEBUS!</w:t>
      </w:r>
    </w:p>
    <w:p>
      <w:pPr>
        <w:pStyle w:val="BodyText"/>
      </w:pPr>
      <w:r>
        <w:t>PUN SUARA ANAK-ANAK MEMUJI DIKAU T'RUS.</w:t>
      </w:r>
    </w:p>
    <w:p>
      <w:pPr>
        <w:pStyle w:val="BodyText"/>
      </w:pPr>
      <w:r>
        <w:t>"HOSANA, RAJA KAMI! HOSANA, ANAK DAUD!</w:t>
      </w:r>
    </w:p>
    <w:p>
      <w:pPr>
        <w:pStyle w:val="BodyText"/>
      </w:pPr>
      <w:r>
        <w:t>UTUSAN TUHAN ALLAH, MUBARAKLAH ENGKAU!"</w:t>
      </w:r>
    </w:p>
    <w:p>
      <w:pPr>
        <w:pStyle w:val="BodyText"/>
      </w:pPr>
      <w:r>
        <w:t>2)</w:t>
      </w:r>
    </w:p>
    <w:p>
      <w:pPr>
        <w:pStyle w:val="BodyText"/>
      </w:pPr>
      <w:r>
        <w:t>SEGALA KEMULIAAN BAGIMU, PENEBUS!</w:t>
      </w:r>
    </w:p>
    <w:p>
      <w:pPr>
        <w:pStyle w:val="BodyText"/>
      </w:pPr>
      <w:r>
        <w:t>PUN SUARA ANAK-ANAK MEMUJI DIKAU T'RUS.</w:t>
      </w:r>
    </w:p>
    <w:p>
      <w:pPr>
        <w:pStyle w:val="BodyText"/>
      </w:pPr>
      <w:r>
        <w:t>MALAIKAT DALAM SORGA MEMUJI NAMAMU;</w:t>
      </w:r>
    </w:p>
    <w:p>
      <w:pPr>
        <w:pStyle w:val="BodyText"/>
      </w:pPr>
      <w:r>
        <w:t>SEGALA YANG TERCIPTA MENYAMBUT KUASAMU.</w:t>
      </w:r>
    </w:p>
    <w:p>
      <w:pPr>
        <w:pStyle w:val="BodyText"/>
      </w:pPr>
      <w:r>
        <w:t>3)</w:t>
      </w:r>
    </w:p>
    <w:p>
      <w:pPr>
        <w:pStyle w:val="BodyText"/>
      </w:pPr>
      <w:r>
        <w:t>SEGALA KEMULIAAN BAGIMU, PENEBUS!</w:t>
      </w:r>
    </w:p>
    <w:p>
      <w:pPr>
        <w:pStyle w:val="BodyText"/>
      </w:pPr>
      <w:r>
        <w:t>PUN SUARA ANAK-ANAK MEMUJI DIKAU T'RUS.</w:t>
      </w:r>
    </w:p>
    <w:p>
      <w:pPr>
        <w:pStyle w:val="BodyText"/>
      </w:pPr>
      <w:r>
        <w:t>KAUM ISRAEL DAHULU MENGHIAS JALANMU;</w:t>
      </w:r>
    </w:p>
    <w:p>
      <w:pPr>
        <w:pStyle w:val="BodyText"/>
      </w:pPr>
      <w:r>
        <w:t>PUN KAMI MENGELUKAN NAMAMU YANG KUDUS.</w:t>
      </w:r>
    </w:p>
    <w:p>
      <w:pPr>
        <w:pStyle w:val="BodyText"/>
      </w:pPr>
      <w:r>
        <w:t>4)</w:t>
      </w:r>
    </w:p>
    <w:p>
      <w:pPr>
        <w:pStyle w:val="BodyText"/>
      </w:pPr>
      <w:r>
        <w:t>SEGALA KEMULIAAN BAGIMU, PENEBUS!</w:t>
      </w:r>
    </w:p>
    <w:p>
      <w:pPr>
        <w:pStyle w:val="BodyText"/>
      </w:pPr>
      <w:r>
        <w:t>PUN SUARA ANAK-ANAK MEMUJI DIKAU T'RUS.</w:t>
      </w:r>
    </w:p>
    <w:p>
      <w:pPr>
        <w:pStyle w:val="BodyText"/>
      </w:pPr>
      <w:r>
        <w:t>SEB'LUM ENGKAU SENGSARA, PUJIAN BERGEMA;</w:t>
      </w:r>
    </w:p>
    <w:p>
      <w:pPr>
        <w:pStyle w:val="BodyText"/>
      </w:pPr>
      <w:r>
        <w:t>SEKARANG KAMI PUJI KAU DALAM T'RANG BAKA.</w:t>
      </w:r>
    </w:p>
    <w:p>
      <w:pPr>
        <w:pStyle w:val="BodyText"/>
      </w:pPr>
      <w:r>
        <w:t>5)</w:t>
      </w:r>
    </w:p>
    <w:p>
      <w:pPr>
        <w:pStyle w:val="BodyText"/>
      </w:pPr>
      <w:r>
        <w:t>SEGALA KEMULIAAN BAGIMU, PENEBUS!</w:t>
      </w:r>
    </w:p>
    <w:p>
      <w:pPr>
        <w:pStyle w:val="BodyText"/>
      </w:pPr>
      <w:r>
        <w:t>PUN SUARA ANAK-ANAK MEMUJI DIKAU T'RUS.</w:t>
      </w:r>
    </w:p>
    <w:p>
      <w:pPr>
        <w:pStyle w:val="BodyText"/>
      </w:pPr>
      <w:r>
        <w:t>DAHULU DAN SEKARANG ENGKAU TERPUJILAH,</w:t>
      </w:r>
    </w:p>
    <w:p>
      <w:pPr>
        <w:pStyle w:val="BodyText"/>
      </w:pPr>
      <w:r>
        <w:t>YA RAJA MAHAMURAH, PEMB'RI ANUGERAH.</w:t>
      </w:r>
    </w:p>
    <w:p/>
    <w:p>
      <w:pPr>
        <w:pStyle w:val="Heading1"/>
      </w:pPr>
      <w:r>
        <w:t>KJ NO. 162 "KJ 162 HOSIANA! PUTRA DAUD"</w:t>
      </w:r>
    </w:p>
    <w:p>
      <w:r>
        <w:t>Nada Dasar: 1=F 2/4, 4/4</w:t>
      </w:r>
    </w:p>
    <w:p>
      <w:pPr>
        <w:pStyle w:val="BodyText"/>
      </w:pPr>
      <w:r>
        <w:t>1)</w:t>
      </w:r>
    </w:p>
    <w:p>
      <w:pPr>
        <w:pStyle w:val="BodyText"/>
      </w:pPr>
      <w:r>
        <w:t>HOSIANA! PUTRA DAUD MEMASUKI KOTA SION.</w:t>
      </w:r>
    </w:p>
    <w:p>
      <w:pPr>
        <w:pStyle w:val="BodyText"/>
      </w:pPr>
      <w:r>
        <w:t>SIAP-SIAPLAH ENGKAU, ATUR TAKHTA BAGI DIA!</w:t>
      </w:r>
    </w:p>
    <w:p>
      <w:pPr>
        <w:pStyle w:val="BodyText"/>
      </w:pPr>
      <w:r>
        <w:t>RANTING PALMA TABURLAH, BUKA JALAN BAGINYA!</w:t>
      </w:r>
    </w:p>
    <w:p>
      <w:pPr>
        <w:pStyle w:val="BodyText"/>
      </w:pPr>
      <w:r>
        <w:t>2)</w:t>
      </w:r>
    </w:p>
    <w:p>
      <w:pPr>
        <w:pStyle w:val="BodyText"/>
      </w:pPr>
      <w:r>
        <w:t>HOSIANA! MARILAH KAMI SONGSONG KAU YANG DATANG.</w:t>
      </w:r>
    </w:p>
    <w:p>
      <w:pPr>
        <w:pStyle w:val="BodyText"/>
      </w:pPr>
      <w:r>
        <w:t>HATI KAMI SIAPLAH UNTUK KAMI PERSEMBAHKAN</w:t>
      </w:r>
    </w:p>
    <w:p>
      <w:pPr>
        <w:pStyle w:val="BodyText"/>
      </w:pPr>
      <w:r>
        <w:t>DAN UMATMU BERSERU: "S'LAMAT DATANG PADAMU!"</w:t>
      </w:r>
    </w:p>
    <w:p>
      <w:pPr>
        <w:pStyle w:val="BodyText"/>
      </w:pPr>
      <w:r>
        <w:t>3)</w:t>
      </w:r>
    </w:p>
    <w:p>
      <w:pPr>
        <w:pStyle w:val="BodyText"/>
      </w:pPr>
      <w:r>
        <w:t>HOSIANA! DATANGLAH! RAJA DAN PAHLAWAN DAMAI;</w:t>
      </w:r>
    </w:p>
    <w:p>
      <w:pPr>
        <w:pStyle w:val="BodyText"/>
      </w:pPr>
      <w:r>
        <w:t>KARYAMU SELURUHNYA ITU KEMENANGAN KAMI.</w:t>
      </w:r>
    </w:p>
    <w:p>
      <w:pPr>
        <w:pStyle w:val="BodyText"/>
      </w:pPr>
      <w:r>
        <w:t>OLEH KUASA TANGANMU KERAJAANMU TEGUH.</w:t>
      </w:r>
    </w:p>
    <w:p>
      <w:pPr>
        <w:pStyle w:val="BodyText"/>
      </w:pPr>
      <w:r>
        <w:t>4)</w:t>
      </w:r>
    </w:p>
    <w:p>
      <w:pPr>
        <w:pStyle w:val="BodyText"/>
      </w:pPr>
      <w:r>
        <w:t>HOSIANA! LIHATLAH KAMI UMAT YANG KAUPILIH.</w:t>
      </w:r>
    </w:p>
    <w:p>
      <w:pPr>
        <w:pStyle w:val="BodyText"/>
      </w:pPr>
      <w:r>
        <w:t>KEPADAMU SAJALAH KAMI MENYERAHKAN DIRI,</w:t>
      </w:r>
    </w:p>
    <w:p>
      <w:pPr>
        <w:pStyle w:val="BodyText"/>
      </w:pPr>
      <w:r>
        <w:t>TUNDUK, PATUH DAN TEGUH MELAKUKAN P'RINTAHMU.</w:t>
      </w:r>
    </w:p>
    <w:p>
      <w:pPr>
        <w:pStyle w:val="BodyText"/>
      </w:pPr>
      <w:r>
        <w:t>5)</w:t>
      </w:r>
    </w:p>
    <w:p>
      <w:pPr>
        <w:pStyle w:val="BodyText"/>
      </w:pPr>
      <w:r>
        <w:t>HOSIANA! TOLONGLAH AGAR KAMI TANPA PAMRIH</w:t>
      </w:r>
    </w:p>
    <w:p>
      <w:pPr>
        <w:pStyle w:val="BodyText"/>
      </w:pPr>
      <w:r>
        <w:t>KEPADAMU BERSERAH BERIBADAH YANG SEJATI.</w:t>
      </w:r>
    </w:p>
    <w:p>
      <w:pPr>
        <w:pStyle w:val="BodyText"/>
      </w:pPr>
      <w:r>
        <w:t>YANG TAK PATUT DAN TEGUH, IA BUKAN MURIDMU.</w:t>
      </w:r>
    </w:p>
    <w:p>
      <w:pPr>
        <w:pStyle w:val="BodyText"/>
      </w:pPr>
      <w:r>
        <w:t>6)</w:t>
      </w:r>
    </w:p>
    <w:p>
      <w:pPr>
        <w:pStyle w:val="BodyText"/>
      </w:pPr>
      <w:r>
        <w:t>HOSIANA BERGEMA, TERDENGAR DIMANA-MANA.</w:t>
      </w:r>
    </w:p>
    <w:p>
      <w:pPr>
        <w:pStyle w:val="BodyText"/>
      </w:pPr>
      <w:r>
        <w:t>PUTRA DAUD, PENUH BERKAT, JANGAN KAU DI LUAR SANA.</w:t>
      </w:r>
    </w:p>
    <w:p>
      <w:pPr>
        <w:pStyle w:val="BodyText"/>
      </w:pPr>
      <w:r>
        <w:t>HOSIANA, MASUKLAH! TINGGAL T'RUS! HALELUYA!</w:t>
      </w:r>
    </w:p>
    <w:p/>
    <w:p>
      <w:pPr>
        <w:pStyle w:val="Heading1"/>
      </w:pPr>
      <w:r>
        <w:t>KJ NO. 163 "KJ 163 DAMAI SEJAHTERA KUTINGGALKAN BAGIMU"</w:t>
      </w:r>
    </w:p>
    <w:p>
      <w:r>
        <w:t>Nada Dasar: 6=Fis 3/4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"DAMAI SEJAHTERA KUTINGGALKAN BAGIMU,</w:t>
      </w:r>
    </w:p>
    <w:p>
      <w:pPr>
        <w:pStyle w:val="BodyText"/>
      </w:pPr>
      <w:r>
        <w:t>DAMAI SENTOSAKU KUBERI KEPADAMU!</w:t>
      </w:r>
    </w:p>
    <w:p>
      <w:pPr>
        <w:pStyle w:val="BodyText"/>
      </w:pPr>
      <w:r>
        <w:t>DAMAI SEJAHTERA KUTINGGALKAN BAGIMU,</w:t>
      </w:r>
    </w:p>
    <w:p>
      <w:pPr>
        <w:pStyle w:val="BodyText"/>
      </w:pPr>
      <w:r>
        <w:t>DAMAI SENTOSAKU KUBERI KEPADAMU!"</w:t>
      </w:r>
    </w:p>
    <w:p>
      <w:pPr>
        <w:pStyle w:val="BodyText"/>
      </w:pPr>
      <w:r>
        <w:t>1)</w:t>
      </w:r>
    </w:p>
    <w:p>
      <w:pPr>
        <w:pStyle w:val="BodyText"/>
      </w:pPr>
      <w:r>
        <w:t>JANGANLAH HATIMU GEMETAR DAN GELISAH;</w:t>
      </w:r>
    </w:p>
    <w:p>
      <w:pPr>
        <w:pStyle w:val="BodyText"/>
      </w:pPr>
      <w:r>
        <w:t>TUHAN KASIHILAH DAN PERCAYALAH DIA!</w:t>
      </w:r>
    </w:p>
    <w:p>
      <w:pPr>
        <w:pStyle w:val="BodyText"/>
      </w:pPr>
      <w:r>
        <w:t>IA TELAH PERGI, IA DATANG KEMBALI.</w:t>
      </w:r>
    </w:p>
    <w:p>
      <w:pPr>
        <w:pStyle w:val="BodyText"/>
      </w:pPr>
      <w:r>
        <w:t>INGAT AMANATNYA, BERPEGANG PADA JANJI:</w:t>
      </w:r>
    </w:p>
    <w:p>
      <w:pPr>
        <w:pStyle w:val="BodyText"/>
      </w:pPr>
      <w:r>
        <w:t>2)</w:t>
      </w:r>
    </w:p>
    <w:p>
      <w:pPr>
        <w:pStyle w:val="BodyText"/>
      </w:pPr>
      <w:r>
        <w:t>DISEDIAKANNYA DALAM RUMAH BAPANYA</w:t>
      </w:r>
    </w:p>
    <w:p>
      <w:pPr>
        <w:pStyle w:val="BodyText"/>
      </w:pPr>
      <w:r>
        <w:t>BAGI SAHABATNYA TEMPAT TINGGAL S'LAMANYA.</w:t>
      </w:r>
    </w:p>
    <w:p>
      <w:pPr>
        <w:pStyle w:val="BodyText"/>
      </w:pPr>
      <w:r>
        <w:t>SAMBIL MENANTI DIA, KUATKANLAH HATI.</w:t>
      </w:r>
    </w:p>
    <w:p>
      <w:pPr>
        <w:pStyle w:val="BodyText"/>
      </w:pPr>
      <w:r>
        <w:t>INGAT AMANATNYA, BERPEGANG PADA JANJI:</w:t>
      </w:r>
    </w:p>
    <w:p>
      <w:pPr>
        <w:pStyle w:val="BodyText"/>
      </w:pPr>
      <w:r>
        <w:t>3)</w:t>
      </w:r>
    </w:p>
    <w:p>
      <w:pPr>
        <w:pStyle w:val="BodyText"/>
      </w:pPr>
      <w:r>
        <w:t>KAMU, JEMAATNYA, TAHU JALAN KE SITU:</w:t>
      </w:r>
    </w:p>
    <w:p>
      <w:pPr>
        <w:pStyle w:val="BodyText"/>
      </w:pPr>
      <w:r>
        <w:t>DIALAH JALAN DAN KEBENARAN DAN HIDUP!</w:t>
      </w:r>
    </w:p>
    <w:p>
      <w:pPr>
        <w:pStyle w:val="BodyText"/>
      </w:pPr>
      <w:r>
        <w:t>LAKUKANLAH SABDANYA SERAYA MENANTI.</w:t>
      </w:r>
    </w:p>
    <w:p>
      <w:pPr>
        <w:pStyle w:val="BodyText"/>
      </w:pPr>
      <w:r>
        <w:t>INGAT AMANATNYA, BERPEGANG PADA JANJI:</w:t>
      </w:r>
    </w:p>
    <w:p>
      <w:pPr>
        <w:pStyle w:val="BodyText"/>
      </w:pPr>
      <w:r>
        <w:t>4)</w:t>
      </w:r>
    </w:p>
    <w:p>
      <w:pPr>
        <w:pStyle w:val="BodyText"/>
      </w:pPr>
      <w:r>
        <w:t>KAMU PUN BUKANLAH BAGAI YATIM PIATU:</w:t>
      </w:r>
    </w:p>
    <w:p>
      <w:pPr>
        <w:pStyle w:val="BodyText"/>
      </w:pPr>
      <w:r>
        <w:t>ROH MAHASUCILAH YANG MENGHIBURKAN KAMU!</w:t>
      </w:r>
    </w:p>
    <w:p>
      <w:pPr>
        <w:pStyle w:val="BodyText"/>
      </w:pPr>
      <w:r>
        <w:t>SAMPAI TUHANMU DATANG AMALKANLAH KASIH.</w:t>
      </w:r>
    </w:p>
    <w:p>
      <w:pPr>
        <w:pStyle w:val="BodyText"/>
      </w:pPr>
      <w:r>
        <w:t>INGAT AMANATNYA, BERPEGANG PADA JANJI:</w:t>
      </w:r>
    </w:p>
    <w:p/>
    <w:p>
      <w:pPr>
        <w:pStyle w:val="Heading1"/>
      </w:pPr>
      <w:r>
        <w:t>KJ NO. 164 "KJ 164 DI LARUT MALAM YANG GELAP"</w:t>
      </w:r>
    </w:p>
    <w:p>
      <w:r>
        <w:t>Nada Dasar: 1=As 4/4</w:t>
      </w:r>
    </w:p>
    <w:p>
      <w:pPr>
        <w:pStyle w:val="BodyText"/>
      </w:pPr>
      <w:r>
        <w:t>1)</w:t>
      </w:r>
    </w:p>
    <w:p>
      <w:pPr>
        <w:pStyle w:val="BodyText"/>
      </w:pPr>
      <w:r>
        <w:t>DI LARUT MALAM YANG GELAP SANG JURUS'LAMAT YANG RESAH,</w:t>
      </w:r>
    </w:p>
    <w:p>
      <w:pPr>
        <w:pStyle w:val="BodyText"/>
      </w:pPr>
      <w:r>
        <w:t>SENDIRI DI KEBUN SENYAP BERDOA PADA BAPANYA.</w:t>
      </w:r>
    </w:p>
    <w:p>
      <w:pPr>
        <w:pStyle w:val="BodyText"/>
      </w:pPr>
      <w:r>
        <w:t>2)</w:t>
      </w:r>
    </w:p>
    <w:p>
      <w:pPr>
        <w:pStyle w:val="BodyText"/>
      </w:pPr>
      <w:r>
        <w:t>DI LARUT MALAM YANG SENYAP ALMASIH SANGAT TAKUTLAH,</w:t>
      </w:r>
    </w:p>
    <w:p>
      <w:pPr>
        <w:pStyle w:val="BodyText"/>
      </w:pPr>
      <w:r>
        <w:t>SEDANG MURIDNYA TERDEKAT TAK TAHU PRIHATIN GURUNYA.</w:t>
      </w:r>
    </w:p>
    <w:p>
      <w:pPr>
        <w:pStyle w:val="BodyText"/>
      </w:pPr>
      <w:r>
        <w:t>3)</w:t>
      </w:r>
    </w:p>
    <w:p>
      <w:pPr>
        <w:pStyle w:val="BodyText"/>
      </w:pPr>
      <w:r>
        <w:t>DI LARUT MALAM KEMELUT PENANGGUNG DOSA DUNIA</w:t>
      </w:r>
    </w:p>
    <w:p>
      <w:pPr>
        <w:pStyle w:val="BodyText"/>
      </w:pPr>
      <w:r>
        <w:t>PENUH SENGSARA BERTELUT, BERGUMUL DALAM DOANYA.</w:t>
      </w:r>
    </w:p>
    <w:p>
      <w:pPr>
        <w:pStyle w:val="BodyText"/>
      </w:pPr>
      <w:r>
        <w:t>4)</w:t>
      </w:r>
    </w:p>
    <w:p>
      <w:pPr>
        <w:pStyle w:val="BodyText"/>
      </w:pPr>
      <w:r>
        <w:t>DI LARUT MALAM YANG NGERI MALAIKAT BAPA DATANGLAH,</w:t>
      </w:r>
    </w:p>
    <w:p>
      <w:pPr>
        <w:pStyle w:val="BodyText"/>
      </w:pPr>
      <w:r>
        <w:t>DIUTUS UNTUK MEMBERI KEKUATAN YANG DIPINTANYA.</w:t>
      </w:r>
    </w:p>
    <w:p/>
    <w:p>
      <w:pPr>
        <w:pStyle w:val="Heading1"/>
      </w:pPr>
      <w:r>
        <w:t>KJ NO. 165 "KJ 165 JURUS'LAMAT DUNIA"</w:t>
      </w:r>
    </w:p>
    <w:p>
      <w:r>
        <w:t>Nada Dasar: 3=D 2/4, 3/4</w:t>
      </w:r>
    </w:p>
    <w:p>
      <w:pPr>
        <w:pStyle w:val="BodyText"/>
      </w:pPr>
      <w:r>
        <w:t>1)</w:t>
      </w:r>
    </w:p>
    <w:p>
      <w:pPr>
        <w:pStyle w:val="BodyText"/>
      </w:pPr>
      <w:r>
        <w:t>JURUS'LAMAT DUNIA, WALAU TAK BERSALAH,</w:t>
      </w:r>
    </w:p>
    <w:p>
      <w:pPr>
        <w:pStyle w:val="BodyText"/>
      </w:pPr>
      <w:r>
        <w:t>BAGAI MALING DISERGAP PADA WAKTU MALAM</w:t>
      </w:r>
    </w:p>
    <w:p>
      <w:pPr>
        <w:pStyle w:val="BodyText"/>
      </w:pPr>
      <w:r>
        <w:t>DAN DIHINA, DICELA DIDEPAN MAHKAMAH,</w:t>
      </w:r>
    </w:p>
    <w:p>
      <w:pPr>
        <w:pStyle w:val="BodyText"/>
      </w:pPr>
      <w:r>
        <w:t>DILUDAHI, DICERCA OLEH KAUM ULAMA.</w:t>
      </w:r>
    </w:p>
    <w:p>
      <w:pPr>
        <w:pStyle w:val="BodyText"/>
      </w:pPr>
      <w:r>
        <w:t>2)</w:t>
      </w:r>
    </w:p>
    <w:p>
      <w:pPr>
        <w:pStyle w:val="BodyText"/>
      </w:pPr>
      <w:r>
        <w:t>WAKTU FAJAR MEREKAH, YESUS PUN DIBAWA</w:t>
      </w:r>
    </w:p>
    <w:p>
      <w:pPr>
        <w:pStyle w:val="BodyText"/>
      </w:pPr>
      <w:r>
        <w:t>KE PILATUS, DAN SEG'RA TAK TERBUKTI SALAH.</w:t>
      </w:r>
    </w:p>
    <w:p>
      <w:pPr>
        <w:pStyle w:val="BodyText"/>
      </w:pPr>
      <w:r>
        <w:t>KE HERODES YANG KEJAM YESUS PUN DISERET;</w:t>
      </w:r>
    </w:p>
    <w:p>
      <w:pPr>
        <w:pStyle w:val="BodyText"/>
      </w:pPr>
      <w:r>
        <w:t>RAJA DAN PENGAWALNYA TAK SEGAN MENGEJEK.</w:t>
      </w:r>
    </w:p>
    <w:p>
      <w:pPr>
        <w:pStyle w:val="BodyText"/>
      </w:pPr>
      <w:r>
        <w:t>3)</w:t>
      </w:r>
    </w:p>
    <w:p>
      <w:pPr>
        <w:pStyle w:val="BodyText"/>
      </w:pPr>
      <w:r>
        <w:t>JAM SEMBILAN PAGINYA, BALIK KE PILATUS,</w:t>
      </w:r>
    </w:p>
    <w:p>
      <w:pPr>
        <w:pStyle w:val="BodyText"/>
      </w:pPr>
      <w:r>
        <w:t>TUHAN KITA DISESAH OLEH KAUM SERDADU;</w:t>
      </w:r>
    </w:p>
    <w:p>
      <w:pPr>
        <w:pStyle w:val="BodyText"/>
      </w:pPr>
      <w:r>
        <w:t>JUBAH UNGU DIBERI DAN MAHKOTA DURI;</w:t>
      </w:r>
    </w:p>
    <w:p>
      <w:pPr>
        <w:pStyle w:val="BodyText"/>
      </w:pPr>
      <w:r>
        <w:t>OLOKANNYA: "HAI TABIK, RAJA KAUM YAHUDI!"</w:t>
      </w:r>
    </w:p>
    <w:p>
      <w:pPr>
        <w:pStyle w:val="BodyText"/>
      </w:pPr>
      <w:r>
        <w:t>4)</w:t>
      </w:r>
    </w:p>
    <w:p>
      <w:pPr>
        <w:pStyle w:val="BodyText"/>
      </w:pPr>
      <w:r>
        <w:t>PALANG DIHELAKANNYA PADA TENGAH HARI</w:t>
      </w:r>
    </w:p>
    <w:p>
      <w:pPr>
        <w:pStyle w:val="BodyText"/>
      </w:pPr>
      <w:r>
        <w:t>DAN DI BUKIT GOLGOTA IA PUN DISALIB,</w:t>
      </w:r>
    </w:p>
    <w:p>
      <w:pPr>
        <w:pStyle w:val="BodyText"/>
      </w:pPr>
      <w:r>
        <w:t>MENDERITA TIGA JAM; ADA YANG MENGHUJAT.</w:t>
      </w:r>
    </w:p>
    <w:p>
      <w:pPr>
        <w:pStyle w:val="BodyText"/>
      </w:pPr>
      <w:r>
        <w:t>MATAHARI PUN KELAM DAN MENUTUP MUKA.</w:t>
      </w:r>
    </w:p>
    <w:p>
      <w:pPr>
        <w:pStyle w:val="BodyText"/>
      </w:pPr>
      <w:r>
        <w:t>5)</w:t>
      </w:r>
    </w:p>
    <w:p>
      <w:pPr>
        <w:pStyle w:val="BodyText"/>
      </w:pPr>
      <w:r>
        <w:t>PUKUL TIGA YANG SEPI, YESUS, HAMPIR MATI,</w:t>
      </w:r>
    </w:p>
    <w:p>
      <w:pPr>
        <w:pStyle w:val="BodyText"/>
      </w:pPr>
      <w:r>
        <w:t>BERSERU: "ELI, ELI, LAMMA SABAKHTANI?"</w:t>
      </w:r>
    </w:p>
    <w:p>
      <w:pPr>
        <w:pStyle w:val="BodyText"/>
      </w:pPr>
      <w:r>
        <w:t>LALU PUTUS NYAWANYA DAN DI BAIT SUCI</w:t>
      </w:r>
    </w:p>
    <w:p>
      <w:pPr>
        <w:pStyle w:val="BodyText"/>
      </w:pPr>
      <w:r>
        <w:t>TABIR KOYAK TERBELAH; ADA GEMPA BUMI.</w:t>
      </w:r>
    </w:p>
    <w:p>
      <w:pPr>
        <w:pStyle w:val="BodyText"/>
      </w:pPr>
      <w:r>
        <w:t>6)</w:t>
      </w:r>
    </w:p>
    <w:p>
      <w:pPr>
        <w:pStyle w:val="BodyText"/>
      </w:pPr>
      <w:r>
        <w:t>WAKTU MENJELANG SENJA, YANG KENA HUKUMAN</w:t>
      </w:r>
    </w:p>
    <w:p>
      <w:pPr>
        <w:pStyle w:val="BodyText"/>
      </w:pPr>
      <w:r>
        <w:t>DIPATAHKAN TULANGNYA AGAR DITURUNKAN.</w:t>
      </w:r>
    </w:p>
    <w:p>
      <w:pPr>
        <w:pStyle w:val="BodyText"/>
      </w:pPr>
      <w:r>
        <w:t>YESUS TAK DEMIKIAN, KAR'NA SUDAH MATI:</w:t>
      </w:r>
    </w:p>
    <w:p>
      <w:pPr>
        <w:pStyle w:val="BodyText"/>
      </w:pPr>
      <w:r>
        <w:t>NAMPAK DARI LUKANYA DARAH CAMPUR AIR.</w:t>
      </w:r>
    </w:p>
    <w:p>
      <w:pPr>
        <w:pStyle w:val="BodyText"/>
      </w:pPr>
      <w:r>
        <w:t>7)</w:t>
      </w:r>
    </w:p>
    <w:p>
      <w:pPr>
        <w:pStyle w:val="BodyText"/>
      </w:pPr>
      <w:r>
        <w:t>SURYA HAMPIR TERBENAM WAKTU DATANG YUSUF</w:t>
      </w:r>
    </w:p>
    <w:p>
      <w:pPr>
        <w:pStyle w:val="BodyText"/>
      </w:pPr>
      <w:r>
        <w:t>YANG TERMASUK MURIDNYA, MINTA MAYAT YESUS;</w:t>
      </w:r>
    </w:p>
    <w:p>
      <w:pPr>
        <w:pStyle w:val="BodyText"/>
      </w:pPr>
      <w:r>
        <w:t>TUBUH DITURUNKANNYA, DIKAPANKAN LENAN</w:t>
      </w:r>
    </w:p>
    <w:p>
      <w:pPr>
        <w:pStyle w:val="BodyText"/>
      </w:pPr>
      <w:r>
        <w:t>DAN DI KUBUR MILIKNYA YESUS DIBARINGKAN.</w:t>
      </w:r>
    </w:p>
    <w:p>
      <w:pPr>
        <w:pStyle w:val="BodyText"/>
      </w:pPr>
      <w:r>
        <w:t>8)</w:t>
      </w:r>
    </w:p>
    <w:p>
      <w:pPr>
        <w:pStyle w:val="BodyText"/>
      </w:pPr>
      <w:r>
        <w:t>TUHAN YESUS, TOLONGLAH KAMI MENDALAMI</w:t>
      </w:r>
    </w:p>
    <w:p>
      <w:pPr>
        <w:pStyle w:val="BodyText"/>
      </w:pPr>
      <w:r>
        <w:t>ANIAYA DAN CELA YANG ENGKAU ALAMI,</w:t>
      </w:r>
    </w:p>
    <w:p>
      <w:pPr>
        <w:pStyle w:val="BodyText"/>
      </w:pPr>
      <w:r>
        <w:t>AGAR KAMI OLEHMU MENINGGALKAN DOSA</w:t>
      </w:r>
    </w:p>
    <w:p>
      <w:pPr>
        <w:pStyle w:val="BodyText"/>
      </w:pPr>
      <w:r>
        <w:t>KEPADAMU BERSYUKUR, JIWA PUN SENTOSA.</w:t>
      </w:r>
    </w:p>
    <w:p/>
    <w:p>
      <w:pPr>
        <w:pStyle w:val="Heading1"/>
      </w:pPr>
      <w:r>
        <w:t>KJ NO. 166 "KJ 166 TERSALIB DAN SENGSARA"</w:t>
      </w:r>
    </w:p>
    <w:p>
      <w:r>
        <w:t>Nada Dasar: 1=F 2/4</w:t>
      </w:r>
    </w:p>
    <w:p>
      <w:pPr>
        <w:pStyle w:val="BodyText"/>
      </w:pPr>
      <w:r>
        <w:t>1)</w:t>
      </w:r>
    </w:p>
    <w:p>
      <w:pPr>
        <w:pStyle w:val="BodyText"/>
      </w:pPr>
      <w:r>
        <w:t>TERSALIB DAN SENGSARA KAU, YESUS, TUHANKU,</w:t>
      </w:r>
    </w:p>
    <w:p>
      <w:pPr>
        <w:pStyle w:val="BodyText"/>
      </w:pPr>
      <w:r>
        <w:t>TERKULAI MENDERITA AKIBAT SALAHKU; DENGAN HATI YANG PILU,</w:t>
      </w:r>
    </w:p>
    <w:p>
      <w:pPr>
        <w:pStyle w:val="BodyText"/>
      </w:pPr>
      <w:r>
        <w:t>SEDIH  TAK TERPERI KULIHAT SIKSAANMU YANG DASHYAT DAN KEJI.</w:t>
      </w:r>
    </w:p>
    <w:p>
      <w:pPr>
        <w:pStyle w:val="BodyText"/>
      </w:pPr>
      <w:r>
        <w:t>2)</w:t>
      </w:r>
    </w:p>
    <w:p>
      <w:pPr>
        <w:pStyle w:val="BodyText"/>
      </w:pPr>
      <w:r>
        <w:t>ALAM BERDUKACITA DAN LANGIT MENGGELAP SAKSIKAN PUTRA ALLAH</w:t>
      </w:r>
    </w:p>
    <w:p>
      <w:pPr>
        <w:pStyle w:val="BodyText"/>
      </w:pPr>
      <w:r>
        <w:t>MEMBUAT FIRMAN G'NAP; DITANGGUNG S'GALA SIKSA</w:t>
      </w:r>
    </w:p>
    <w:p>
      <w:pPr>
        <w:pStyle w:val="BodyText"/>
      </w:pPr>
      <w:r>
        <w:t>YANG SAKIT DAN PEDIH DEMI TEBUSAN DOSA MANUSIA DI BUMI.</w:t>
      </w:r>
    </w:p>
    <w:p>
      <w:pPr>
        <w:pStyle w:val="BodyText"/>
      </w:pPr>
      <w:r>
        <w:t>3)</w:t>
      </w:r>
    </w:p>
    <w:p>
      <w:pPr>
        <w:pStyle w:val="BodyText"/>
      </w:pPr>
      <w:r>
        <w:t>TERTUMPAH DARAH YESUS DI BUKIT KALVARI;</w:t>
      </w:r>
    </w:p>
    <w:p>
      <w:pPr>
        <w:pStyle w:val="BodyText"/>
      </w:pPr>
      <w:r>
        <w:t>DIPIKUL DENGAN TULUS DURHAKA INSANI.</w:t>
      </w:r>
    </w:p>
    <w:p>
      <w:pPr>
        <w:pStyle w:val="BodyText"/>
      </w:pPr>
      <w:r>
        <w:t>BERTOBATLAH, MANUSIA, MEMOHON AMPUNNYA,</w:t>
      </w:r>
    </w:p>
    <w:p>
      <w:pPr>
        <w:pStyle w:val="BodyText"/>
      </w:pPr>
      <w:r>
        <w:t>SUPAYA DI SUCIKAN  DI DALAM DARAHNYA!</w:t>
      </w:r>
    </w:p>
    <w:p/>
    <w:p>
      <w:pPr>
        <w:pStyle w:val="Heading1"/>
      </w:pPr>
      <w:r>
        <w:t>KJ NO. 167 "KJ 167 YESUS, TUHANKU, APAKAH DOSAMU"</w:t>
      </w:r>
    </w:p>
    <w:p>
      <w:r>
        <w:t>Nada Dasar: 6=G 2/4</w:t>
      </w:r>
    </w:p>
    <w:p>
      <w:pPr>
        <w:pStyle w:val="BodyText"/>
      </w:pPr>
      <w:r>
        <w:t>1)</w:t>
      </w:r>
    </w:p>
    <w:p>
      <w:pPr>
        <w:pStyle w:val="BodyText"/>
      </w:pPr>
      <w:r>
        <w:t>YESUS, TUHANKU, APAKAH DOSAMU, HINGGA HUKUMAN BAGIMU BERLAKU?</w:t>
      </w:r>
    </w:p>
    <w:p>
      <w:pPr>
        <w:pStyle w:val="BodyText"/>
      </w:pPr>
      <w:r>
        <w:t>DURHAKA APA SUDAH DITUDUHKAN PADAMU TUHAN?</w:t>
      </w:r>
    </w:p>
    <w:p>
      <w:pPr>
        <w:pStyle w:val="BodyText"/>
      </w:pPr>
      <w:r>
        <w:t>2)</w:t>
      </w:r>
    </w:p>
    <w:p>
      <w:pPr>
        <w:pStyle w:val="BodyText"/>
      </w:pPr>
      <w:r>
        <w:t>KAU DIDERA, DIHINA KAUM PRAJURIT, KAU DICERCA, DIB'RI MAHKOTA DURI</w:t>
      </w:r>
    </w:p>
    <w:p>
      <w:pPr>
        <w:pStyle w:val="BodyText"/>
      </w:pPr>
      <w:r>
        <w:t>DAN MINUMMU PADA KAYU SALIB ANGGUR YANG PAHIT.</w:t>
      </w:r>
    </w:p>
    <w:p>
      <w:pPr>
        <w:pStyle w:val="BodyText"/>
      </w:pPr>
      <w:r>
        <w:t>3)</w:t>
      </w:r>
    </w:p>
    <w:p>
      <w:pPr>
        <w:pStyle w:val="BodyText"/>
      </w:pPr>
      <w:r>
        <w:t>APA SEBABNYA KAUTERIMA SIKSA? TAK LAIN KAR'NA DOSA MANUSIA:</w:t>
      </w:r>
    </w:p>
    <w:p>
      <w:pPr>
        <w:pStyle w:val="BodyText"/>
      </w:pPr>
      <w:r>
        <w:t>AKU SENDIRI DAN KESALAHANKU JADI BEBANMU!</w:t>
      </w:r>
    </w:p>
    <w:p>
      <w:pPr>
        <w:pStyle w:val="BodyText"/>
      </w:pPr>
      <w:r>
        <w:t>4)</w:t>
      </w:r>
    </w:p>
    <w:p>
      <w:pPr>
        <w:pStyle w:val="BodyText"/>
      </w:pPr>
      <w:r>
        <w:t>SIAPA MENDUGA JALAN HUKUM INI: BAHWA GEMBALA MENGURBANKAN DIRI,</w:t>
      </w:r>
    </w:p>
    <w:p>
      <w:pPr>
        <w:pStyle w:val="BodyText"/>
      </w:pPr>
      <w:r>
        <w:t>JADI TEBUSAN DOMBA YANG BERSALAH TERHADAP ALLAH.</w:t>
      </w:r>
    </w:p>
    <w:p>
      <w:pPr>
        <w:pStyle w:val="BodyText"/>
      </w:pPr>
      <w:r>
        <w:t>5)</w:t>
      </w:r>
    </w:p>
    <w:p>
      <w:pPr>
        <w:pStyle w:val="BodyText"/>
      </w:pPr>
      <w:r>
        <w:t>KAU HARUS MATI WALAU TAK BERDOSA, ORANG BERSALAH HIDUP DAN SENTOSA.</w:t>
      </w:r>
    </w:p>
    <w:p>
      <w:pPr>
        <w:pStyle w:val="BodyText"/>
      </w:pPr>
      <w:r>
        <w:t>BEBASLAH KAMI YANG T'LAH MENGAMINKAN KAU DISALIBKAN.</w:t>
      </w:r>
    </w:p>
    <w:p>
      <w:pPr>
        <w:pStyle w:val="BodyText"/>
      </w:pPr>
      <w:r>
        <w:t>6)</w:t>
      </w:r>
    </w:p>
    <w:p>
      <w:pPr>
        <w:pStyle w:val="BodyText"/>
      </w:pPr>
      <w:r>
        <w:t>KASIH SEMPURNA, RAHMAT TAK TERHINGGA, KAU MENJALANI SIKSA MAUT HINA.</w:t>
      </w:r>
    </w:p>
    <w:p>
      <w:pPr>
        <w:pStyle w:val="BodyText"/>
      </w:pPr>
      <w:r>
        <w:t>AKU TERBAWA DUNIA SUKACITA, KAU MENDERITA!</w:t>
      </w:r>
    </w:p>
    <w:p>
      <w:pPr>
        <w:pStyle w:val="BodyText"/>
      </w:pPr>
      <w:r>
        <w:t>7)</w:t>
      </w:r>
    </w:p>
    <w:p>
      <w:pPr>
        <w:pStyle w:val="BodyText"/>
      </w:pPr>
      <w:r>
        <w:t>RAJA ABADI, APA KULAKUKAN, AGAR KASIHMU DAPAT KUMASYHURKAN?</w:t>
      </w:r>
    </w:p>
    <w:p>
      <w:pPr>
        <w:pStyle w:val="BodyText"/>
      </w:pPr>
      <w:r>
        <w:t>APA YANG LAYAK AKU PERSEMBAHKAN JADI IMBALAN?</w:t>
      </w:r>
    </w:p>
    <w:p>
      <w:pPr>
        <w:pStyle w:val="BodyText"/>
      </w:pPr>
      <w:r>
        <w:t>8)</w:t>
      </w:r>
    </w:p>
    <w:p>
      <w:pPr>
        <w:pStyle w:val="BodyText"/>
      </w:pPr>
      <w:r>
        <w:t>TIADA YANG SANGGUP UNTUK MENGIMBANGI RAHMAT KASIHMU SUCI DAN ILAHI.</w:t>
      </w:r>
    </w:p>
    <w:p>
      <w:pPr>
        <w:pStyle w:val="BodyText"/>
      </w:pPr>
      <w:r>
        <w:t>BAIK BERUSAHA MAUPUN BERIBADAH, TAKKAN SETARA!</w:t>
      </w:r>
    </w:p>
    <w:p>
      <w:pPr>
        <w:pStyle w:val="BodyText"/>
      </w:pPr>
      <w:r>
        <w:t>9)</w:t>
      </w:r>
    </w:p>
    <w:p>
      <w:pPr>
        <w:pStyle w:val="BodyText"/>
      </w:pPr>
      <w:r>
        <w:t>NAMUN YANG TINGGAL BERKENAN PADAMU HANYALAH BILA KUSALIBKAN NAFSU;</w:t>
      </w:r>
    </w:p>
    <w:p>
      <w:pPr>
        <w:pStyle w:val="BodyText"/>
      </w:pPr>
      <w:r>
        <w:t>HATI YANG HANCUR YANG HENDAK BERTOBAT TIDAK KAUTOLAK.</w:t>
      </w:r>
    </w:p>
    <w:p>
      <w:pPr>
        <w:pStyle w:val="BodyText"/>
      </w:pPr>
      <w:r>
        <w:t>10)</w:t>
      </w:r>
    </w:p>
    <w:p>
      <w:pPr>
        <w:pStyle w:val="BodyText"/>
      </w:pPr>
      <w:r>
        <w:t>KAR'NA 'KU TAHU AKU TAK BERKUASA DAN AGAR JANGAN AKU PUTUS ASA,</w:t>
      </w:r>
    </w:p>
    <w:p>
      <w:pPr>
        <w:pStyle w:val="BodyText"/>
      </w:pPr>
      <w:r>
        <w:t>B'RI ROH KUDUSMU MEMERINTAH AKU IKUT JEJAKMU!</w:t>
      </w:r>
    </w:p>
    <w:p>
      <w:pPr>
        <w:pStyle w:val="BodyText"/>
      </w:pPr>
      <w:r>
        <w:t>11)</w:t>
      </w:r>
    </w:p>
    <w:p>
      <w:pPr>
        <w:pStyle w:val="BodyText"/>
      </w:pPr>
      <w:r>
        <w:t>JADIKAN DAKU TAAT DAN SETIA DEMI NAMAMU YANG MAHAMULIA,</w:t>
      </w:r>
    </w:p>
    <w:p>
      <w:pPr>
        <w:pStyle w:val="BodyText"/>
      </w:pPr>
      <w:r>
        <w:t>AGAR KUPIKUL SALIBMU KE MUKA TANPA BERDUKA.</w:t>
      </w:r>
    </w:p>
    <w:p>
      <w:pPr>
        <w:pStyle w:val="BodyText"/>
      </w:pPr>
      <w:r>
        <w:t>12)</w:t>
      </w:r>
    </w:p>
    <w:p>
      <w:pPr>
        <w:pStyle w:val="BodyText"/>
      </w:pPr>
      <w:r>
        <w:t>WALAU KARYAKU TAK BERSIFAT JASA, NAMUN, YA TUHAN, KAU SENANTIASA</w:t>
      </w:r>
    </w:p>
    <w:p>
      <w:pPr>
        <w:pStyle w:val="BodyText"/>
      </w:pPr>
      <w:r>
        <w:t>MAU MENERIMA PERSEMBAHAN HATI DAN KAUBERKATI.</w:t>
      </w:r>
    </w:p>
    <w:p>
      <w:pPr>
        <w:pStyle w:val="BodyText"/>
      </w:pPr>
      <w:r>
        <w:t>13)</w:t>
      </w:r>
    </w:p>
    <w:p>
      <w:pPr>
        <w:pStyle w:val="BodyText"/>
      </w:pPr>
      <w:r>
        <w:t>YA TUHAN YESUS YANG DI TAKHTA ALLAH, KAU YANG TERPUJI UNTUK SELAMANYA;</w:t>
      </w:r>
    </w:p>
    <w:p>
      <w:pPr>
        <w:pStyle w:val="BodyText"/>
      </w:pPr>
      <w:r>
        <w:t>AKU PUN IKUT MEMBERI SELALU SYUKUR PADAMU!</w:t>
      </w:r>
    </w:p>
    <w:p/>
    <w:p>
      <w:pPr>
        <w:pStyle w:val="Heading1"/>
      </w:pPr>
      <w:r>
        <w:t>KJ NO. 168 "JUDUL TIDAK DITEMUKAN"</w:t>
      </w:r>
    </w:p>
    <w:p>
      <w:r>
        <w:t>Nada Dasar: Nada Dasar tidak ditemukan</w:t>
      </w:r>
    </w:p>
    <w:p/>
    <w:p>
      <w:pPr>
        <w:pStyle w:val="Heading1"/>
      </w:pPr>
      <w:r>
        <w:t>KJ NO. 169 "KJ 169 MEMANDANG SALIB RAJAKU"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MEMANDANG SALIB RAJAKU YANG MATI UNTUK DUNIA,</w:t>
      </w:r>
    </w:p>
    <w:p>
      <w:pPr>
        <w:pStyle w:val="BodyText"/>
      </w:pPr>
      <w:r>
        <w:t>KURASA HANCUR CONGKAKKU DAN HARTA HILANG HARGANYA.</w:t>
      </w:r>
    </w:p>
    <w:p>
      <w:pPr>
        <w:pStyle w:val="BodyText"/>
      </w:pPr>
      <w:r>
        <w:t>2)</w:t>
      </w:r>
    </w:p>
    <w:p>
      <w:pPr>
        <w:pStyle w:val="BodyText"/>
      </w:pPr>
      <w:r>
        <w:t>TAK BOLEH AKU BERMEGAH SELAIN DI DALAM SALIBMU;</w:t>
      </w:r>
    </w:p>
    <w:p>
      <w:pPr>
        <w:pStyle w:val="BodyText"/>
      </w:pPr>
      <w:r>
        <w:t>KUBUANG NIKMAT DUNIA DEMI DARAHMU YANG KUDUS.</w:t>
      </w:r>
    </w:p>
    <w:p>
      <w:pPr>
        <w:pStyle w:val="BodyText"/>
      </w:pPr>
      <w:r>
        <w:t>3)</w:t>
      </w:r>
    </w:p>
    <w:p>
      <w:pPr>
        <w:pStyle w:val="BodyText"/>
      </w:pPr>
      <w:r>
        <w:t>BERPADU KASIH DAN SEDIH MENGALIR DARI LUKAMU;</w:t>
      </w:r>
    </w:p>
    <w:p>
      <w:pPr>
        <w:pStyle w:val="BodyText"/>
      </w:pPr>
      <w:r>
        <w:t>MAHKOTA DURI YANG PEDIH MENJADI KEAGUNGANMU.</w:t>
      </w:r>
    </w:p>
    <w:p>
      <w:pPr>
        <w:pStyle w:val="BodyText"/>
      </w:pPr>
      <w:r>
        <w:t>4)</w:t>
      </w:r>
    </w:p>
    <w:p>
      <w:pPr>
        <w:pStyle w:val="BodyText"/>
      </w:pPr>
      <w:r>
        <w:t>MELIHAT DARAH LUKANYA MEMBALUT TUBUH TUHANKU,</w:t>
      </w:r>
    </w:p>
    <w:p>
      <w:pPr>
        <w:pStyle w:val="BodyText"/>
      </w:pPr>
      <w:r>
        <w:t>'KU MATI BAGI DUNIA DAN DUNIA MATI BAGIKU.</w:t>
      </w:r>
    </w:p>
    <w:p>
      <w:pPr>
        <w:pStyle w:val="BodyText"/>
      </w:pPr>
      <w:r>
        <w:t>5)</w:t>
      </w:r>
    </w:p>
    <w:p>
      <w:pPr>
        <w:pStyle w:val="BodyText"/>
      </w:pPr>
      <w:r>
        <w:t>ANDAIKAN JAGAD MILIKKU DAN KUSERAHKAN PADANYA,</w:t>
      </w:r>
    </w:p>
    <w:p>
      <w:pPr>
        <w:pStyle w:val="BodyText"/>
      </w:pPr>
      <w:r>
        <w:t>TAK CUKUP BAGI TUHANKU DIRIKU YANG DIMINTANYA.</w:t>
      </w:r>
    </w:p>
    <w:p/>
    <w:p>
      <w:pPr>
        <w:pStyle w:val="Heading1"/>
      </w:pPr>
      <w:r>
        <w:t>KJ NO. 170 "KJ 170 KEPALA YANG BERDARAH"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KEPALA YANG BERDARAH, TERTUNDUK DAN SEDIH,</w:t>
      </w:r>
    </w:p>
    <w:p>
      <w:pPr>
        <w:pStyle w:val="BodyText"/>
      </w:pPr>
      <w:r>
        <w:t>PENUH DENGAN SENGSARA DAN LUKA YANG PEDIH,</w:t>
      </w:r>
    </w:p>
    <w:p>
      <w:pPr>
        <w:pStyle w:val="BodyText"/>
      </w:pPr>
      <w:r>
        <w:t>MESKI MAHKOTA DURI MENGHINA HARKATMU,</w:t>
      </w:r>
    </w:p>
    <w:p>
      <w:pPr>
        <w:pStyle w:val="BodyText"/>
      </w:pPr>
      <w:r>
        <w:t>KAU PATUT KUKAGUMI: TERIMA HORMATKU.</w:t>
      </w:r>
    </w:p>
    <w:p>
      <w:pPr>
        <w:pStyle w:val="BodyText"/>
      </w:pPr>
      <w:r>
        <w:t>2)</w:t>
      </w:r>
    </w:p>
    <w:p>
      <w:pPr>
        <w:pStyle w:val="BodyText"/>
      </w:pPr>
      <w:r>
        <w:t>O WAJAH YANG MULIA, YANG PATUT DI SEMBAH</w:t>
      </w:r>
    </w:p>
    <w:p>
      <w:pPr>
        <w:pStyle w:val="BodyText"/>
      </w:pPr>
      <w:r>
        <w:t>DAN LAYAK MENERIMA PUJIAN DUNIA, SEKARANG DILUDAHI,</w:t>
      </w:r>
    </w:p>
    <w:p>
      <w:pPr>
        <w:pStyle w:val="BodyText"/>
      </w:pPr>
      <w:r>
        <w:t>DIHINA, DICERCA, DISIKSA, DILUKAI YANG SALAH SIAPAKAH?</w:t>
      </w:r>
    </w:p>
    <w:p>
      <w:pPr>
        <w:pStyle w:val="BodyText"/>
      </w:pPr>
      <w:r>
        <w:t>3)</w:t>
      </w:r>
    </w:p>
    <w:p>
      <w:pPr>
        <w:pStyle w:val="BodyText"/>
      </w:pPr>
      <w:r>
        <w:t>YA TUHAN, YANG KAUTANGGUNG YAITU SALAHKU;</w:t>
      </w:r>
    </w:p>
    <w:p>
      <w:pPr>
        <w:pStyle w:val="BodyText"/>
      </w:pPr>
      <w:r>
        <w:t>DOSAKU T'LAH KAUGANTUNG DIKAYU SALIBMU.</w:t>
      </w:r>
    </w:p>
    <w:p>
      <w:pPr>
        <w:pStyle w:val="BodyText"/>
      </w:pPr>
      <w:r>
        <w:t>O, KASIHANI DAKU YANG HARUS DICELA;</w:t>
      </w:r>
    </w:p>
    <w:p>
      <w:pPr>
        <w:pStyle w:val="BodyText"/>
      </w:pPr>
      <w:r>
        <w:t>AMPUNILAH HAMBAMU, BERI ANUGERAH!</w:t>
      </w:r>
    </w:p>
    <w:p>
      <w:pPr>
        <w:pStyle w:val="BodyText"/>
      </w:pPr>
      <w:r>
        <w:t>4)</w:t>
      </w:r>
    </w:p>
    <w:p>
      <w:pPr>
        <w:pStyle w:val="BodyText"/>
      </w:pPr>
      <w:r>
        <w:t>GEMBALA YANG SETIA TERIMA DOMBAMU!</w:t>
      </w:r>
    </w:p>
    <w:p>
      <w:pPr>
        <w:pStyle w:val="BodyText"/>
      </w:pPr>
      <w:r>
        <w:t>KAU SUMBER BAHAGIA PENUNTUN HIDUPKU.</w:t>
      </w:r>
    </w:p>
    <w:p>
      <w:pPr>
        <w:pStyle w:val="BodyText"/>
      </w:pPr>
      <w:r>
        <w:t>SABDAMU T'LAH MEMBUKA KARUNIA TAK TERP'RI</w:t>
      </w:r>
    </w:p>
    <w:p>
      <w:pPr>
        <w:pStyle w:val="BodyText"/>
      </w:pPr>
      <w:r>
        <w:t>DAN NIKMAT DARI SORGA PADAKU KAUBERI.</w:t>
      </w:r>
    </w:p>
    <w:p>
      <w:pPr>
        <w:pStyle w:val="BodyText"/>
      </w:pPr>
      <w:r>
        <w:t>5)</w:t>
      </w:r>
    </w:p>
    <w:p>
      <w:pPr>
        <w:pStyle w:val="BodyText"/>
      </w:pPr>
      <w:r>
        <w:t>SYUKUR SEBULAT HATI KUB'RIKAN PADAMU,</w:t>
      </w:r>
    </w:p>
    <w:p>
      <w:pPr>
        <w:pStyle w:val="BodyText"/>
      </w:pPr>
      <w:r>
        <w:t>YA YESUS YANG T'LAH MATI DEMI SELAMATKU.</w:t>
      </w:r>
    </w:p>
    <w:p>
      <w:pPr>
        <w:pStyle w:val="BodyText"/>
      </w:pPr>
      <w:r>
        <w:t>HENDAKLAH 'KU TERHIBUR DENGAN TUNTUNANMU:</w:t>
      </w:r>
    </w:p>
    <w:p>
      <w:pPr>
        <w:pStyle w:val="BodyText"/>
      </w:pPr>
      <w:r>
        <w:t>PADAMU 'KUBERLINDUNG DI AKHIR HAYATKU.</w:t>
      </w:r>
    </w:p>
    <w:p>
      <w:pPr>
        <w:pStyle w:val="BodyText"/>
      </w:pPr>
      <w:r>
        <w:t>6)</w:t>
      </w:r>
    </w:p>
    <w:p>
      <w:pPr>
        <w:pStyle w:val="BodyText"/>
      </w:pPr>
      <w:r>
        <w:t>DI SAAT AKU MATI, KAU TINGGALAH SERTA;</w:t>
      </w:r>
    </w:p>
    <w:p>
      <w:pPr>
        <w:pStyle w:val="BodyText"/>
      </w:pPr>
      <w:r>
        <w:t>DI PINTU MAUT NANTI, YA TUHAN, DATANGLAH!</w:t>
      </w:r>
    </w:p>
    <w:p>
      <w:pPr>
        <w:pStyle w:val="BodyText"/>
      </w:pPr>
      <w:r>
        <w:t>DI KALA KECEMASAN MENGHIMPIT HATIKU,</w:t>
      </w:r>
    </w:p>
    <w:p>
      <w:pPr>
        <w:pStyle w:val="BodyText"/>
      </w:pPr>
      <w:r>
        <w:t>BERILAH KEKUATAN BERKAT SENGSARAMU.</w:t>
      </w:r>
    </w:p>
    <w:p>
      <w:pPr>
        <w:pStyle w:val="BodyText"/>
      </w:pPr>
      <w:r>
        <w:t>7)</w:t>
      </w:r>
    </w:p>
    <w:p>
      <w:pPr>
        <w:pStyle w:val="BodyText"/>
      </w:pPr>
      <w:r>
        <w:t>ENGKAULAH PERLINDUNGAN DI SAAT AJALKU;</w:t>
      </w:r>
    </w:p>
    <w:p>
      <w:pPr>
        <w:pStyle w:val="BodyText"/>
      </w:pPr>
      <w:r>
        <w:t>SALIBMULAH, YA TUHAN, PENGHIBUR ANAKMU</w:t>
      </w:r>
    </w:p>
    <w:p>
      <w:pPr>
        <w:pStyle w:val="BodyText"/>
      </w:pPr>
      <w:r>
        <w:t>DAN WAJAHMU KUPANDANG DENGAN IMAN TEGUH.</w:t>
      </w:r>
    </w:p>
    <w:p>
      <w:pPr>
        <w:pStyle w:val="BodyText"/>
      </w:pPr>
      <w:r>
        <w:t>BERBAHAGIA ORANG YANG MATI DALAM-MU.</w:t>
      </w:r>
    </w:p>
    <w:p/>
    <w:p>
      <w:pPr>
        <w:pStyle w:val="Heading1"/>
      </w:pPr>
      <w:r>
        <w:t>KJ NO. 171 "KJ 171 PATAKA RAJA MAJULAH"</w:t>
      </w:r>
    </w:p>
    <w:p>
      <w:r>
        <w:t>Nada Dasar: 6=E 3/4</w:t>
      </w:r>
    </w:p>
    <w:p>
      <w:pPr>
        <w:pStyle w:val="BodyText"/>
      </w:pPr>
      <w:r>
        <w:t>1)</w:t>
      </w:r>
    </w:p>
    <w:p>
      <w:pPr>
        <w:pStyle w:val="BodyText"/>
      </w:pPr>
      <w:r>
        <w:t>PATAKA RAJA MAJULAH, SALIB MENJULANG CEMERLANG:</w:t>
      </w:r>
    </w:p>
    <w:p>
      <w:pPr>
        <w:pStyle w:val="BodyText"/>
      </w:pPr>
      <w:r>
        <w:t>TERGANTUNG KHALIK SEMESTA DI DALAM RUPA MAHLUKNYA.</w:t>
      </w:r>
    </w:p>
    <w:p>
      <w:pPr>
        <w:pStyle w:val="BodyText"/>
      </w:pPr>
      <w:r>
        <w:t>2)</w:t>
      </w:r>
    </w:p>
    <w:p>
      <w:pPr>
        <w:pStyle w:val="BodyText"/>
      </w:pPr>
      <w:r>
        <w:t>DI SALIB ITU LIHATLAH TERPAKU KURBAN MULIA;</w:t>
      </w:r>
    </w:p>
    <w:p>
      <w:pPr>
        <w:pStyle w:val="BodyText"/>
      </w:pPr>
      <w:r>
        <w:t>TANGANNYA DIRENTANGKANNYA DEMI BERKAT ANUGERAH.</w:t>
      </w:r>
    </w:p>
    <w:p>
      <w:pPr>
        <w:pStyle w:val="BodyText"/>
      </w:pPr>
      <w:r>
        <w:t>3)</w:t>
      </w:r>
    </w:p>
    <w:p>
      <w:pPr>
        <w:pStyle w:val="BodyText"/>
      </w:pPr>
      <w:r>
        <w:t>DITIKAM TOMBAK YANG KEJAM, MENGUCUR DARI LAMBUNGNYA</w:t>
      </w:r>
    </w:p>
    <w:p>
      <w:pPr>
        <w:pStyle w:val="BodyText"/>
      </w:pPr>
      <w:r>
        <w:t>CAMPURAN AIR-DARAHNYA MEMBASUH DOSA MANUSIA.</w:t>
      </w:r>
    </w:p>
    <w:p>
      <w:pPr>
        <w:pStyle w:val="BodyText"/>
      </w:pPr>
      <w:r>
        <w:t>4)</w:t>
      </w:r>
    </w:p>
    <w:p>
      <w:pPr>
        <w:pStyle w:val="BodyText"/>
      </w:pPr>
      <w:r>
        <w:t>NUBUAT MAZMUR DAUD GENAP: "HAI BANGSA-BANGSA DUNIA,</w:t>
      </w:r>
    </w:p>
    <w:p>
      <w:pPr>
        <w:pStyle w:val="BodyText"/>
      </w:pPr>
      <w:r>
        <w:t>AKUI TUHAN RAJAMU; SEBATANG KAYU TAKHTANYA."</w:t>
      </w:r>
    </w:p>
    <w:p>
      <w:pPr>
        <w:pStyle w:val="BodyText"/>
      </w:pPr>
      <w:r>
        <w:t>5)</w:t>
      </w:r>
    </w:p>
    <w:p>
      <w:pPr>
        <w:pStyle w:val="BodyText"/>
      </w:pPr>
      <w:r>
        <w:t>O POHON ELOK DAN MEGAH, BERHIAS MERAH MULIA,</w:t>
      </w:r>
    </w:p>
    <w:p>
      <w:pPr>
        <w:pStyle w:val="BodyText"/>
      </w:pPr>
      <w:r>
        <w:t>TERPILIH AGAR DAHANMU, MENJAMAH TUBUH RAJAKU.</w:t>
      </w:r>
    </w:p>
    <w:p>
      <w:pPr>
        <w:pStyle w:val="BodyText"/>
      </w:pPr>
      <w:r>
        <w:t>6)</w:t>
      </w:r>
    </w:p>
    <w:p>
      <w:pPr>
        <w:pStyle w:val="BodyText"/>
      </w:pPr>
      <w:r>
        <w:t>DITIMBANG PADA CABANGMU TEBUSAN BAGI DUNIA:</w:t>
      </w:r>
    </w:p>
    <w:p>
      <w:pPr>
        <w:pStyle w:val="BodyText"/>
      </w:pPr>
      <w:r>
        <w:t>TAWANAN MAUT BEBASLAH, TERANGKAT DI NERACAMU.</w:t>
      </w:r>
    </w:p>
    <w:p>
      <w:pPr>
        <w:pStyle w:val="BodyText"/>
      </w:pPr>
      <w:r>
        <w:t>7)</w:t>
      </w:r>
    </w:p>
    <w:p>
      <w:pPr>
        <w:pStyle w:val="BodyText"/>
      </w:pPr>
      <w:r>
        <w:t>HARUMLAH DAMAR KAYUMU, AROMA MADU KALAHLAH;</w:t>
      </w:r>
    </w:p>
    <w:p>
      <w:pPr>
        <w:pStyle w:val="BodyText"/>
      </w:pPr>
      <w:r>
        <w:t>PENUH BERKATLAH BUAHMU, O POHON HAYAT YANG MEGAH!</w:t>
      </w:r>
    </w:p>
    <w:p>
      <w:pPr>
        <w:pStyle w:val="BodyText"/>
      </w:pPr>
      <w:r>
        <w:t>8)</w:t>
      </w:r>
    </w:p>
    <w:p>
      <w:pPr>
        <w:pStyle w:val="BodyText"/>
      </w:pPr>
      <w:r>
        <w:t>SALAM, MEZBAH DAN KURBANNYA, SEBAB SENGSARA MULIA:</w:t>
      </w:r>
    </w:p>
    <w:p>
      <w:pPr>
        <w:pStyle w:val="BodyText"/>
      </w:pPr>
      <w:r>
        <w:t>YANG HIDUP MEMASUKI MAUT; TERBITLAH HIDUP ABADI.</w:t>
      </w:r>
    </w:p>
    <w:p>
      <w:pPr>
        <w:pStyle w:val="BodyText"/>
      </w:pPr>
      <w:r>
        <w:t>9)</w:t>
      </w:r>
    </w:p>
    <w:p>
      <w:pPr>
        <w:pStyle w:val="BodyText"/>
      </w:pPr>
      <w:r>
        <w:t>O SALIB, KAU HARAPANKU DI WAKTU 'KU MEMANGGULMU:</w:t>
      </w:r>
    </w:p>
    <w:p>
      <w:pPr>
        <w:pStyle w:val="BodyText"/>
      </w:pPr>
      <w:r>
        <w:t>LIMPAHKANLAH KARUNIA DAN DOSAKU TUTUPLAH.</w:t>
      </w:r>
    </w:p>
    <w:p>
      <w:pPr>
        <w:pStyle w:val="BodyText"/>
      </w:pPr>
      <w:r>
        <w:t>10)</w:t>
      </w:r>
    </w:p>
    <w:p>
      <w:pPr>
        <w:pStyle w:val="BodyText"/>
      </w:pPr>
      <w:r>
        <w:t>TRITUNGGAL ALLAH, T'RIMALAH SYUKUR SELURUH MAHLUKMU!</w:t>
      </w:r>
    </w:p>
    <w:p>
      <w:pPr>
        <w:pStyle w:val="BodyText"/>
      </w:pPr>
      <w:r>
        <w:t>YANG KAUS'LAMATKAN PIMPINLAH KEKAL SELAMA-LAMANYA.</w:t>
      </w:r>
    </w:p>
    <w:p/>
    <w:p>
      <w:pPr>
        <w:pStyle w:val="Heading1"/>
      </w:pPr>
      <w:r>
        <w:t>KJ NO. 172 "KJ 172 LIHAT BUNDA YANG BERDUKA"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LIHAT BUNDA YANG BERDUKA DI DEPAN SALIB SANG PUT'RA;</w:t>
      </w:r>
    </w:p>
    <w:p>
      <w:pPr>
        <w:pStyle w:val="BodyText"/>
      </w:pPr>
      <w:r>
        <w:t>AIR MATA BERGENANG. O BETAPA JIWA IBU TERSEDU MENANGGUNG PILU,</w:t>
      </w:r>
    </w:p>
    <w:p>
      <w:pPr>
        <w:pStyle w:val="BodyText"/>
      </w:pPr>
      <w:r>
        <w:t>BAGAI DITEMBUS PEDANG.</w:t>
      </w:r>
    </w:p>
    <w:p>
      <w:pPr>
        <w:pStyle w:val="BodyText"/>
      </w:pPr>
      <w:r>
        <w:t>2)</w:t>
      </w:r>
    </w:p>
    <w:p>
      <w:pPr>
        <w:pStyle w:val="BodyText"/>
      </w:pPr>
      <w:r>
        <w:t>BUNDA PUT'RA TUNGGAL ALLAH DISEBUT "YANG BERBAHAGIA"</w:t>
      </w:r>
    </w:p>
    <w:p>
      <w:pPr>
        <w:pStyle w:val="BodyText"/>
      </w:pPr>
      <w:r>
        <w:t>KINI SANGAT BERSEDIH. HATINYA DIRUNDUNG DUKA,</w:t>
      </w:r>
    </w:p>
    <w:p>
      <w:pPr>
        <w:pStyle w:val="BodyText"/>
      </w:pPr>
      <w:r>
        <w:t>KAR'NA PUT'RA YANG TERMULIA BERSENGSARA DI SALIB.</w:t>
      </w:r>
    </w:p>
    <w:p>
      <w:pPr>
        <w:pStyle w:val="BodyText"/>
      </w:pPr>
      <w:r>
        <w:t>3)</w:t>
      </w:r>
    </w:p>
    <w:p>
      <w:pPr>
        <w:pStyle w:val="BodyText"/>
      </w:pPr>
      <w:r>
        <w:t>O SIAPA TIDAK PILU MENYAKSIKAN BUNDA KRISTUS MENANGISI</w:t>
      </w:r>
    </w:p>
    <w:p>
      <w:pPr>
        <w:pStyle w:val="BodyText"/>
      </w:pPr>
      <w:r>
        <w:t>PUT'RANYA? DAN SIAPA TAK TERGUGAH MENYELAMI DUKA BUNDA</w:t>
      </w:r>
    </w:p>
    <w:p>
      <w:pPr>
        <w:pStyle w:val="BodyText"/>
      </w:pPr>
      <w:r>
        <w:t>DALAM SIKSA ANAKNYA?</w:t>
      </w:r>
    </w:p>
    <w:p>
      <w:pPr>
        <w:pStyle w:val="BodyText"/>
      </w:pPr>
      <w:r>
        <w:t>4)</w:t>
      </w:r>
    </w:p>
    <w:p>
      <w:pPr>
        <w:pStyle w:val="BodyText"/>
      </w:pPr>
      <w:r>
        <w:t>DILIHATNYA YESUS, PUT'RA, YANG TERSIKSA DAN TERLUKA</w:t>
      </w:r>
    </w:p>
    <w:p>
      <w:pPr>
        <w:pStyle w:val="BodyText"/>
      </w:pPr>
      <w:r>
        <w:t>KAR'NA DOSA UMATNYA DAN BERGUMUL SENDIRIAN</w:t>
      </w:r>
    </w:p>
    <w:p>
      <w:pPr>
        <w:pStyle w:val="BodyText"/>
      </w:pPr>
      <w:r>
        <w:t>MENGHADAPI KEMATIAN MENYERAHKAN NYAWANYA.</w:t>
      </w:r>
    </w:p>
    <w:p>
      <w:pPr>
        <w:pStyle w:val="BodyText"/>
      </w:pPr>
      <w:r>
        <w:t>5)</w:t>
      </w:r>
    </w:p>
    <w:p>
      <w:pPr>
        <w:pStyle w:val="BodyText"/>
      </w:pPr>
      <w:r>
        <w:t>WAHAI BUNDA, SUMBER KASIH, BIAR TURUT KUHAYATI</w:t>
      </w:r>
    </w:p>
    <w:p>
      <w:pPr>
        <w:pStyle w:val="BodyText"/>
      </w:pPr>
      <w:r>
        <w:t>DUKAMU YANG MENCEKAM; BIAR HATIKU BERNYALA MENGASIHI</w:t>
      </w:r>
    </w:p>
    <w:p>
      <w:pPr>
        <w:pStyle w:val="BodyText"/>
      </w:pPr>
      <w:r>
        <w:t>PUT'RA ALLAH DAN PADANYA BERKENAN.</w:t>
      </w:r>
    </w:p>
    <w:p>
      <w:pPr>
        <w:pStyle w:val="BodyText"/>
      </w:pPr>
      <w:r>
        <w:t>6)</w:t>
      </w:r>
    </w:p>
    <w:p>
      <w:pPr>
        <w:pStyle w:val="BodyText"/>
      </w:pPr>
      <w:r>
        <w:t>BIARLAH SENGSARA AIB DARI DIA</w:t>
      </w:r>
    </w:p>
    <w:p>
      <w:pPr>
        <w:pStyle w:val="BodyText"/>
      </w:pPr>
      <w:r>
        <w:t>YANG TERSALIB TERSEMAT DI HATIKU; BIAR SIKSA SALIB ITU</w:t>
      </w:r>
    </w:p>
    <w:p>
      <w:pPr>
        <w:pStyle w:val="BodyText"/>
      </w:pPr>
      <w:r>
        <w:t>YANG DITANGGUNGNYA BAGIKU KUDEKAP BERSAMAMU.</w:t>
      </w:r>
    </w:p>
    <w:p>
      <w:pPr>
        <w:pStyle w:val="BodyText"/>
      </w:pPr>
      <w:r>
        <w:t>7)</w:t>
      </w:r>
    </w:p>
    <w:p>
      <w:pPr>
        <w:pStyle w:val="BodyText"/>
      </w:pPr>
      <w:r>
        <w:t>BIAR AKU DISAMPINGMU PILU KAR'NA WAFAT KRISTUS</w:t>
      </w:r>
    </w:p>
    <w:p>
      <w:pPr>
        <w:pStyle w:val="BodyText"/>
      </w:pPr>
      <w:r>
        <w:t>DI SEPANJANG HIDUPKU; INILAH KEINGINANKU:</w:t>
      </w:r>
    </w:p>
    <w:p>
      <w:pPr>
        <w:pStyle w:val="BodyText"/>
      </w:pPr>
      <w:r>
        <w:t>DI DEKAT SALIB PUT'RAMU BESERTAMU TERSEDU.</w:t>
      </w:r>
    </w:p>
    <w:p>
      <w:pPr>
        <w:pStyle w:val="BodyText"/>
      </w:pPr>
      <w:r>
        <w:t>8)</w:t>
      </w:r>
    </w:p>
    <w:p>
      <w:pPr>
        <w:pStyle w:val="BodyText"/>
      </w:pPr>
      <w:r>
        <w:t>O PERAWAN YANG TERPILIH, PERKENANKAN AKU INI</w:t>
      </w:r>
    </w:p>
    <w:p>
      <w:pPr>
        <w:pStyle w:val="BodyText"/>
      </w:pPr>
      <w:r>
        <w:t>IKUT DIKAU BERSEDIH; BIAR KEMATIAN TUHAN</w:t>
      </w:r>
    </w:p>
    <w:p>
      <w:pPr>
        <w:pStyle w:val="BodyText"/>
      </w:pPr>
      <w:r>
        <w:t>DAN DARAHNYA YANG TERCURAH KUKENANGKAN TAK HENTI.</w:t>
      </w:r>
    </w:p>
    <w:p>
      <w:pPr>
        <w:pStyle w:val="BodyText"/>
      </w:pPr>
      <w:r>
        <w:t>9)</w:t>
      </w:r>
    </w:p>
    <w:p>
      <w:pPr>
        <w:pStyle w:val="BodyText"/>
      </w:pPr>
      <w:r>
        <w:t>BIAR AKU PUN TERLUKA, MENGHAYATI SALIB TUHAN,</w:t>
      </w:r>
    </w:p>
    <w:p>
      <w:pPr>
        <w:pStyle w:val="BodyText"/>
      </w:pPr>
      <w:r>
        <w:t>DIGERAKKAN KASIHNYA. HATIKU ENGKAU KOBARKAN;</w:t>
      </w:r>
    </w:p>
    <w:p>
      <w:pPr>
        <w:pStyle w:val="BodyText"/>
      </w:pPr>
      <w:r>
        <w:t>BIAR AKU DIBEBASKAN DALAM PENGHAKIMANNYA.</w:t>
      </w:r>
    </w:p>
    <w:p>
      <w:pPr>
        <w:pStyle w:val="BodyText"/>
      </w:pPr>
      <w:r>
        <w:t>10)</w:t>
      </w:r>
    </w:p>
    <w:p>
      <w:pPr>
        <w:pStyle w:val="BodyText"/>
      </w:pPr>
      <w:r>
        <w:t>BIARLAH SALIB TUHANKU JADI BENTENG NAUNGANKU</w:t>
      </w:r>
    </w:p>
    <w:p>
      <w:pPr>
        <w:pStyle w:val="BodyText"/>
      </w:pPr>
      <w:r>
        <w:t>DAN KURASA RAHMATNYA. BILA NANTI AKU MATI,</w:t>
      </w:r>
    </w:p>
    <w:p>
      <w:pPr>
        <w:pStyle w:val="BodyText"/>
      </w:pPr>
      <w:r>
        <w:t>BIAR AKU MEWARISI KEMULIAAN YANG BAKA.</w:t>
      </w:r>
    </w:p>
    <w:p/>
    <w:p>
      <w:pPr>
        <w:pStyle w:val="Heading1"/>
      </w:pPr>
      <w:r>
        <w:t>KJ NO. 173 "KJ 173 SIAPA TERGANTUNG DI SALIB DI SANA"</w:t>
      </w:r>
    </w:p>
    <w:p>
      <w:r>
        <w:t>Nada Dasar: 6=E 3/4, 2/4</w:t>
      </w:r>
    </w:p>
    <w:p>
      <w:pPr>
        <w:pStyle w:val="BodyText"/>
      </w:pPr>
      <w:r>
        <w:t>1)</w:t>
      </w:r>
    </w:p>
    <w:p>
      <w:pPr>
        <w:pStyle w:val="BodyText"/>
      </w:pPr>
      <w:r>
        <w:t>SIAPA TERGANTUNG DI SALIB DI SANA,</w:t>
      </w:r>
    </w:p>
    <w:p>
      <w:pPr>
        <w:pStyle w:val="BodyText"/>
      </w:pPr>
      <w:r>
        <w:t>TERTIMPA SIKSAAN DAN BENCANA,</w:t>
      </w:r>
    </w:p>
    <w:p>
      <w:pPr>
        <w:pStyle w:val="BodyText"/>
      </w:pPr>
      <w:r>
        <w:t>PENUH DENGAN LUKA, DIRUNDUNG HUKUMAN?</w:t>
      </w:r>
    </w:p>
    <w:p>
      <w:pPr>
        <w:pStyle w:val="BodyText"/>
      </w:pPr>
      <w:r>
        <w:t>APAKAH YANG SUDAH DITUDUHKAN?</w:t>
      </w:r>
    </w:p>
    <w:p>
      <w:pPr>
        <w:pStyle w:val="BodyText"/>
      </w:pPr>
      <w:r>
        <w:t>2)</w:t>
      </w:r>
    </w:p>
    <w:p>
      <w:pPr>
        <w:pStyle w:val="BodyText"/>
      </w:pPr>
      <w:r>
        <w:t>DI SALIB DI SANA, MENANGGUNG SENGSARA,</w:t>
      </w:r>
    </w:p>
    <w:p>
      <w:pPr>
        <w:pStyle w:val="BodyText"/>
      </w:pPr>
      <w:r>
        <w:t>TERGANTUNGLAH ANAK DOMBA ALLAH.</w:t>
      </w:r>
    </w:p>
    <w:p>
      <w:pPr>
        <w:pStyle w:val="BodyText"/>
      </w:pPr>
      <w:r>
        <w:t>TIADA SALAHNYA SELAIN MENGASIHI,</w:t>
      </w:r>
    </w:p>
    <w:p>
      <w:pPr>
        <w:pStyle w:val="BodyText"/>
      </w:pPr>
      <w:r>
        <w:t>DAN ITU DI TOLAK DUNIA INI.</w:t>
      </w:r>
    </w:p>
    <w:p>
      <w:pPr>
        <w:pStyle w:val="BodyText"/>
      </w:pPr>
      <w:r>
        <w:t>3)</w:t>
      </w:r>
    </w:p>
    <w:p>
      <w:pPr>
        <w:pStyle w:val="BodyText"/>
      </w:pPr>
      <w:r>
        <w:t>JIKALAU KASIHNYA SEMPURNA SEJATI,</w:t>
      </w:r>
    </w:p>
    <w:p>
      <w:pPr>
        <w:pStyle w:val="BodyText"/>
      </w:pPr>
      <w:r>
        <w:t>MENGAPAKAH IA HARUS MATI?</w:t>
      </w:r>
    </w:p>
    <w:p>
      <w:pPr>
        <w:pStyle w:val="BodyText"/>
      </w:pPr>
      <w:r>
        <w:t>MENGAPAKAH IA MENYANGKAL DIRINYA</w:t>
      </w:r>
    </w:p>
    <w:p>
      <w:pPr>
        <w:pStyle w:val="BodyText"/>
      </w:pPr>
      <w:r>
        <w:t>SEHINGGA DIPANDANG HINA DINA?</w:t>
      </w:r>
    </w:p>
    <w:p>
      <w:pPr>
        <w:pStyle w:val="BodyText"/>
      </w:pPr>
      <w:r>
        <w:t>4)</w:t>
      </w:r>
    </w:p>
    <w:p>
      <w:pPr>
        <w:pStyle w:val="BodyText"/>
      </w:pPr>
      <w:r>
        <w:t>UPAHNYA YAITU PAHALA SENTOSA</w:t>
      </w:r>
    </w:p>
    <w:p>
      <w:pPr>
        <w:pStyle w:val="BodyText"/>
      </w:pPr>
      <w:r>
        <w:t>YANG DATANG DENGAN TEBUSAN DOSA.</w:t>
      </w:r>
    </w:p>
    <w:p>
      <w:pPr>
        <w:pStyle w:val="BodyText"/>
      </w:pPr>
      <w:r>
        <w:t>CURAHAN DARAHNYA MENUTUP SEMUA;</w:t>
      </w:r>
    </w:p>
    <w:p>
      <w:pPr>
        <w:pStyle w:val="BodyText"/>
      </w:pPr>
      <w:r>
        <w:t>O LIHAT NESTAPA DAN BILURNYA!</w:t>
      </w:r>
    </w:p>
    <w:p>
      <w:pPr>
        <w:pStyle w:val="BodyText"/>
      </w:pPr>
      <w:r>
        <w:t>5)</w:t>
      </w:r>
    </w:p>
    <w:p>
      <w:pPr>
        <w:pStyle w:val="BodyText"/>
      </w:pPr>
      <w:r>
        <w:t>YA YESUS, YA TUHAN YANG MAHARAHMANI,</w:t>
      </w:r>
    </w:p>
    <w:p>
      <w:pPr>
        <w:pStyle w:val="BodyText"/>
      </w:pPr>
      <w:r>
        <w:t>KASIHMU TAK DAPAT DIIMBANGI!</w:t>
      </w:r>
    </w:p>
    <w:p>
      <w:pPr>
        <w:pStyle w:val="BodyText"/>
      </w:pPr>
      <w:r>
        <w:t>DI SORGA, DI BUMI, TERIMA KIRANYA</w:t>
      </w:r>
    </w:p>
    <w:p>
      <w:pPr>
        <w:pStyle w:val="BodyText"/>
      </w:pPr>
      <w:r>
        <w:t>PUJIAN DAN HORMAT SELAMANYA!</w:t>
      </w:r>
    </w:p>
    <w:p/>
    <w:p>
      <w:pPr>
        <w:pStyle w:val="Heading1"/>
      </w:pPr>
      <w:r>
        <w:t>KJ NO. 174 "JUDUL TIDAK DITEMUKAN"</w:t>
      </w:r>
    </w:p>
    <w:p>
      <w:r>
        <w:t>Nada Dasar: Nada Dasar tidak ditemukan</w:t>
      </w:r>
    </w:p>
    <w:p/>
    <w:p>
      <w:pPr>
        <w:pStyle w:val="Heading1"/>
      </w:pPr>
      <w:r>
        <w:t>KJ NO. 175 "KJ 175 PENEBUSKU DISALIB"</w:t>
      </w:r>
    </w:p>
    <w:p>
      <w:r>
        <w:t>Nada Dasar: 1=G 4/4, 2/4</w:t>
      </w:r>
    </w:p>
    <w:p>
      <w:pPr>
        <w:pStyle w:val="BodyText"/>
      </w:pPr>
      <w:r>
        <w:t>1)</w:t>
      </w:r>
    </w:p>
    <w:p>
      <w:pPr>
        <w:pStyle w:val="BodyText"/>
      </w:pPr>
      <w:r>
        <w:t>PENEBUSKU DISALIB DALAM NISTA DAN SENGSARA.</w:t>
      </w:r>
    </w:p>
    <w:p>
      <w:pPr>
        <w:pStyle w:val="BodyText"/>
      </w:pPr>
      <w:r>
        <w:t>PUTRA ALLAH, HILANGKAH KUASAMU DAN KEMULIAANMU?</w:t>
      </w:r>
    </w:p>
    <w:p>
      <w:pPr>
        <w:pStyle w:val="BodyText"/>
      </w:pPr>
      <w:r>
        <w:t>2)</w:t>
      </w:r>
    </w:p>
    <w:p>
      <w:pPr>
        <w:pStyle w:val="BodyText"/>
      </w:pPr>
      <w:r>
        <w:t>PENEBUSKU DISALIB MENGHAPUSKAN HUKUMANKU,</w:t>
      </w:r>
    </w:p>
    <w:p>
      <w:pPr>
        <w:pStyle w:val="BodyText"/>
      </w:pPr>
      <w:r>
        <w:t>AGAR AKU DIBERI ANUGERAH, HIDUP OLEH MATINYA.</w:t>
      </w:r>
    </w:p>
    <w:p>
      <w:pPr>
        <w:pStyle w:val="BodyText"/>
      </w:pPr>
      <w:r>
        <w:t>3)</w:t>
      </w:r>
    </w:p>
    <w:p>
      <w:pPr>
        <w:pStyle w:val="BodyText"/>
      </w:pPr>
      <w:r>
        <w:t>PENEBUSKU DISALIB. BIAR AKU PUN SETIA BAGI DIA!</w:t>
      </w:r>
    </w:p>
    <w:p>
      <w:pPr>
        <w:pStyle w:val="BodyText"/>
      </w:pPr>
      <w:r>
        <w:t>OLEH KEMATIANNYA AKU DIBANGKITKANNYA.</w:t>
      </w:r>
    </w:p>
    <w:p>
      <w:pPr>
        <w:pStyle w:val="BodyText"/>
      </w:pPr>
      <w:r>
        <w:t>4)</w:t>
      </w:r>
    </w:p>
    <w:p>
      <w:pPr>
        <w:pStyle w:val="BodyText"/>
      </w:pPr>
      <w:r>
        <w:t>PENEBUSKU DISALIB. APA PANTAS 'KU MENGADUH</w:t>
      </w:r>
    </w:p>
    <w:p>
      <w:pPr>
        <w:pStyle w:val="BodyText"/>
      </w:pPr>
      <w:r>
        <w:t>DISUSAHKU? DIBANDINGKAN SALIBNYA, PIKULANKU RINGANLAH.</w:t>
      </w:r>
    </w:p>
    <w:p>
      <w:pPr>
        <w:pStyle w:val="BodyText"/>
      </w:pPr>
      <w:r>
        <w:t>5)</w:t>
      </w:r>
    </w:p>
    <w:p>
      <w:pPr>
        <w:pStyle w:val="BodyText"/>
      </w:pPr>
      <w:r>
        <w:t>PENEBUSKU DISALIB. HIDUP-MATIKU, YA TUHAN,</w:t>
      </w:r>
    </w:p>
    <w:p>
      <w:pPr>
        <w:pStyle w:val="BodyText"/>
      </w:pPr>
      <w:r>
        <w:t>KUSERAHKAN: DALAM SUKA-DUKAKU 'KU TETAP BERSAMAMU!</w:t>
      </w:r>
    </w:p>
    <w:p/>
    <w:p>
      <w:pPr>
        <w:pStyle w:val="Heading1"/>
      </w:pPr>
      <w:r>
        <w:t>KJ NO. 176 "KJ 176 DI LUAR TEMBOK NEGERI"</w:t>
      </w:r>
    </w:p>
    <w:p>
      <w:r>
        <w:t>Nada Dasar: 1=D 6/4</w:t>
      </w:r>
    </w:p>
    <w:p>
      <w:pPr>
        <w:pStyle w:val="BodyText"/>
      </w:pPr>
      <w:r>
        <w:t>1)</w:t>
      </w:r>
    </w:p>
    <w:p>
      <w:pPr>
        <w:pStyle w:val="BodyText"/>
      </w:pPr>
      <w:r>
        <w:t>DI LUAR TEMBOK NEGERI, DI BUKIT GOLGOTA,</w:t>
      </w:r>
    </w:p>
    <w:p>
      <w:pPr>
        <w:pStyle w:val="BodyText"/>
      </w:pPr>
      <w:r>
        <w:t>TERGANTUNG YESUS DISALIB DEMI MANUSIA.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BETAPA AGUNG KASIHNYA! 'KU PATUT MENYEMBAH.</w:t>
      </w:r>
    </w:p>
    <w:p>
      <w:pPr>
        <w:pStyle w:val="BodyText"/>
      </w:pPr>
      <w:r>
        <w:t>DENGAN PERCAYA DAN TEGUH 'KU IKUT JALANNYA.</w:t>
      </w:r>
    </w:p>
    <w:p>
      <w:pPr>
        <w:pStyle w:val="BodyText"/>
      </w:pPr>
      <w:r>
        <w:t>2)</w:t>
      </w:r>
    </w:p>
    <w:p>
      <w:pPr>
        <w:pStyle w:val="BodyText"/>
      </w:pPr>
      <w:r>
        <w:t>BETAPA NISTA DAN PEDIH SENGSARA TUHANKU,</w:t>
      </w:r>
    </w:p>
    <w:p>
      <w:pPr>
        <w:pStyle w:val="BodyText"/>
      </w:pPr>
      <w:r>
        <w:t>NAMUN 'KU YAKIN, MATINYA DEMI SELAMATKU.</w:t>
      </w:r>
    </w:p>
    <w:p>
      <w:pPr>
        <w:pStyle w:val="BodyText"/>
      </w:pPr>
      <w:r>
        <w:t>3)</w:t>
      </w:r>
    </w:p>
    <w:p>
      <w:pPr>
        <w:pStyle w:val="BodyText"/>
      </w:pPr>
      <w:r>
        <w:t>PERCIKAN DARAH MULIA MENGHAPUS DOSAKU,</w:t>
      </w:r>
    </w:p>
    <w:p>
      <w:pPr>
        <w:pStyle w:val="BodyText"/>
      </w:pPr>
      <w:r>
        <w:t>SEHINGGA RUMAH BAPANYA TERBUKA BAGIKU.</w:t>
      </w:r>
    </w:p>
    <w:p>
      <w:pPr>
        <w:pStyle w:val="BodyText"/>
      </w:pPr>
      <w:r>
        <w:t>4)</w:t>
      </w:r>
    </w:p>
    <w:p>
      <w:pPr>
        <w:pStyle w:val="BodyText"/>
      </w:pPr>
      <w:r>
        <w:t>HANYALAH YESUS PENEBUS, TIADA GANTINYA,</w:t>
      </w:r>
    </w:p>
    <w:p>
      <w:pPr>
        <w:pStyle w:val="BodyText"/>
      </w:pPr>
      <w:r>
        <w:t>YANG DAPAT MENGHANTARKANKU KE SORGA YANG BAKA.</w:t>
      </w:r>
    </w:p>
    <w:p/>
    <w:p>
      <w:pPr>
        <w:pStyle w:val="Heading1"/>
      </w:pPr>
      <w:r>
        <w:t>KJ NO. 177 "KJ 177 GOLGOTA, TEMPAT TUHANKU DISALIB"</w:t>
      </w:r>
    </w:p>
    <w:p>
      <w:r>
        <w:t>Nada Dasar: 6=F 3/4</w:t>
      </w:r>
    </w:p>
    <w:p>
      <w:pPr>
        <w:pStyle w:val="BodyText"/>
      </w:pPr>
      <w:r>
        <w:t>1)</w:t>
      </w:r>
    </w:p>
    <w:p>
      <w:pPr>
        <w:pStyle w:val="BodyText"/>
      </w:pPr>
      <w:r>
        <w:t>GOLGOTA, TEMPAT TUHANKU DISALIB DAN DICELA,</w:t>
      </w:r>
    </w:p>
    <w:p>
      <w:pPr>
        <w:pStyle w:val="BodyText"/>
      </w:pPr>
      <w:r>
        <w:t>AGAR DUNIA DAMAI PULA DENGAN ALLAH, KHALIKNYA.</w:t>
      </w:r>
    </w:p>
    <w:p>
      <w:pPr>
        <w:pStyle w:val="BodyText"/>
      </w:pPr>
      <w:r>
        <w:t>DARI SANALAH MENGALIR SUNGAI KASIH KURNIA</w:t>
      </w:r>
    </w:p>
    <w:p>
      <w:pPr>
        <w:pStyle w:val="BodyText"/>
      </w:pPr>
      <w:r>
        <w:t>BAGI ORANG YANG BERDOSA, YANG MEMANDANG GOLGOTA.</w:t>
      </w:r>
    </w:p>
    <w:p>
      <w:pPr>
        <w:pStyle w:val="BodyText"/>
      </w:pPr>
      <w:r>
        <w:t>2)</w:t>
      </w:r>
    </w:p>
    <w:p>
      <w:pPr>
        <w:pStyle w:val="BodyText"/>
      </w:pPr>
      <w:r>
        <w:t>O SAMUD'RA KASIH ALLAH: BAGI ISI DUNIA</w:t>
      </w:r>
    </w:p>
    <w:p>
      <w:pPr>
        <w:pStyle w:val="BodyText"/>
      </w:pPr>
      <w:r>
        <w:t>DIBERINYA PUTRA TUNGGAL, AGAR KITA S'LAMATLAH!</w:t>
      </w:r>
    </w:p>
    <w:p>
      <w:pPr>
        <w:pStyle w:val="BodyText"/>
      </w:pPr>
      <w:r>
        <w:t>YESUS, JALAN, KEBENARAN, SUMBER HIDUP YANG BAKA,</w:t>
      </w:r>
    </w:p>
    <w:p>
      <w:pPr>
        <w:pStyle w:val="BodyText"/>
      </w:pPr>
      <w:r>
        <w:t>T'LAH BERKURBAN BAGI KITA PADA SALIB GOLGOTA.</w:t>
      </w:r>
    </w:p>
    <w:p>
      <w:pPr>
        <w:pStyle w:val="BodyText"/>
      </w:pPr>
      <w:r>
        <w:t>3)</w:t>
      </w:r>
    </w:p>
    <w:p>
      <w:pPr>
        <w:pStyle w:val="BodyText"/>
      </w:pPr>
      <w:r>
        <w:t>MARI KITA MULIAKAN CINTA KASIH PENEBUS:</w:t>
      </w:r>
    </w:p>
    <w:p>
      <w:pPr>
        <w:pStyle w:val="BodyText"/>
      </w:pPr>
      <w:r>
        <w:t>DOSA KITA DIA HAPUS DENGAN DARAH YANG KUDUS.</w:t>
      </w:r>
    </w:p>
    <w:p>
      <w:pPr>
        <w:pStyle w:val="BodyText"/>
      </w:pPr>
      <w:r>
        <w:t>IA TAAT SAMPAI MATI PADA SALIB GOLGOTA.</w:t>
      </w:r>
    </w:p>
    <w:p>
      <w:pPr>
        <w:pStyle w:val="BodyText"/>
      </w:pPr>
      <w:r>
        <w:t>KITA HIDUP OLEH DIA: PUJI TUHAN S'LAMANYA!</w:t>
      </w:r>
    </w:p>
    <w:p/>
    <w:p>
      <w:pPr>
        <w:pStyle w:val="Heading1"/>
      </w:pPr>
      <w:r>
        <w:t>KJ NO. 178 "KJ 178 KAR'NA KASIHNYA PADAKU"</w:t>
      </w:r>
    </w:p>
    <w:p>
      <w:r>
        <w:t>Nada Dasar: 1=Bes 3/4</w:t>
      </w:r>
    </w:p>
    <w:p>
      <w:pPr>
        <w:pStyle w:val="BodyText"/>
      </w:pPr>
      <w:r>
        <w:t>1)</w:t>
      </w:r>
    </w:p>
    <w:p>
      <w:pPr>
        <w:pStyle w:val="BodyText"/>
      </w:pPr>
      <w:r>
        <w:t>KAR'NA KASIHNYA PADAKU YESUS DATANG KE DUNIA;</w:t>
      </w:r>
    </w:p>
    <w:p>
      <w:pPr>
        <w:pStyle w:val="BodyText"/>
      </w:pPr>
      <w:r>
        <w:t>IA T'LAH MEMB'RI HIDUPNYA GANTIKU YANG BERCELA.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O, BETAPA MULIA DAN AJAIB KUASANYA!</w:t>
      </w:r>
    </w:p>
    <w:p>
      <w:pPr>
        <w:pStyle w:val="BodyText"/>
      </w:pPr>
      <w:r>
        <w:t>KASIH JURUS'LAMAT DUNIA MENEBUS MANUSIA.</w:t>
      </w:r>
    </w:p>
    <w:p>
      <w:pPr>
        <w:pStyle w:val="BodyText"/>
      </w:pPr>
      <w:r>
        <w:t>2)</w:t>
      </w:r>
    </w:p>
    <w:p>
      <w:pPr>
        <w:pStyle w:val="BodyText"/>
      </w:pPr>
      <w:r>
        <w:t>DENGAN SABAR DAN HIKMATNYA YESUS PIMPIN HIDUPKU;</w:t>
      </w:r>
    </w:p>
    <w:p>
      <w:pPr>
        <w:pStyle w:val="BodyText"/>
      </w:pPr>
      <w:r>
        <w:t>FIRMAN DAN KEBENARANNYA ITULAH PEGANGANKU.</w:t>
      </w:r>
    </w:p>
    <w:p/>
    <w:p>
      <w:pPr>
        <w:pStyle w:val="Heading1"/>
      </w:pPr>
      <w:r>
        <w:t>KJ NO. 179 "KJ 179 YESUS, KAU KEHIDUPANKU"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YESUS, KAU KEHIDUPANKU, KAU PENUMPAS MAUTKU;</w:t>
      </w:r>
    </w:p>
    <w:p>
      <w:pPr>
        <w:pStyle w:val="BodyText"/>
      </w:pPr>
      <w:r>
        <w:t>PADA SALIB KAU DIPAKU SAMPAI MATI GANTIKU;</w:t>
      </w:r>
    </w:p>
    <w:p>
      <w:pPr>
        <w:pStyle w:val="BodyText"/>
      </w:pPr>
      <w:r>
        <w:t>AGAR AKU MENDAPATI HIDUP BARU YANG ABADI.</w:t>
      </w:r>
    </w:p>
    <w:p>
      <w:pPr>
        <w:pStyle w:val="BodyText"/>
      </w:pPr>
      <w:r>
        <w:t>SYUKUR HATI TAK HENTI KEPADAMU KUBERI.</w:t>
      </w:r>
    </w:p>
    <w:p>
      <w:pPr>
        <w:pStyle w:val="BodyText"/>
      </w:pPr>
      <w:r>
        <w:t>2)</w:t>
      </w:r>
    </w:p>
    <w:p>
      <w:pPr>
        <w:pStyle w:val="BodyText"/>
      </w:pPr>
      <w:r>
        <w:t>YESUS, KAU TELAH MEMIKUL FITNAH, SIKSA TERBESAR;</w:t>
      </w:r>
    </w:p>
    <w:p>
      <w:pPr>
        <w:pStyle w:val="BodyText"/>
      </w:pPr>
      <w:r>
        <w:t>KAU DITAMBAT DAN DIPUKUL, WALAU HIDUPMU BENAR,</w:t>
      </w:r>
    </w:p>
    <w:p>
      <w:pPr>
        <w:pStyle w:val="BodyText"/>
      </w:pPr>
      <w:r>
        <w:t>AGAR AKU TAK BINASA, S'LAMAT DARI RANTAI DOSA.</w:t>
      </w:r>
    </w:p>
    <w:p>
      <w:pPr>
        <w:pStyle w:val="BodyText"/>
      </w:pPr>
      <w:r>
        <w:t>SYUKUR HATI TAK HENTI KEPADAMU KUBERI.</w:t>
      </w:r>
    </w:p>
    <w:p>
      <w:pPr>
        <w:pStyle w:val="BodyText"/>
      </w:pPr>
      <w:r>
        <w:t>3)</w:t>
      </w:r>
    </w:p>
    <w:p>
      <w:pPr>
        <w:pStyle w:val="BodyText"/>
      </w:pPr>
      <w:r>
        <w:t>TINGGI HATIKU T'LAH PUPUS OLEH KELEMBUTANMU;</w:t>
      </w:r>
    </w:p>
    <w:p>
      <w:pPr>
        <w:pStyle w:val="BodyText"/>
      </w:pPr>
      <w:r>
        <w:t>OLEH MATIMU KAUHAPUS RASA PAHIT MATIKU.</w:t>
      </w:r>
    </w:p>
    <w:p>
      <w:pPr>
        <w:pStyle w:val="BodyText"/>
      </w:pPr>
      <w:r>
        <w:t>OLEH NISTA YANG KAUTANGGUNG 'KU YANG HINA JADI AGUNG.</w:t>
      </w:r>
    </w:p>
    <w:p>
      <w:pPr>
        <w:pStyle w:val="BodyText"/>
      </w:pPr>
      <w:r>
        <w:t>SYUKUR HATI TAK HENTI KEPADAMU KUBERI.</w:t>
      </w:r>
    </w:p>
    <w:p>
      <w:pPr>
        <w:pStyle w:val="BodyText"/>
      </w:pPr>
      <w:r>
        <w:t>4)</w:t>
      </w:r>
    </w:p>
    <w:p>
      <w:pPr>
        <w:pStyle w:val="BodyText"/>
      </w:pPr>
      <w:r>
        <w:t>T'RIMA KASIH, JURUS'LAMAT, ATAS PENGORBANANMU:</w:t>
      </w:r>
    </w:p>
    <w:p>
      <w:pPr>
        <w:pStyle w:val="BodyText"/>
      </w:pPr>
      <w:r>
        <w:t>ATAS SAKITMU YANG SANGAT, ATAS PAHIT MATIMU.</w:t>
      </w:r>
    </w:p>
    <w:p>
      <w:pPr>
        <w:pStyle w:val="BodyText"/>
      </w:pPr>
      <w:r>
        <w:t>ATAS LUKA, ATAS BILUR, ATAS SALIB YANG KAUPIKUL</w:t>
      </w:r>
    </w:p>
    <w:p>
      <w:pPr>
        <w:pStyle w:val="BodyText"/>
      </w:pPr>
      <w:r>
        <w:t>SYUKUR HATI TAK HENTI KEPADAMU KUBERI.</w:t>
      </w:r>
    </w:p>
    <w:p/>
    <w:p>
      <w:pPr>
        <w:pStyle w:val="Heading1"/>
      </w:pPr>
      <w:r>
        <w:t>KJ NO. 180 "KJ 180 LIHATLAH KAYU SALIB"</w:t>
      </w:r>
    </w:p>
    <w:p>
      <w:r>
        <w:t>Nada Dasar: 6=C 5/4</w:t>
      </w:r>
    </w:p>
    <w:p>
      <w:pPr>
        <w:pStyle w:val="BodyText"/>
      </w:pPr>
      <w:r>
        <w:t>1)</w:t>
      </w:r>
    </w:p>
    <w:p>
      <w:pPr>
        <w:pStyle w:val="BodyText"/>
      </w:pPr>
      <w:r>
        <w:t>LIHATLAH KAYU SALIB,</w:t>
      </w:r>
    </w:p>
    <w:p>
      <w:pPr>
        <w:pStyle w:val="BodyText"/>
      </w:pPr>
      <w:r>
        <w:t>TEMPAT YESUS YANG TERGANTUNG MENEBUS DUNIA.</w:t>
      </w:r>
    </w:p>
    <w:p>
      <w:pPr>
        <w:pStyle w:val="BodyText"/>
      </w:pPr>
      <w:r>
        <w:t>2)</w:t>
      </w:r>
    </w:p>
    <w:p>
      <w:pPr>
        <w:pStyle w:val="BodyText"/>
      </w:pPr>
      <w:r>
        <w:t>LIHATLAH KAYU SALIB,</w:t>
      </w:r>
    </w:p>
    <w:p>
      <w:pPr>
        <w:pStyle w:val="BodyText"/>
      </w:pPr>
      <w:r>
        <w:t>TEMPAT YESUS MELAKSANAKAN PERINTAH BAPA.</w:t>
      </w:r>
    </w:p>
    <w:p>
      <w:pPr>
        <w:pStyle w:val="BodyText"/>
      </w:pPr>
      <w:r>
        <w:t>3)</w:t>
      </w:r>
    </w:p>
    <w:p>
      <w:pPr>
        <w:pStyle w:val="BodyText"/>
      </w:pPr>
      <w:r>
        <w:t>LIHATLAH KAYU SALIB,</w:t>
      </w:r>
    </w:p>
    <w:p>
      <w:pPr>
        <w:pStyle w:val="BodyText"/>
      </w:pPr>
      <w:r>
        <w:t>TEMPAT SUMBER KES'LAMATAN BAGI BANGSA-BANGSA.</w:t>
      </w:r>
    </w:p>
    <w:p>
      <w:pPr>
        <w:pStyle w:val="BodyText"/>
      </w:pPr>
      <w:r>
        <w:t>4)</w:t>
      </w:r>
    </w:p>
    <w:p>
      <w:pPr>
        <w:pStyle w:val="BodyText"/>
      </w:pPr>
      <w:r>
        <w:t>LIHATLAH KAYU SALIB,</w:t>
      </w:r>
    </w:p>
    <w:p>
      <w:pPr>
        <w:pStyle w:val="BodyText"/>
      </w:pPr>
      <w:r>
        <w:t>TEMPAT YESUS YANG TERGANTUNG MENGAMPUNI DOSA.</w:t>
      </w:r>
    </w:p>
    <w:p>
      <w:pPr>
        <w:pStyle w:val="BodyText"/>
      </w:pPr>
      <w:r>
        <w:t>5)</w:t>
      </w:r>
    </w:p>
    <w:p>
      <w:pPr>
        <w:pStyle w:val="BodyText"/>
      </w:pPr>
      <w:r>
        <w:t>LIHATLAH KAYU SALIB,</w:t>
      </w:r>
    </w:p>
    <w:p>
      <w:pPr>
        <w:pStyle w:val="BodyText"/>
      </w:pPr>
      <w:r>
        <w:t>TEMPAT YESUS MENYERAHKAN HIDUP BAGI KITA.</w:t>
      </w:r>
    </w:p>
    <w:p>
      <w:pPr>
        <w:pStyle w:val="BodyText"/>
      </w:pPr>
      <w:r>
        <w:t>6)</w:t>
      </w:r>
    </w:p>
    <w:p>
      <w:pPr>
        <w:pStyle w:val="BodyText"/>
      </w:pPr>
      <w:r>
        <w:t>LIHATLAH KAYU SALIB,</w:t>
      </w:r>
    </w:p>
    <w:p>
      <w:pPr>
        <w:pStyle w:val="BodyText"/>
      </w:pPr>
      <w:r>
        <w:t>TANDA CINTA PUTRA ALLAH BAGI MANUSIA.</w:t>
      </w:r>
    </w:p>
    <w:p>
      <w:pPr>
        <w:pStyle w:val="BodyText"/>
      </w:pPr>
      <w:r>
        <w:t>7)</w:t>
      </w:r>
    </w:p>
    <w:p>
      <w:pPr>
        <w:pStyle w:val="BodyText"/>
      </w:pPr>
      <w:r>
        <w:t>LIHATLAH KAYU SALIB,</w:t>
      </w:r>
    </w:p>
    <w:p>
      <w:pPr>
        <w:pStyle w:val="BodyText"/>
      </w:pPr>
      <w:r>
        <w:t>TANDA CINTA ALLAH BAPA BAGI CIPTAANNYA.</w:t>
      </w:r>
    </w:p>
    <w:p>
      <w:pPr>
        <w:pStyle w:val="BodyText"/>
      </w:pPr>
      <w:r>
        <w:t>8)</w:t>
      </w:r>
    </w:p>
    <w:p>
      <w:pPr>
        <w:pStyle w:val="BodyText"/>
      </w:pPr>
      <w:r>
        <w:t>LIHATLAH KAYU SALIB</w:t>
      </w:r>
    </w:p>
    <w:p>
      <w:pPr>
        <w:pStyle w:val="BodyText"/>
      </w:pPr>
      <w:r>
        <w:t>YANG MENJADI TANDA CINTA DALAM HIDUP KITA.</w:t>
      </w:r>
    </w:p>
    <w:p/>
    <w:p>
      <w:pPr>
        <w:pStyle w:val="Heading1"/>
      </w:pPr>
      <w:r>
        <w:t>KJ NO. 181 "KJ 181 YANG SENGSARA ITULAH"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"YANG SENGSARA" ITULAH PUTRA ALLAH MULIA,</w:t>
      </w:r>
    </w:p>
    <w:p>
      <w:pPr>
        <w:pStyle w:val="BodyText"/>
      </w:pPr>
      <w:r>
        <w:t>PENEBUS MANUSIA. HALELUYA, PUJI DIA!</w:t>
      </w:r>
    </w:p>
    <w:p>
      <w:pPr>
        <w:pStyle w:val="BodyText"/>
      </w:pPr>
      <w:r>
        <w:t>2)</w:t>
      </w:r>
    </w:p>
    <w:p>
      <w:pPr>
        <w:pStyle w:val="BodyText"/>
      </w:pPr>
      <w:r>
        <w:t>GANTI AKU DIALAH YANG DIHUKUM, DISESAH.</w:t>
      </w:r>
    </w:p>
    <w:p>
      <w:pPr>
        <w:pStyle w:val="BodyText"/>
      </w:pPr>
      <w:r>
        <w:t>BEBAS AKU OLEHNYA. HALELUYA, PUJI DIA!</w:t>
      </w:r>
    </w:p>
    <w:p>
      <w:pPr>
        <w:pStyle w:val="BodyText"/>
      </w:pPr>
      <w:r>
        <w:t>3)</w:t>
      </w:r>
    </w:p>
    <w:p>
      <w:pPr>
        <w:pStyle w:val="BodyText"/>
      </w:pPr>
      <w:r>
        <w:t>KITA SALAH DAN LEMAH; IA TIDAK BERCELA.</w:t>
      </w:r>
    </w:p>
    <w:p>
      <w:pPr>
        <w:pStyle w:val="BodyText"/>
      </w:pPr>
      <w:r>
        <w:t>DAMAI PULIH OLEHNYA. HALELUYA, PUJI DIA!</w:t>
      </w:r>
    </w:p>
    <w:p>
      <w:pPr>
        <w:pStyle w:val="BodyText"/>
      </w:pPr>
      <w:r>
        <w:t>4)</w:t>
      </w:r>
    </w:p>
    <w:p>
      <w:pPr>
        <w:pStyle w:val="BodyText"/>
      </w:pPr>
      <w:r>
        <w:t>DI SALIB DI GOLGOTA "SELESAILAH!" SABDANYA.</w:t>
      </w:r>
    </w:p>
    <w:p>
      <w:pPr>
        <w:pStyle w:val="BodyText"/>
      </w:pPr>
      <w:r>
        <w:t>KINI SORGA ARASYNYA. HALELUYA, PUJI DIA!</w:t>
      </w:r>
    </w:p>
    <w:p>
      <w:pPr>
        <w:pStyle w:val="BodyText"/>
      </w:pPr>
      <w:r>
        <w:t>5)</w:t>
      </w:r>
    </w:p>
    <w:p>
      <w:pPr>
        <w:pStyle w:val="BodyText"/>
      </w:pPr>
      <w:r>
        <w:t>BILA RAJA MULIA MENJEMPUT JEMAATNYA,</w:t>
      </w:r>
    </w:p>
    <w:p>
      <w:pPr>
        <w:pStyle w:val="BodyText"/>
      </w:pPr>
      <w:r>
        <w:t>KIDUNG KITA BERGEMA, "HALELUYA, PUJI DIA!</w:t>
      </w:r>
    </w:p>
    <w:p/>
    <w:p>
      <w:pPr>
        <w:pStyle w:val="Heading1"/>
      </w:pPr>
      <w:r>
        <w:t>KJ NO. 182 "KJ 182 LIHAT SALIB DI ATAS BUKIT GOLGOTA"</w:t>
      </w:r>
    </w:p>
    <w:p>
      <w:r>
        <w:t>Nada Dasar: 1=F 2/4</w:t>
      </w:r>
    </w:p>
    <w:p>
      <w:pPr>
        <w:pStyle w:val="BodyText"/>
      </w:pPr>
      <w:r>
        <w:t>1)</w:t>
      </w:r>
    </w:p>
    <w:p>
      <w:pPr>
        <w:pStyle w:val="BodyText"/>
      </w:pPr>
      <w:r>
        <w:t>LIHAT SALIB DIATAS BUKIT GOLGOTA,</w:t>
      </w:r>
    </w:p>
    <w:p>
      <w:pPr>
        <w:pStyle w:val="BodyText"/>
      </w:pPr>
      <w:r>
        <w:t>TEMPAT TERGANTUNG JURUS'LAMAT DUNIA;</w:t>
      </w:r>
    </w:p>
    <w:p>
      <w:pPr>
        <w:pStyle w:val="BodyText"/>
      </w:pPr>
      <w:r>
        <w:t>DALAM SENGSARA JIWA RAGA YANG PEDIH</w:t>
      </w:r>
    </w:p>
    <w:p>
      <w:pPr>
        <w:pStyle w:val="BodyText"/>
      </w:pPr>
      <w:r>
        <w:t>IA MENANGGUNG DOSA KITA YANG KEJI.</w:t>
      </w:r>
    </w:p>
    <w:p>
      <w:pPr>
        <w:pStyle w:val="BodyText"/>
      </w:pPr>
      <w:r>
        <w:t>2)</w:t>
      </w:r>
    </w:p>
    <w:p>
      <w:pPr>
        <w:pStyle w:val="BodyText"/>
      </w:pPr>
      <w:r>
        <w:t>YESUS TELAH MENYELESAIKAN TUGASNYA</w:t>
      </w:r>
    </w:p>
    <w:p>
      <w:pPr>
        <w:pStyle w:val="BodyText"/>
      </w:pPr>
      <w:r>
        <w:t>DENGAN MEMBAWA KERAJAAN BAPANYA;</w:t>
      </w:r>
    </w:p>
    <w:p>
      <w:pPr>
        <w:pStyle w:val="BodyText"/>
      </w:pPr>
      <w:r>
        <w:t>KAR'NA KASIHNYA YANG SEMPURNA DAN KUDUS,</w:t>
      </w:r>
    </w:p>
    <w:p>
      <w:pPr>
        <w:pStyle w:val="BodyText"/>
      </w:pPr>
      <w:r>
        <w:t>KUASA JAHAT DIKALAHKAN PENEBUS.</w:t>
      </w:r>
    </w:p>
    <w:p>
      <w:pPr>
        <w:pStyle w:val="BodyText"/>
      </w:pPr>
      <w:r>
        <w:t>3)</w:t>
      </w:r>
    </w:p>
    <w:p>
      <w:pPr>
        <w:pStyle w:val="BodyText"/>
      </w:pPr>
      <w:r>
        <w:t>YESUS YANG TAAT SAMPAI MATI DI SALIB</w:t>
      </w:r>
    </w:p>
    <w:p>
      <w:pPr>
        <w:pStyle w:val="BodyText"/>
      </w:pPr>
      <w:r>
        <w:t>MENJADI ANAK DOMBA YANG TERSEMBELIH;</w:t>
      </w:r>
    </w:p>
    <w:p>
      <w:pPr>
        <w:pStyle w:val="BodyText"/>
      </w:pPr>
      <w:r>
        <w:t>KAR'NANYA SANGAT DIAGUNGKAN NAMANYA</w:t>
      </w:r>
    </w:p>
    <w:p>
      <w:pPr>
        <w:pStyle w:val="BodyText"/>
      </w:pPr>
      <w:r>
        <w:t>DI DALAM SORGA DAN DI DALAM DUNIA.</w:t>
      </w:r>
    </w:p>
    <w:p>
      <w:pPr>
        <w:pStyle w:val="BodyText"/>
      </w:pPr>
      <w:r>
        <w:t>4)</w:t>
      </w:r>
    </w:p>
    <w:p>
      <w:pPr>
        <w:pStyle w:val="BodyText"/>
      </w:pPr>
      <w:r>
        <w:t>DARI SALIBMU KAU MEMANGGIL DUNIA</w:t>
      </w:r>
    </w:p>
    <w:p>
      <w:pPr>
        <w:pStyle w:val="BodyText"/>
      </w:pPr>
      <w:r>
        <w:t>AGAR MELIHAT KASIHMU YANG MULIA</w:t>
      </w:r>
    </w:p>
    <w:p>
      <w:pPr>
        <w:pStyle w:val="BodyText"/>
      </w:pPr>
      <w:r>
        <w:t>DAN MENGIKUTI DIKAU, PASRAH DAN TEGUH,</w:t>
      </w:r>
    </w:p>
    <w:p>
      <w:pPr>
        <w:pStyle w:val="BodyText"/>
      </w:pPr>
      <w:r>
        <w:t>MEMPERSEMBAHKAN HIDUP KAMI PADAMU!</w:t>
      </w:r>
    </w:p>
    <w:p/>
    <w:p>
      <w:pPr>
        <w:pStyle w:val="Heading1"/>
      </w:pPr>
      <w:r>
        <w:t>KJ NO. 183 "KJ 183 MENJULANG NYATA ATAS BUKIT KALA"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MENJULANG NYATA ATAS BUKIT KALA</w:t>
      </w:r>
    </w:p>
    <w:p>
      <w:pPr>
        <w:pStyle w:val="BodyText"/>
      </w:pPr>
      <w:r>
        <w:t>T'RANG BENDERANG SALIBMU, TUHANKU.</w:t>
      </w:r>
    </w:p>
    <w:p>
      <w:pPr>
        <w:pStyle w:val="BodyText"/>
      </w:pPr>
      <w:r>
        <w:t>DARI SINARNYA YANG MENYALA-NYALA</w:t>
      </w:r>
    </w:p>
    <w:p>
      <w:pPr>
        <w:pStyle w:val="BodyText"/>
      </w:pPr>
      <w:r>
        <w:t>MEMANCAR KASIH AGUNG DAN RESTU.</w:t>
      </w:r>
    </w:p>
    <w:p>
      <w:pPr>
        <w:pStyle w:val="BodyText"/>
      </w:pPr>
      <w:r>
        <w:t>SELURUH UMAT INSAN MENENGADAH</w:t>
      </w:r>
    </w:p>
    <w:p>
      <w:pPr>
        <w:pStyle w:val="BodyText"/>
      </w:pPr>
      <w:r>
        <w:t>KE ARAH CAHYA KASIH YANG MESRA.</w:t>
      </w:r>
    </w:p>
    <w:p>
      <w:pPr>
        <w:pStyle w:val="BodyText"/>
      </w:pPr>
      <w:r>
        <w:t>BAGAI PELAUT YANG KARAM MERINDUKAN</w:t>
      </w:r>
    </w:p>
    <w:p>
      <w:pPr>
        <w:pStyle w:val="BodyText"/>
      </w:pPr>
      <w:r>
        <w:t>DI UFUK TIMUR PAGI MEREKAH.</w:t>
      </w:r>
    </w:p>
    <w:p>
      <w:pPr>
        <w:pStyle w:val="BodyText"/>
      </w:pPr>
      <w:r>
        <w:t>2)</w:t>
      </w:r>
    </w:p>
    <w:p>
      <w:pPr>
        <w:pStyle w:val="BodyText"/>
      </w:pPr>
      <w:r>
        <w:t>SALIBMU, KRISTUS, TANDA PENGASIHAN</w:t>
      </w:r>
    </w:p>
    <w:p>
      <w:pPr>
        <w:pStyle w:val="BodyText"/>
      </w:pPr>
      <w:r>
        <w:t>MENGANGKAT HATI YANG REMUK REDAM,</w:t>
      </w:r>
    </w:p>
    <w:p>
      <w:pPr>
        <w:pStyle w:val="BodyText"/>
      </w:pPr>
      <w:r>
        <w:t>MEMBUAT DOSA YANG TAK TERPERIKAN</w:t>
      </w:r>
    </w:p>
    <w:p>
      <w:pPr>
        <w:pStyle w:val="BodyText"/>
      </w:pPr>
      <w:r>
        <w:t>DI LUBUK CINTA TUHAN TERBENAM.</w:t>
      </w:r>
    </w:p>
    <w:p>
      <w:pPr>
        <w:pStyle w:val="BodyText"/>
      </w:pPr>
      <w:r>
        <w:t>DI DALAM TUHAN KAMI BALIK LAHIR,</w:t>
      </w:r>
    </w:p>
    <w:p>
      <w:pPr>
        <w:pStyle w:val="BodyText"/>
      </w:pPr>
      <w:r>
        <w:t>INSAN BERNODA KINI BERSERI,</w:t>
      </w:r>
    </w:p>
    <w:p>
      <w:pPr>
        <w:pStyle w:val="BodyText"/>
      </w:pPr>
      <w:r>
        <w:t>TERURAS DARAH SUCI YANG MENGALIR</w:t>
      </w:r>
    </w:p>
    <w:p>
      <w:pPr>
        <w:pStyle w:val="BodyText"/>
      </w:pPr>
      <w:r>
        <w:t>DI SALIB PADA BUKIT KALVARI.</w:t>
      </w:r>
    </w:p>
    <w:p/>
    <w:p>
      <w:pPr>
        <w:pStyle w:val="Heading1"/>
      </w:pPr>
      <w:r>
        <w:t>KJ NO. 184 "KJ 184 YESUS SAYANG PADAKU"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YESUS SAYANG PADAKU; ALKITAB MENGAJARKU.</w:t>
      </w:r>
    </w:p>
    <w:p>
      <w:pPr>
        <w:pStyle w:val="BodyText"/>
      </w:pPr>
      <w:r>
        <w:t>WALAU 'KU KECIL, LEMAH, AKU INI MILIKNYA.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YESUS TUHANKU SAYANG PADAKU;</w:t>
      </w:r>
    </w:p>
    <w:p>
      <w:pPr>
        <w:pStyle w:val="BodyText"/>
      </w:pPr>
      <w:r>
        <w:t>ITU FIRMANNYA DI DALAM ALKITAB.</w:t>
      </w:r>
    </w:p>
    <w:p>
      <w:pPr>
        <w:pStyle w:val="BodyText"/>
      </w:pPr>
      <w:r>
        <w:t>2)</w:t>
      </w:r>
    </w:p>
    <w:p>
      <w:pPr>
        <w:pStyle w:val="BodyText"/>
      </w:pPr>
      <w:r>
        <w:t>YESUS SAYANG PADAKU, IA MATI BAGIKU;</w:t>
      </w:r>
    </w:p>
    <w:p>
      <w:pPr>
        <w:pStyle w:val="BodyText"/>
      </w:pPr>
      <w:r>
        <w:t>DOSAKU DIHAPUSNYA, SORGA PUN TERBUKALAH.</w:t>
      </w:r>
    </w:p>
    <w:p>
      <w:pPr>
        <w:pStyle w:val="BodyText"/>
      </w:pPr>
      <w:r>
        <w:t>3)</w:t>
      </w:r>
    </w:p>
    <w:p>
      <w:pPr>
        <w:pStyle w:val="BodyText"/>
      </w:pPr>
      <w:r>
        <w:t>YESUS SAYANG PADAKU, WAKTU SAKIT BADANKU</w:t>
      </w:r>
    </w:p>
    <w:p>
      <w:pPr>
        <w:pStyle w:val="BodyText"/>
      </w:pPr>
      <w:r>
        <w:t>AKU DITUNGGUINYA DARI SORGA MULIA.</w:t>
      </w:r>
    </w:p>
    <w:p>
      <w:pPr>
        <w:pStyle w:val="BodyText"/>
      </w:pPr>
      <w:r>
        <w:t>4)</w:t>
      </w:r>
    </w:p>
    <w:p>
      <w:pPr>
        <w:pStyle w:val="BodyText"/>
      </w:pPr>
      <w:r>
        <w:t>YESUS SAYANG PADAKU, DAN TETAP BERSAMAKU;</w:t>
      </w:r>
    </w:p>
    <w:p>
      <w:pPr>
        <w:pStyle w:val="BodyText"/>
      </w:pPr>
      <w:r>
        <w:t>NANTI 'KU BERSAMANYA TINGGAL DALAM RUMAHNYA.</w:t>
      </w:r>
    </w:p>
    <w:p/>
    <w:p>
      <w:pPr>
        <w:pStyle w:val="Heading1"/>
      </w:pPr>
      <w:r>
        <w:t>KJ NO. 185 "KJ 185 KASIH TUHANKU"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KASIH TUHANKU SUNGGUH BESAR, TINGGI DAN DALAM, LUAS BENAR.</w:t>
      </w:r>
    </w:p>
    <w:p>
      <w:pPr>
        <w:pStyle w:val="BodyText"/>
      </w:pPr>
      <w:r>
        <w:t>UNTUK MANUSIA IA BERI KASIH YANG SUCI DAN ABADI.</w:t>
      </w:r>
    </w:p>
    <w:p/>
    <w:p>
      <w:pPr>
        <w:pStyle w:val="Heading1"/>
      </w:pPr>
      <w:r>
        <w:t>KJ NO. 186 "KJ 186 SAAT SEDIH"</w:t>
      </w:r>
    </w:p>
    <w:p>
      <w:r>
        <w:t>Nada Dasar: 6=G 2/4</w:t>
      </w:r>
    </w:p>
    <w:p>
      <w:pPr>
        <w:pStyle w:val="BodyText"/>
      </w:pPr>
      <w:r>
        <w:t>1)</w:t>
      </w:r>
    </w:p>
    <w:p>
      <w:pPr>
        <w:pStyle w:val="BodyText"/>
      </w:pPr>
      <w:r>
        <w:t>SAAT SEDIH, TAK TERPERI; AIR MATA BERCUCURAN:</w:t>
      </w:r>
    </w:p>
    <w:p>
      <w:pPr>
        <w:pStyle w:val="BodyText"/>
      </w:pPr>
      <w:r>
        <w:t>PUTRA TUNGGAL BAPANYA KINI DIKUBURKAN.</w:t>
      </w:r>
    </w:p>
    <w:p>
      <w:pPr>
        <w:pStyle w:val="BodyText"/>
      </w:pPr>
      <w:r>
        <w:t>2)</w:t>
      </w:r>
    </w:p>
    <w:p>
      <w:pPr>
        <w:pStyle w:val="BodyText"/>
      </w:pPr>
      <w:r>
        <w:t>TERBARINGLAH DI KUBURNYA YANG MATI PADA SALIB,</w:t>
      </w:r>
    </w:p>
    <w:p>
      <w:pPr>
        <w:pStyle w:val="BodyText"/>
      </w:pPr>
      <w:r>
        <w:t>AGAR KURNIA FIRDAUS DIBERI KEMBALI.</w:t>
      </w:r>
    </w:p>
    <w:p>
      <w:pPr>
        <w:pStyle w:val="BodyText"/>
      </w:pPr>
      <w:r>
        <w:t>3)</w:t>
      </w:r>
    </w:p>
    <w:p>
      <w:pPr>
        <w:pStyle w:val="BodyText"/>
      </w:pPr>
      <w:r>
        <w:t>MANUSIA, DOSAMULAH YANG MENYEBABKAN INI:</w:t>
      </w:r>
    </w:p>
    <w:p>
      <w:pPr>
        <w:pStyle w:val="BodyText"/>
      </w:pPr>
      <w:r>
        <w:t>SEMESTINYA KAMULAH YANG REBAH DISINI</w:t>
      </w:r>
    </w:p>
    <w:p>
      <w:pPr>
        <w:pStyle w:val="BodyText"/>
      </w:pPr>
      <w:r>
        <w:t>4)</w:t>
      </w:r>
    </w:p>
    <w:p>
      <w:pPr>
        <w:pStyle w:val="BodyText"/>
      </w:pPr>
      <w:r>
        <w:t>O, LIHATLAH DI WAJAHNYA BEKAS KELUH NESTAPA;</w:t>
      </w:r>
    </w:p>
    <w:p>
      <w:pPr>
        <w:pStyle w:val="BodyText"/>
      </w:pPr>
      <w:r>
        <w:t>PATUT ISI DUNIA INSAF DAN MERATAP.</w:t>
      </w:r>
    </w:p>
    <w:p>
      <w:pPr>
        <w:pStyle w:val="BodyText"/>
      </w:pPr>
      <w:r>
        <w:t>5)</w:t>
      </w:r>
    </w:p>
    <w:p>
      <w:pPr>
        <w:pStyle w:val="BodyText"/>
      </w:pPr>
      <w:r>
        <w:t>BAHAGIALAH MANUSIA YANG SADAR MERENUNGKAN</w:t>
      </w:r>
    </w:p>
    <w:p>
      <w:pPr>
        <w:pStyle w:val="BodyText"/>
      </w:pPr>
      <w:r>
        <w:t>BAHWA RAJA MULIA RELA DIKUBURKAN.</w:t>
      </w:r>
    </w:p>
    <w:p>
      <w:pPr>
        <w:pStyle w:val="BodyText"/>
      </w:pPr>
      <w:r>
        <w:t>6)</w:t>
      </w:r>
    </w:p>
    <w:p>
      <w:pPr>
        <w:pStyle w:val="BodyText"/>
      </w:pPr>
      <w:r>
        <w:t>YA YESUSKU, HARAPANKU, HAPUSLAH AIR MATAKU</w:t>
      </w:r>
    </w:p>
    <w:p>
      <w:pPr>
        <w:pStyle w:val="BodyText"/>
      </w:pPr>
      <w:r>
        <w:t>DAN DI KERAJAANMU INGAT AKAN DAKU!</w:t>
      </w:r>
    </w:p>
    <w:p/>
    <w:p>
      <w:pPr>
        <w:pStyle w:val="Heading1"/>
      </w:pPr>
      <w:r>
        <w:t>KJ NO. 187 "KJ 187 YESUS BANGKIT! NYANYILAH"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YESUS BANGKIT! NYANYILAH: HALELUYA!</w:t>
      </w:r>
    </w:p>
    <w:p>
      <w:pPr>
        <w:pStyle w:val="BodyText"/>
      </w:pPr>
      <w:r>
        <w:t>SUNGGUH MULIA HARINYA! HALELUYA!</w:t>
      </w:r>
    </w:p>
    <w:p>
      <w:pPr>
        <w:pStyle w:val="BodyText"/>
      </w:pPr>
      <w:r>
        <w:t>YANG DISALIB GOLGOTA, HALELUYA,</w:t>
      </w:r>
    </w:p>
    <w:p>
      <w:pPr>
        <w:pStyle w:val="BodyText"/>
      </w:pPr>
      <w:r>
        <w:t>MENEBUS MANUSIA. HALELUYA!</w:t>
      </w:r>
    </w:p>
    <w:p>
      <w:pPr>
        <w:pStyle w:val="BodyText"/>
      </w:pPr>
      <w:r>
        <w:t>2)</w:t>
      </w:r>
    </w:p>
    <w:p>
      <w:pPr>
        <w:pStyle w:val="BodyText"/>
      </w:pPr>
      <w:r>
        <w:t>NAIKKAN PUJI DAN SYUKUR. HALELUYA!</w:t>
      </w:r>
    </w:p>
    <w:p>
      <w:pPr>
        <w:pStyle w:val="BodyText"/>
      </w:pPr>
      <w:r>
        <w:t>BAGI KRISTUS, RAJAMU. HALELUYA!</w:t>
      </w:r>
    </w:p>
    <w:p>
      <w:pPr>
        <w:pStyle w:val="BodyText"/>
      </w:pPr>
      <w:r>
        <w:t>MAUT DITANGGUNG OLEHNYA. HALELUYA!</w:t>
      </w:r>
    </w:p>
    <w:p>
      <w:pPr>
        <w:pStyle w:val="BodyText"/>
      </w:pPr>
      <w:r>
        <w:t>YANG BERDOSA S'LAMATLAH. HALELUYA!</w:t>
      </w:r>
    </w:p>
    <w:p>
      <w:pPr>
        <w:pStyle w:val="BodyText"/>
      </w:pPr>
      <w:r>
        <w:t>3)</w:t>
      </w:r>
    </w:p>
    <w:p>
      <w:pPr>
        <w:pStyle w:val="BodyText"/>
      </w:pPr>
      <w:r>
        <w:t>SIKSA SALIBNYA MEMB'RI, HALELUYA!</w:t>
      </w:r>
    </w:p>
    <w:p>
      <w:pPr>
        <w:pStyle w:val="BodyText"/>
      </w:pPr>
      <w:r>
        <w:t>PENDAMAIAN TAK TERP'RI. HALELUYA!</w:t>
      </w:r>
    </w:p>
    <w:p>
      <w:pPr>
        <w:pStyle w:val="BodyText"/>
      </w:pPr>
      <w:r>
        <w:t>DAN MALAIKAT S'LAMANYA, HALELUYA!</w:t>
      </w:r>
    </w:p>
    <w:p>
      <w:pPr>
        <w:pStyle w:val="BodyText"/>
      </w:pPr>
      <w:r>
        <w:t>MENYANYIKAN HORMATNYA. HALELUYA!</w:t>
      </w:r>
    </w:p>
    <w:p>
      <w:pPr>
        <w:pStyle w:val="BodyText"/>
      </w:pPr>
      <w:r>
        <w:t>4)</w:t>
      </w:r>
    </w:p>
    <w:p>
      <w:pPr>
        <w:pStyle w:val="BodyText"/>
      </w:pPr>
      <w:r>
        <w:t>PUJI ALLAH! NYANYILAH! HALELUYA!</w:t>
      </w:r>
    </w:p>
    <w:p>
      <w:pPr>
        <w:pStyle w:val="BodyText"/>
      </w:pPr>
      <w:r>
        <w:t>MAHAAGUNG KASIHNYA! HALELUYA!</w:t>
      </w:r>
    </w:p>
    <w:p>
      <w:pPr>
        <w:pStyle w:val="BodyText"/>
      </w:pPr>
      <w:r>
        <w:t>BALA SORGA, PUJI T'RUS, HALELUYA!</w:t>
      </w:r>
    </w:p>
    <w:p>
      <w:pPr>
        <w:pStyle w:val="BodyText"/>
      </w:pPr>
      <w:r>
        <w:t>BAPA, PUTRA, ROH KUDUS. HALELUYA!</w:t>
      </w:r>
    </w:p>
    <w:p/>
    <w:p>
      <w:pPr>
        <w:pStyle w:val="Heading1"/>
      </w:pPr>
      <w:r>
        <w:t>KJ NO. 188 "KJ 188 KRISTUS BANGKIT! SORAKLAH'"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KRISTUS BANGKIT! SORAKLAH: HALELUYA!</w:t>
      </w:r>
    </w:p>
    <w:p>
      <w:pPr>
        <w:pStyle w:val="BodyText"/>
      </w:pPr>
      <w:r>
        <w:t>BUMI, SORGA BERGEMA: HALELUYA!</w:t>
      </w:r>
    </w:p>
    <w:p>
      <w:pPr>
        <w:pStyle w:val="BodyText"/>
      </w:pPr>
      <w:r>
        <w:t>BERBALASAN BERSYUKUR: HALELUYA!</w:t>
      </w:r>
    </w:p>
    <w:p>
      <w:pPr>
        <w:pStyle w:val="BodyText"/>
      </w:pPr>
      <w:r>
        <w:t>MULIAKAN TUHANMU! HALELUYA!</w:t>
      </w:r>
    </w:p>
    <w:p>
      <w:pPr>
        <w:pStyle w:val="BodyText"/>
      </w:pPr>
      <w:r>
        <w:t>2)</w:t>
      </w:r>
    </w:p>
    <w:p>
      <w:pPr>
        <w:pStyle w:val="BodyText"/>
      </w:pPr>
      <w:r>
        <w:t>KARYA KASIHNYA GENAP: HALELUYA!</w:t>
      </w:r>
    </w:p>
    <w:p>
      <w:pPr>
        <w:pStyle w:val="BodyText"/>
      </w:pPr>
      <w:r>
        <w:t>KEMENANGANNYA TETAP: HALELUYA!</w:t>
      </w:r>
    </w:p>
    <w:p>
      <w:pPr>
        <w:pStyle w:val="BodyText"/>
      </w:pPr>
      <w:r>
        <w:t>SURYA S'LAMAT JADI T'RANG: HALELUYA!</w:t>
      </w:r>
    </w:p>
    <w:p>
      <w:pPr>
        <w:pStyle w:val="BodyText"/>
      </w:pPr>
      <w:r>
        <w:t>TAKKAN LAGI TERBENAM: HALELUYA!</w:t>
      </w:r>
    </w:p>
    <w:p>
      <w:pPr>
        <w:pStyle w:val="BodyText"/>
      </w:pPr>
      <w:r>
        <w:t>3)</w:t>
      </w:r>
    </w:p>
    <w:p>
      <w:pPr>
        <w:pStyle w:val="BodyText"/>
      </w:pPr>
      <w:r>
        <w:t>KUASA KUBUR MENYERAH: HALELUYA!</w:t>
      </w:r>
    </w:p>
    <w:p>
      <w:pPr>
        <w:pStyle w:val="BodyText"/>
      </w:pPr>
      <w:r>
        <w:t>DAN NERAKA TAKLUKLAH: HALELUYA!</w:t>
      </w:r>
    </w:p>
    <w:p>
      <w:pPr>
        <w:pStyle w:val="BodyText"/>
      </w:pPr>
      <w:r>
        <w:t>KRISTUS JAYA ATAS MAUT: HALELUYA!</w:t>
      </w:r>
    </w:p>
    <w:p>
      <w:pPr>
        <w:pStyle w:val="BodyText"/>
      </w:pPr>
      <w:r>
        <w:t>DAN TERBUKALAH FIRDAUS: HALELUYA!</w:t>
      </w:r>
    </w:p>
    <w:p>
      <w:pPr>
        <w:pStyle w:val="BodyText"/>
      </w:pPr>
      <w:r>
        <w:t>4)</w:t>
      </w:r>
    </w:p>
    <w:p>
      <w:pPr>
        <w:pStyle w:val="BodyText"/>
      </w:pPr>
      <w:r>
        <w:t>HIDUP RAJA MULIA: HALELUYA!</w:t>
      </w:r>
    </w:p>
    <w:p>
      <w:pPr>
        <w:pStyle w:val="BodyText"/>
      </w:pPr>
      <w:r>
        <w:t>KITA S'LAMAT OLEHNYA: HALELUYA!</w:t>
      </w:r>
    </w:p>
    <w:p>
      <w:pPr>
        <w:pStyle w:val="BodyText"/>
      </w:pPr>
      <w:r>
        <w:t>MAUT, DI MANA JAYAMU: HALELUYA!</w:t>
      </w:r>
    </w:p>
    <w:p>
      <w:pPr>
        <w:pStyle w:val="BodyText"/>
      </w:pPr>
      <w:r>
        <w:t>KUBUR, MANA KUASAMU: HALELUYA!</w:t>
      </w:r>
    </w:p>
    <w:p>
      <w:pPr>
        <w:pStyle w:val="BodyText"/>
      </w:pPr>
      <w:r>
        <w:t>5)</w:t>
      </w:r>
    </w:p>
    <w:p>
      <w:pPr>
        <w:pStyle w:val="BodyText"/>
      </w:pPr>
      <w:r>
        <w:t>HAI TINGGALKAN MAUT KELAM: HALELUYA!</w:t>
      </w:r>
    </w:p>
    <w:p>
      <w:pPr>
        <w:pStyle w:val="BodyText"/>
      </w:pPr>
      <w:r>
        <w:t>IKUT DIA YANG MENANG: HALELUYA!</w:t>
      </w:r>
    </w:p>
    <w:p>
      <w:pPr>
        <w:pStyle w:val="BodyText"/>
      </w:pPr>
      <w:r>
        <w:t>BANGKITLAH, MANUSIA: HALELUYA!</w:t>
      </w:r>
    </w:p>
    <w:p>
      <w:pPr>
        <w:pStyle w:val="BodyText"/>
      </w:pPr>
      <w:r>
        <w:t>DALAM KEBANGKITANNYA: HALELUYA!</w:t>
      </w:r>
    </w:p>
    <w:p>
      <w:pPr>
        <w:pStyle w:val="BodyText"/>
      </w:pPr>
      <w:r>
        <w:t>6)</w:t>
      </w:r>
    </w:p>
    <w:p>
      <w:pPr>
        <w:pStyle w:val="BodyText"/>
      </w:pPr>
      <w:r>
        <w:t>RAJA AGUNG, T'RIMALAH: HALELUYA!</w:t>
      </w:r>
    </w:p>
    <w:p>
      <w:pPr>
        <w:pStyle w:val="BodyText"/>
      </w:pPr>
      <w:r>
        <w:t>SORAK PUJI SEMESTA: HALELUYA!</w:t>
      </w:r>
    </w:p>
    <w:p>
      <w:pPr>
        <w:pStyle w:val="BodyText"/>
      </w:pPr>
      <w:r>
        <w:t>HORMAT KAMI BERGEMA: HALELUYA!</w:t>
      </w:r>
    </w:p>
    <w:p>
      <w:pPr>
        <w:pStyle w:val="BodyText"/>
      </w:pPr>
      <w:r>
        <w:t>KAULAH HIDUP YANG BAKA: HALELUYA!</w:t>
      </w:r>
    </w:p>
    <w:p/>
    <w:p>
      <w:pPr>
        <w:pStyle w:val="Heading1"/>
      </w:pPr>
      <w:r>
        <w:t>KJ NO. 189 "KJ 189 YERUSALEM"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YERUSALEM, BERSORAKLAH MENYAMBUT FAJAR MULIA!</w:t>
      </w:r>
    </w:p>
    <w:p>
      <w:pPr>
        <w:pStyle w:val="BodyText"/>
      </w:pPr>
      <w:r>
        <w:t>TERBITLAH HARI YANG TERANG: TUHANMU BANGKIT DAN MENANG!</w:t>
      </w:r>
    </w:p>
    <w:p>
      <w:pPr>
        <w:pStyle w:val="BodyText"/>
      </w:pPr>
      <w:r>
        <w:t>2)</w:t>
      </w:r>
    </w:p>
    <w:p>
      <w:pPr>
        <w:pStyle w:val="BodyText"/>
      </w:pPr>
      <w:r>
        <w:t>KUASA KUBUR, ALAM MAUT TAK MENAKLUKKAN PUTRA DAUD:</w:t>
      </w:r>
    </w:p>
    <w:p>
      <w:pPr>
        <w:pStyle w:val="BodyText"/>
      </w:pPr>
      <w:r>
        <w:t>SANG BAPA MEMBANGKITKANNYA; ABADILAH KUASANYA!</w:t>
      </w:r>
    </w:p>
    <w:p>
      <w:pPr>
        <w:pStyle w:val="BodyText"/>
      </w:pPr>
      <w:r>
        <w:t>3)</w:t>
      </w:r>
    </w:p>
    <w:p>
      <w:pPr>
        <w:pStyle w:val="BodyText"/>
      </w:pPr>
      <w:r>
        <w:t>OLEHNYA KITA PUN LEPAS, TAK LAGI TAKUT DAN CEMAS:</w:t>
      </w:r>
    </w:p>
    <w:p>
      <w:pPr>
        <w:pStyle w:val="BodyText"/>
      </w:pPr>
      <w:r>
        <w:t>DENGAN PERCAYA PADANYA SANG MAUT HILANG DASHYATNYA!</w:t>
      </w:r>
    </w:p>
    <w:p>
      <w:pPr>
        <w:pStyle w:val="BodyText"/>
      </w:pPr>
      <w:r>
        <w:t>4)</w:t>
      </w:r>
    </w:p>
    <w:p>
      <w:pPr>
        <w:pStyle w:val="BodyText"/>
      </w:pPr>
      <w:r>
        <w:t>KEBANGKITANNYA MEMBERI HIDUP YANG BARU TAK HENTI.</w:t>
      </w:r>
    </w:p>
    <w:p>
      <w:pPr>
        <w:pStyle w:val="BodyText"/>
      </w:pPr>
      <w:r>
        <w:t>TERBITLAH DARI MATINYA HIDUP KEKAL DAN MULIA.</w:t>
      </w:r>
    </w:p>
    <w:p/>
    <w:p>
      <w:pPr>
        <w:pStyle w:val="Heading1"/>
      </w:pPr>
      <w:r>
        <w:t>KJ NO. 190 "KJ 190 DARI KUBUR YANG KELAM"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DARI KUBUR YANG KELAM KRISTUS BANGKIT MEGAH;</w:t>
      </w:r>
    </w:p>
    <w:p>
      <w:pPr>
        <w:pStyle w:val="BodyText"/>
      </w:pPr>
      <w:r>
        <w:t>DARI KUASA YANG SERAM KITA PUN BEBASLAH!</w:t>
      </w:r>
    </w:p>
    <w:p>
      <w:pPr>
        <w:pStyle w:val="BodyText"/>
      </w:pPr>
      <w:r>
        <w:t>2)</w:t>
      </w:r>
    </w:p>
    <w:p>
      <w:pPr>
        <w:pStyle w:val="BodyText"/>
      </w:pPr>
      <w:r>
        <w:t>DIBERI KEPADANYA TAKHTA ALLAH KEKAL.</w:t>
      </w:r>
    </w:p>
    <w:p>
      <w:pPr>
        <w:pStyle w:val="BodyText"/>
      </w:pPr>
      <w:r>
        <w:t>ISI SORGA, DUNIA, NYANYI PUJI SEMBAH.</w:t>
      </w:r>
    </w:p>
    <w:p/>
    <w:p>
      <w:pPr>
        <w:pStyle w:val="Heading1"/>
      </w:pPr>
      <w:r>
        <w:t>KJ NO. 191 "KJ 191 HARI MINGGU, HARI KEBANGKITAN"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HARI MINGGU, HARI KEBANGKITAN, KAMI SAMBUT FAJARMU.</w:t>
      </w:r>
    </w:p>
    <w:p>
      <w:pPr>
        <w:pStyle w:val="BodyText"/>
      </w:pPr>
      <w:r>
        <w:t>DI TERANGMU DAYA MAUT HILANG, KALAH SUDAH SETERU.</w:t>
      </w:r>
    </w:p>
    <w:p>
      <w:pPr>
        <w:pStyle w:val="BodyText"/>
      </w:pPr>
      <w:r>
        <w:t>KRISTUS, MATAHARI KEHIDUPAN, O, PANCARKAN SINAR</w:t>
      </w:r>
    </w:p>
    <w:p>
      <w:pPr>
        <w:pStyle w:val="BodyText"/>
      </w:pPr>
      <w:r>
        <w:t>PENGHIBURAN DAN HARAPAN YANG PENUH AKAN DAMAI SABATMU.</w:t>
      </w:r>
    </w:p>
    <w:p>
      <w:pPr>
        <w:pStyle w:val="BodyText"/>
      </w:pPr>
      <w:r>
        <w:t>2)</w:t>
      </w:r>
    </w:p>
    <w:p>
      <w:pPr>
        <w:pStyle w:val="BodyText"/>
      </w:pPr>
      <w:r>
        <w:t>ATAS PANGGILANMU KAMI BANGKIT, HIDUP DALAM HIDUPMU.</w:t>
      </w:r>
    </w:p>
    <w:p>
      <w:pPr>
        <w:pStyle w:val="BodyText"/>
      </w:pPr>
      <w:r>
        <w:t>DARI KUBUR-DOSA KAMI TAMPIL, DIBEBASKAN ROH KUDUS.</w:t>
      </w:r>
    </w:p>
    <w:p>
      <w:pPr>
        <w:pStyle w:val="BodyText"/>
      </w:pPr>
      <w:r>
        <w:t>AJAR KAMI TIAP-TIAP HARI DI KEMATIANMU TURUT MATI,</w:t>
      </w:r>
    </w:p>
    <w:p>
      <w:pPr>
        <w:pStyle w:val="BodyText"/>
      </w:pPr>
      <w:r>
        <w:t>AGAR BANGKIT DAN TEGUH IKUT JALAN JAYAMU.</w:t>
      </w:r>
    </w:p>
    <w:p>
      <w:pPr>
        <w:pStyle w:val="BodyText"/>
      </w:pPr>
      <w:r>
        <w:t>3)</w:t>
      </w:r>
    </w:p>
    <w:p>
      <w:pPr>
        <w:pStyle w:val="BodyText"/>
      </w:pPr>
      <w:r>
        <w:t>HIDUP, MATI, KAMI MENGALAMI PERLINDUNGANMU TETAP.</w:t>
      </w:r>
    </w:p>
    <w:p>
      <w:pPr>
        <w:pStyle w:val="BodyText"/>
      </w:pPr>
      <w:r>
        <w:t>NANTI GURUN DUNIA DIJALANI, MASA DUKA PUN GENAP.</w:t>
      </w:r>
    </w:p>
    <w:p>
      <w:pPr>
        <w:pStyle w:val="BodyText"/>
      </w:pPr>
      <w:r>
        <w:t>SUNGGUH INDAH HARI PERHENTIAN MENYUDAHI MALAM KEMATIAN,</w:t>
      </w:r>
    </w:p>
    <w:p>
      <w:pPr>
        <w:pStyle w:val="BodyText"/>
      </w:pPr>
      <w:r>
        <w:t>SAAT KAMI MENYEMBAH DIKAU DI TERANG BAKA.</w:t>
      </w:r>
    </w:p>
    <w:p/>
    <w:p>
      <w:pPr>
        <w:pStyle w:val="Heading1"/>
      </w:pPr>
      <w:r>
        <w:t>KJ NO. 192 "KJ 192 MESKI DIJAGA KUBURNYA"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MESKI DIJAGA KUBURNYA, TAK USAH KAU SENDU:</w:t>
      </w:r>
    </w:p>
    <w:p>
      <w:pPr>
        <w:pStyle w:val="BodyText"/>
      </w:pPr>
      <w:r>
        <w:t>DI HARI MINGGU YANG CERAH T'LAH BANGKIT TUHANMU!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BERNYANYI, BERGEMBIRALAH, BERSYUKUR TAK JEMU!</w:t>
      </w:r>
    </w:p>
    <w:p>
      <w:pPr>
        <w:pStyle w:val="BodyText"/>
      </w:pPr>
      <w:r>
        <w:t>TIAP HARI MINGGU INGATLAH: T'LAH BANGKIT TUHANMU!</w:t>
      </w:r>
    </w:p>
    <w:p>
      <w:pPr>
        <w:pStyle w:val="BodyText"/>
      </w:pPr>
      <w:r>
        <w:t>2)</w:t>
      </w:r>
    </w:p>
    <w:p>
      <w:pPr>
        <w:pStyle w:val="BodyText"/>
      </w:pPr>
      <w:r>
        <w:t>SEDIH DAN SURAM RASANYA DI PAGI YANG GELAP;</w:t>
      </w:r>
    </w:p>
    <w:p>
      <w:pPr>
        <w:pStyle w:val="BodyText"/>
      </w:pPr>
      <w:r>
        <w:t>MULIA HARI BANGKITNYA KUASA MAUT LENYAP.</w:t>
      </w:r>
    </w:p>
    <w:p/>
    <w:p>
      <w:pPr>
        <w:pStyle w:val="Heading1"/>
      </w:pPr>
      <w:r>
        <w:t>KJ NO. 193 "KJ 193 YESUS BANGKIT, HALELUYA"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YESUS BANGKIT, HALELUYA, KUBUR PUN TERBUKA;</w:t>
      </w:r>
    </w:p>
    <w:p>
      <w:pPr>
        <w:pStyle w:val="BodyText"/>
      </w:pPr>
      <w:r>
        <w:t>YESUS JAYA, HALELUYA, ATAS MAUT DAN DOSA.</w:t>
      </w:r>
    </w:p>
    <w:p>
      <w:pPr>
        <w:pStyle w:val="BodyText"/>
      </w:pPr>
      <w:r>
        <w:t>YESUS HIDUP, HALELUYA, DAN MENANG SELAMANYA,</w:t>
      </w:r>
    </w:p>
    <w:p>
      <w:pPr>
        <w:pStyle w:val="BodyText"/>
      </w:pPr>
      <w:r>
        <w:t>PUJI DIA, HALELUYA, PUJI KUASA DAN KASIHNYA!</w:t>
      </w:r>
    </w:p>
    <w:p/>
    <w:p>
      <w:pPr>
        <w:pStyle w:val="Heading1"/>
      </w:pPr>
      <w:r>
        <w:t>KJ NO. 194 "KJ 194 DIKAU YANG BANGKIT, MAHAMULIA"</w:t>
      </w:r>
    </w:p>
    <w:p>
      <w:r>
        <w:t>Nada Dasar: 1=E 2/4</w:t>
      </w:r>
    </w:p>
    <w:p>
      <w:pPr>
        <w:pStyle w:val="BodyText"/>
      </w:pPr>
      <w:r>
        <w:t>1)</w:t>
      </w:r>
    </w:p>
    <w:p>
      <w:pPr>
        <w:pStyle w:val="BodyText"/>
      </w:pPr>
      <w:r>
        <w:t>DIKAU, YANG BANGKIT, MAHAMULIA!</w:t>
      </w:r>
    </w:p>
    <w:p>
      <w:pPr>
        <w:pStyle w:val="BodyText"/>
      </w:pPr>
      <w:r>
        <w:t>DIKAULAH ABADI JAYA DAN MEGAH!</w:t>
      </w:r>
    </w:p>
    <w:p>
      <w:pPr>
        <w:pStyle w:val="BodyText"/>
      </w:pPr>
      <w:r>
        <w:t>TURUN MALAK SORGA PUTIH CEMERLANG;</w:t>
      </w:r>
    </w:p>
    <w:p>
      <w:pPr>
        <w:pStyle w:val="BodyText"/>
      </w:pPr>
      <w:r>
        <w:t>KUBUR IA BUKA, TANDA KAU MENANG.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DIKAU, YANG BANGKIT, MAHAMULIA!</w:t>
      </w:r>
    </w:p>
    <w:p>
      <w:pPr>
        <w:pStyle w:val="BodyText"/>
      </w:pPr>
      <w:r>
        <w:t>DIKAULAH ABADI JAYA DAN MEGAH!</w:t>
      </w:r>
    </w:p>
    <w:p>
      <w:pPr>
        <w:pStyle w:val="BodyText"/>
      </w:pPr>
      <w:r>
        <w:t>2)</w:t>
      </w:r>
    </w:p>
    <w:p>
      <w:pPr>
        <w:pStyle w:val="BodyText"/>
      </w:pPr>
      <w:r>
        <w:t>LIHATLAH DIA, YESUS, TUHANMU!</w:t>
      </w:r>
    </w:p>
    <w:p>
      <w:pPr>
        <w:pStyle w:val="BodyText"/>
      </w:pPr>
      <w:r>
        <w:t>DIALAH MESIAS; YAKINLAH TEGUH!</w:t>
      </w:r>
    </w:p>
    <w:p>
      <w:pPr>
        <w:pStyle w:val="BodyText"/>
      </w:pPr>
      <w:r>
        <w:t>MARI, UMAT TUHAN, BERGEMBIRALAH!</w:t>
      </w:r>
    </w:p>
    <w:p>
      <w:pPr>
        <w:pStyle w:val="BodyText"/>
      </w:pPr>
      <w:r>
        <w:t>BERTEKUN MAKLUMKAN KEMENANGANNYA!</w:t>
      </w:r>
    </w:p>
    <w:p>
      <w:pPr>
        <w:pStyle w:val="BodyText"/>
      </w:pPr>
      <w:r>
        <w:t>3)</w:t>
      </w:r>
    </w:p>
    <w:p>
      <w:pPr>
        <w:pStyle w:val="BodyText"/>
      </w:pPr>
      <w:r>
        <w:t>TUHANKU HIDUP TAKUT PUN LENYAP.</w:t>
      </w:r>
    </w:p>
    <w:p>
      <w:pPr>
        <w:pStyle w:val="BodyText"/>
      </w:pPr>
      <w:r>
        <w:t>DIA JUNJUNGANKU, DAMAIKU TETAP.</w:t>
      </w:r>
    </w:p>
    <w:p>
      <w:pPr>
        <w:pStyle w:val="BodyText"/>
      </w:pPr>
      <w:r>
        <w:t>YESUSLAH KUATKU, KEMENANGANKU,</w:t>
      </w:r>
    </w:p>
    <w:p>
      <w:pPr>
        <w:pStyle w:val="BodyText"/>
      </w:pPr>
      <w:r>
        <w:t>YESUSLAH HIDUPKU, KEMULIAANKU!</w:t>
      </w:r>
    </w:p>
    <w:p/>
    <w:p>
      <w:pPr>
        <w:pStyle w:val="Heading1"/>
      </w:pPr>
      <w:r>
        <w:t>KJ NO. 195 "KJ 195 DI MAKAM YANG GELAP"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DI MAKAM YANG GELAP YESUS TERBARING</w:t>
      </w:r>
    </w:p>
    <w:p>
      <w:pPr>
        <w:pStyle w:val="BodyText"/>
      </w:pPr>
      <w:r>
        <w:t>MENANTI MEREKAH FAJAR TERANG.</w:t>
      </w:r>
    </w:p>
    <w:p>
      <w:pPr>
        <w:pStyle w:val="BodyText"/>
      </w:pPr>
      <w:r>
        <w:t>BANGKITLAH DIA MEGAH KUASA IBLIS PATAH MENYERAH.</w:t>
      </w:r>
    </w:p>
    <w:p>
      <w:pPr>
        <w:pStyle w:val="BodyText"/>
      </w:pPr>
      <w:r>
        <w:t>ALAM MAUT SUDAH DIKALAHKANNYA.</w:t>
      </w:r>
    </w:p>
    <w:p>
      <w:pPr>
        <w:pStyle w:val="BodyText"/>
      </w:pPr>
      <w:r>
        <w:t>IA HIDUP DAN BERKUASA S'LAMANYA!</w:t>
      </w:r>
    </w:p>
    <w:p>
      <w:pPr>
        <w:pStyle w:val="BodyText"/>
      </w:pPr>
      <w:r>
        <w:t>T'LAH MENANG, T'LAH MENANG!</w:t>
      </w:r>
    </w:p>
    <w:p>
      <w:pPr>
        <w:pStyle w:val="BodyText"/>
      </w:pPr>
      <w:r>
        <w:t>KRISTUS BANGKIT DAN MENANG!</w:t>
      </w:r>
    </w:p>
    <w:p>
      <w:pPr>
        <w:pStyle w:val="BodyText"/>
      </w:pPr>
      <w:r>
        <w:t>2)</w:t>
      </w:r>
    </w:p>
    <w:p>
      <w:pPr>
        <w:pStyle w:val="BodyText"/>
      </w:pPr>
      <w:r>
        <w:t>DAN SIA-SIALAH KUBUR DIJAGA,</w:t>
      </w:r>
    </w:p>
    <w:p>
      <w:pPr>
        <w:pStyle w:val="BodyText"/>
      </w:pPr>
      <w:r>
        <w:t>PUN TIADA GUNANYA BATU BESAR.</w:t>
      </w:r>
    </w:p>
    <w:p>
      <w:pPr>
        <w:pStyle w:val="BodyText"/>
      </w:pPr>
      <w:r>
        <w:t>BANGKITLAH DIA MEGAH KUASA IBLIS PATAH MENYERAH.</w:t>
      </w:r>
    </w:p>
    <w:p>
      <w:pPr>
        <w:pStyle w:val="BodyText"/>
      </w:pPr>
      <w:r>
        <w:t>ALAM MAUT SUDAH DIKALAHKANNYA.</w:t>
      </w:r>
    </w:p>
    <w:p>
      <w:pPr>
        <w:pStyle w:val="BodyText"/>
      </w:pPr>
      <w:r>
        <w:t>IA HIDUP DAN BERKUASA S'LAMANYA!</w:t>
      </w:r>
    </w:p>
    <w:p>
      <w:pPr>
        <w:pStyle w:val="BodyText"/>
      </w:pPr>
      <w:r>
        <w:t>T'LAH MENANG, T'LAH MENANG!</w:t>
      </w:r>
    </w:p>
    <w:p>
      <w:pPr>
        <w:pStyle w:val="BodyText"/>
      </w:pPr>
      <w:r>
        <w:t>KRISTUS BANGKIT DAN MENANG!</w:t>
      </w:r>
    </w:p>
    <w:p>
      <w:pPr>
        <w:pStyle w:val="BodyText"/>
      </w:pPr>
      <w:r>
        <w:t>3)</w:t>
      </w:r>
    </w:p>
    <w:p>
      <w:pPr>
        <w:pStyle w:val="BodyText"/>
      </w:pPr>
      <w:r>
        <w:t>MAUT DAN IBLIS PUN TIDAK BERDAYA</w:t>
      </w:r>
    </w:p>
    <w:p>
      <w:pPr>
        <w:pStyle w:val="BodyText"/>
      </w:pPr>
      <w:r>
        <w:t>MENAHAN TUHANKU, SANG PENEBUS.</w:t>
      </w:r>
    </w:p>
    <w:p>
      <w:pPr>
        <w:pStyle w:val="BodyText"/>
      </w:pPr>
      <w:r>
        <w:t>BANGKITLAH DIA MEGAH KUASA IBLIS PATAH MENYERAH.</w:t>
      </w:r>
    </w:p>
    <w:p>
      <w:pPr>
        <w:pStyle w:val="BodyText"/>
      </w:pPr>
      <w:r>
        <w:t>ALAM MAUT SUDAH DIKALAHKANNYA.</w:t>
      </w:r>
    </w:p>
    <w:p>
      <w:pPr>
        <w:pStyle w:val="BodyText"/>
      </w:pPr>
      <w:r>
        <w:t>IA HIDUP DAN BERKUASA S'LAMANYA!</w:t>
      </w:r>
    </w:p>
    <w:p>
      <w:pPr>
        <w:pStyle w:val="BodyText"/>
      </w:pPr>
      <w:r>
        <w:t>T'LAH MENANG, T'LAH MENANG!</w:t>
      </w:r>
    </w:p>
    <w:p>
      <w:pPr>
        <w:pStyle w:val="BodyText"/>
      </w:pPr>
      <w:r>
        <w:t>KRISTUS BANGKIT DAN MENANG!</w:t>
      </w:r>
    </w:p>
    <w:p/>
    <w:p>
      <w:pPr>
        <w:pStyle w:val="Heading1"/>
      </w:pPr>
      <w:r>
        <w:t>KJ NO. 196 "KJ 196 KRISTUS SUDAH BANGKIT"</w:t>
      </w:r>
    </w:p>
    <w:p>
      <w:r>
        <w:t>Nada Dasar: 2=D 2/4</w:t>
      </w:r>
    </w:p>
    <w:p>
      <w:pPr>
        <w:pStyle w:val="BodyText"/>
      </w:pPr>
      <w:r>
        <w:t>1)</w:t>
      </w:r>
    </w:p>
    <w:p>
      <w:pPr>
        <w:pStyle w:val="BodyText"/>
      </w:pPr>
      <w:r>
        <w:t>KRISTUS SUDAH BANGKIT, JAYA ATAS SALIB. BERSUKARIA NYANYILAH:</w:t>
      </w:r>
    </w:p>
    <w:p>
      <w:pPr>
        <w:pStyle w:val="BodyText"/>
      </w:pPr>
      <w:r>
        <w:t>KRISTUS PENGHIBUR DUNIA! HALELUYA!</w:t>
      </w:r>
    </w:p>
    <w:p>
      <w:pPr>
        <w:pStyle w:val="BodyText"/>
      </w:pPr>
      <w:r>
        <w:t>2)</w:t>
      </w:r>
    </w:p>
    <w:p>
      <w:pPr>
        <w:pStyle w:val="BodyText"/>
      </w:pPr>
      <w:r>
        <w:t>TANPA IMAN PASKAH DUNIA BINASA. SYUKURLAH, KITA MENDENGAR</w:t>
      </w:r>
    </w:p>
    <w:p>
      <w:pPr>
        <w:pStyle w:val="BodyText"/>
      </w:pPr>
      <w:r>
        <w:t>KABAR GEMBIRA YANG BESAR. HALELUYA!</w:t>
      </w:r>
    </w:p>
    <w:p>
      <w:pPr>
        <w:pStyle w:val="BodyText"/>
      </w:pPr>
      <w:r>
        <w:t>3)</w:t>
      </w:r>
    </w:p>
    <w:p>
      <w:pPr>
        <w:pStyle w:val="BodyText"/>
      </w:pPr>
      <w:r>
        <w:t>MARI KITA IKUT DI BELAKANG KRISTUS MEMIKUL SALIB DAN BEBAN</w:t>
      </w:r>
    </w:p>
    <w:p>
      <w:pPr>
        <w:pStyle w:val="BodyText"/>
      </w:pPr>
      <w:r>
        <w:t>DALAM SETIA BERIMAN. HALELUYA!</w:t>
      </w:r>
    </w:p>
    <w:p>
      <w:pPr>
        <w:pStyle w:val="BodyText"/>
      </w:pPr>
      <w:r>
        <w:t>4)</w:t>
      </w:r>
    </w:p>
    <w:p>
      <w:pPr>
        <w:pStyle w:val="BodyText"/>
      </w:pPr>
      <w:r>
        <w:t>KRISTUS MENDERITA MENGGANTIKAN KITA. SANG MAUT KALAH</w:t>
      </w:r>
    </w:p>
    <w:p>
      <w:pPr>
        <w:pStyle w:val="BodyText"/>
      </w:pPr>
      <w:r>
        <w:t>OLEHNYA: MUSUH TERAKHIR MENYERAH. HALELUYA!</w:t>
      </w:r>
    </w:p>
    <w:p>
      <w:pPr>
        <w:pStyle w:val="BodyText"/>
      </w:pPr>
      <w:r>
        <w:t>5)</w:t>
      </w:r>
    </w:p>
    <w:p>
      <w:pPr>
        <w:pStyle w:val="BodyText"/>
      </w:pPr>
      <w:r>
        <w:t>KRISTUS BERSEDIA DICERCA, DIHINA; SEKARANG RAJA MULIA</w:t>
      </w:r>
    </w:p>
    <w:p>
      <w:pPr>
        <w:pStyle w:val="BodyText"/>
      </w:pPr>
      <w:r>
        <w:t>YANG MEMBEBASKAN UMATNYA. HALELUYA!</w:t>
      </w:r>
    </w:p>
    <w:p>
      <w:pPr>
        <w:pStyle w:val="BodyText"/>
      </w:pPr>
      <w:r>
        <w:t>6)</w:t>
      </w:r>
    </w:p>
    <w:p>
      <w:pPr>
        <w:pStyle w:val="BodyText"/>
      </w:pPr>
      <w:r>
        <w:t>SUNGGUH, KRISTUS BANGKIT: KUASA MAUT BERAKHIR.</w:t>
      </w:r>
    </w:p>
    <w:p>
      <w:pPr>
        <w:pStyle w:val="BodyText"/>
      </w:pPr>
      <w:r>
        <w:t>BERSORAK-SORAILAH TERUS: KITA SEMUA DITEBUS! HALELUYA!</w:t>
      </w:r>
    </w:p>
    <w:p/>
    <w:p>
      <w:pPr>
        <w:pStyle w:val="Heading1"/>
      </w:pPr>
      <w:r>
        <w:t>KJ NO. 197 "KJ 197 ALLAH DIMULIAKANLAH"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ALLAH DIMULIAKANLAH BERSAMA PUTRA TUNGGALNYA</w:t>
      </w:r>
    </w:p>
    <w:p>
      <w:pPr>
        <w:pStyle w:val="BodyText"/>
      </w:pPr>
      <w:r>
        <w:t>YANG MENEBUS MANUSIA. HALELUYA, HALELUYA, HALELUYA!</w:t>
      </w:r>
    </w:p>
    <w:p>
      <w:pPr>
        <w:pStyle w:val="BodyText"/>
      </w:pPr>
      <w:r>
        <w:t>2)</w:t>
      </w:r>
    </w:p>
    <w:p>
      <w:pPr>
        <w:pStyle w:val="BodyText"/>
      </w:pPr>
      <w:r>
        <w:t>HARI KETIGA YANG CERAH FAJAR MENGHALAUKAN DUKA:</w:t>
      </w:r>
    </w:p>
    <w:p>
      <w:pPr>
        <w:pStyle w:val="BodyText"/>
      </w:pPr>
      <w:r>
        <w:t>LIHATLAH KUBUR TERBUKA! HALELUYA, HALELUYA, HALELUYA!</w:t>
      </w:r>
    </w:p>
    <w:p>
      <w:pPr>
        <w:pStyle w:val="BodyText"/>
      </w:pPr>
      <w:r>
        <w:t>3)</w:t>
      </w:r>
    </w:p>
    <w:p>
      <w:pPr>
        <w:pStyle w:val="BodyText"/>
      </w:pPr>
      <w:r>
        <w:t>KATA MALAIKAT: "MARILAH, JANGAN YANG HIDUP KAUCARI</w:t>
      </w:r>
    </w:p>
    <w:p>
      <w:pPr>
        <w:pStyle w:val="BodyText"/>
      </w:pPr>
      <w:r>
        <w:t>DI DUNIA ORANG MATI!" HALELUYA, HALELUYA, HALELUYA!</w:t>
      </w:r>
    </w:p>
    <w:p>
      <w:pPr>
        <w:pStyle w:val="BodyText"/>
      </w:pPr>
      <w:r>
        <w:t>4)</w:t>
      </w:r>
    </w:p>
    <w:p>
      <w:pPr>
        <w:pStyle w:val="BodyText"/>
      </w:pPr>
      <w:r>
        <w:t>"IA T'LAH BANGKIT, LIHATLAH TEMPAT YANG IA TINGGALKAN</w:t>
      </w:r>
    </w:p>
    <w:p>
      <w:pPr>
        <w:pStyle w:val="BodyText"/>
      </w:pPr>
      <w:r>
        <w:t>MAUT PUN IA KALAHKAN!" HALELUYA, HALELUYA, HALELUYA!</w:t>
      </w:r>
    </w:p>
    <w:p>
      <w:pPr>
        <w:pStyle w:val="BodyText"/>
      </w:pPr>
      <w:r>
        <w:t>5)</w:t>
      </w:r>
    </w:p>
    <w:p>
      <w:pPr>
        <w:pStyle w:val="BodyText"/>
      </w:pPr>
      <w:r>
        <w:t>KAMI BERDOA PADAMU, TUHAN YANG BANGKIT DAN JAYA,</w:t>
      </w:r>
    </w:p>
    <w:p>
      <w:pPr>
        <w:pStyle w:val="BodyText"/>
      </w:pPr>
      <w:r>
        <w:t>BUATLAH KAMI PERCAYA! HALELUYA, HALELUYA, HALELUYA!</w:t>
      </w:r>
    </w:p>
    <w:p>
      <w:pPr>
        <w:pStyle w:val="BodyText"/>
      </w:pPr>
      <w:r>
        <w:t>6)</w:t>
      </w:r>
    </w:p>
    <w:p>
      <w:pPr>
        <w:pStyle w:val="BodyText"/>
      </w:pPr>
      <w:r>
        <w:t>YA JURUS'LAMAT, PENEBUS, NAMAMU KAMI AGUNGKAN:</w:t>
      </w:r>
    </w:p>
    <w:p>
      <w:pPr>
        <w:pStyle w:val="BodyText"/>
      </w:pPr>
      <w:r>
        <w:t>SAMPAI KEKAL KAULAH TUHAN! HALELUYA, HALELUYA, HALELUYA!</w:t>
      </w:r>
    </w:p>
    <w:p/>
    <w:p>
      <w:pPr>
        <w:pStyle w:val="Heading1"/>
      </w:pPr>
      <w:r>
        <w:t>KJ NO. 198 "KJ 198 KINI SANG PUTRA T'LAH MENANG"</w:t>
      </w:r>
    </w:p>
    <w:p>
      <w:r>
        <w:t>Nada Dasar: 1=As 3/4</w:t>
      </w:r>
    </w:p>
    <w:p>
      <w:pPr>
        <w:pStyle w:val="BodyText"/>
      </w:pPr>
      <w:r>
        <w:t>1)</w:t>
      </w:r>
    </w:p>
    <w:p>
      <w:pPr>
        <w:pStyle w:val="BodyText"/>
      </w:pPr>
      <w:r>
        <w:t>KINI SANG PUTRA T'LAH MENANG, YANG OLEH MAUT TAK TERKEKANG.</w:t>
      </w:r>
    </w:p>
    <w:p>
      <w:pPr>
        <w:pStyle w:val="BodyText"/>
      </w:pPr>
      <w:r>
        <w:t>HALELUYA, HALELUYA! KUASANYA AGUNG DAN MEGAH;</w:t>
      </w:r>
    </w:p>
    <w:p>
      <w:pPr>
        <w:pStyle w:val="BodyText"/>
      </w:pPr>
      <w:r>
        <w:t>KEKAL TERPUJI NAMANYA! HALELUYA, HALELUYA!</w:t>
      </w:r>
    </w:p>
    <w:p>
      <w:pPr>
        <w:pStyle w:val="BodyText"/>
      </w:pPr>
      <w:r>
        <w:t>2)</w:t>
      </w:r>
    </w:p>
    <w:p>
      <w:pPr>
        <w:pStyle w:val="BodyText"/>
      </w:pPr>
      <w:r>
        <w:t>DAN KUASA IBLIS, PENENTANG DENGAN SEMPURNA DIREJANG.</w:t>
      </w:r>
    </w:p>
    <w:p>
      <w:pPr>
        <w:pStyle w:val="BodyText"/>
      </w:pPr>
      <w:r>
        <w:t>HALELUYA, HALELUYA! PAHLAWAN, TIADA BANDINGNYA,</w:t>
      </w:r>
    </w:p>
    <w:p>
      <w:pPr>
        <w:pStyle w:val="BodyText"/>
      </w:pPr>
      <w:r>
        <w:t>TELAH MENUMPAS MUSUHNYA. HALELUYA, HALELUYA!</w:t>
      </w:r>
    </w:p>
    <w:p>
      <w:pPr>
        <w:pStyle w:val="BodyText"/>
      </w:pPr>
      <w:r>
        <w:t>3)</w:t>
      </w:r>
    </w:p>
    <w:p>
      <w:pPr>
        <w:pStyle w:val="BodyText"/>
      </w:pPr>
      <w:r>
        <w:t>YA JURUS'LAMAT DUNIA, YANG MENEBUS MANUSIA,</w:t>
      </w:r>
    </w:p>
    <w:p>
      <w:pPr>
        <w:pStyle w:val="BodyText"/>
      </w:pPr>
      <w:r>
        <w:t>HALELUYA, HALELUYA, KIRANYA PIMPIN KAMI PUN</w:t>
      </w:r>
    </w:p>
    <w:p>
      <w:pPr>
        <w:pStyle w:val="BodyText"/>
      </w:pPr>
      <w:r>
        <w:t>KE DALAM KEMULIAANMU! HALELUYA, HALELUYA!</w:t>
      </w:r>
    </w:p>
    <w:p>
      <w:pPr>
        <w:pStyle w:val="BodyText"/>
      </w:pPr>
      <w:r>
        <w:t>4)</w:t>
      </w:r>
    </w:p>
    <w:p>
      <w:pPr>
        <w:pStyle w:val="BodyText"/>
      </w:pPr>
      <w:r>
        <w:t>MUSUH TERAKHIR DIBEKUK: HAI MAUT, DIMANA KUASAMU?</w:t>
      </w:r>
    </w:p>
    <w:p>
      <w:pPr>
        <w:pStyle w:val="BodyText"/>
      </w:pPr>
      <w:r>
        <w:t>HALELUYA, HALELUYA! DI TANGAN ALLAH S'LAMATLAH</w:t>
      </w:r>
    </w:p>
    <w:p>
      <w:pPr>
        <w:pStyle w:val="BodyText"/>
      </w:pPr>
      <w:r>
        <w:t>KEMBALI KITA ANAKNYA. HALELUYA, HALELUYA!</w:t>
      </w:r>
    </w:p>
    <w:p>
      <w:pPr>
        <w:pStyle w:val="BodyText"/>
      </w:pPr>
      <w:r>
        <w:t>5)</w:t>
      </w:r>
    </w:p>
    <w:p>
      <w:pPr>
        <w:pStyle w:val="BodyText"/>
      </w:pPr>
      <w:r>
        <w:t>KAMI BERSAMA BERSYUKUR DAN MERINDUKAN SORGAMU.</w:t>
      </w:r>
    </w:p>
    <w:p>
      <w:pPr>
        <w:pStyle w:val="BodyText"/>
      </w:pPr>
      <w:r>
        <w:t>HALELUYA, HALELUYA! DI SANA BERKUMANDANGLAH</w:t>
      </w:r>
    </w:p>
    <w:p>
      <w:pPr>
        <w:pStyle w:val="BodyText"/>
      </w:pPr>
      <w:r>
        <w:t>PUJIAN KAMI S'LAMANYA. HALELUYA, HALELUYA!</w:t>
      </w:r>
    </w:p>
    <w:p>
      <w:pPr>
        <w:pStyle w:val="BodyText"/>
      </w:pPr>
      <w:r>
        <w:t>6)</w:t>
      </w:r>
    </w:p>
    <w:p>
      <w:pPr>
        <w:pStyle w:val="BodyText"/>
      </w:pPr>
      <w:r>
        <w:t>YA ALLAH BAPA, T'RIMALAH SYUKUR, PUJIAN DAN SEMBAH,</w:t>
      </w:r>
    </w:p>
    <w:p>
      <w:pPr>
        <w:pStyle w:val="BodyText"/>
      </w:pPr>
      <w:r>
        <w:t>HALELUYA, HALELUYA, BERSAMA KRISTUS, PENEBUS, DAN ROH</w:t>
      </w:r>
    </w:p>
    <w:p>
      <w:pPr>
        <w:pStyle w:val="BodyText"/>
      </w:pPr>
      <w:r>
        <w:t>PENGHIBUR YANG KUDUS. HALELUYA, HALELUYA!</w:t>
      </w:r>
    </w:p>
    <w:p/>
    <w:p>
      <w:pPr>
        <w:pStyle w:val="Heading1"/>
      </w:pPr>
      <w:r>
        <w:t>KJ NO. 199 "KJ 199 HAI UMAT TUHAN, NYANYILAH"</w:t>
      </w:r>
    </w:p>
    <w:p>
      <w:r>
        <w:t>Nada Dasar: 2=G 3/4, 2/4</w:t>
      </w:r>
    </w:p>
    <w:p>
      <w:pPr>
        <w:pStyle w:val="BodyText"/>
      </w:pPr>
      <w:r>
        <w:t>1)</w:t>
      </w:r>
    </w:p>
    <w:p>
      <w:pPr>
        <w:pStyle w:val="BodyText"/>
      </w:pPr>
      <w:r>
        <w:t>HAI UMAT TUHAN, NYANYILAH: HARI INI RAJA MULIA</w:t>
      </w:r>
    </w:p>
    <w:p>
      <w:pPr>
        <w:pStyle w:val="BodyText"/>
      </w:pPr>
      <w:r>
        <w:t>T'LAH BANGKIT DARI KUBURNYA. HALELUYA!</w:t>
      </w:r>
    </w:p>
    <w:p>
      <w:pPr>
        <w:pStyle w:val="BodyText"/>
      </w:pPr>
      <w:r>
        <w:t>2)</w:t>
      </w:r>
    </w:p>
    <w:p>
      <w:pPr>
        <w:pStyle w:val="BodyText"/>
      </w:pPr>
      <w:r>
        <w:t>DI PAGI HARI YANG SEDIH KETIGA IBU T'LAH PERGI MELIHAT</w:t>
      </w:r>
    </w:p>
    <w:p>
      <w:pPr>
        <w:pStyle w:val="BodyText"/>
      </w:pPr>
      <w:r>
        <w:t>KUBUR YANG SEPI. HALELUYA!</w:t>
      </w:r>
    </w:p>
    <w:p>
      <w:pPr>
        <w:pStyle w:val="BodyText"/>
      </w:pPr>
      <w:r>
        <w:t>3)</w:t>
      </w:r>
    </w:p>
    <w:p>
      <w:pPr>
        <w:pStyle w:val="BodyText"/>
      </w:pPr>
      <w:r>
        <w:t>MARIA DARI MAGDALA, SALOME DAN MARIA LAIN MEMBAWA</w:t>
      </w:r>
    </w:p>
    <w:p>
      <w:pPr>
        <w:pStyle w:val="BodyText"/>
      </w:pPr>
      <w:r>
        <w:t>MINYAK DAN REMPAH. HALELUYA!</w:t>
      </w:r>
    </w:p>
    <w:p>
      <w:pPr>
        <w:pStyle w:val="BodyText"/>
      </w:pPr>
      <w:r>
        <w:t>4)</w:t>
      </w:r>
    </w:p>
    <w:p>
      <w:pPr>
        <w:pStyle w:val="BodyText"/>
      </w:pPr>
      <w:r>
        <w:t>MALAIKAT SORGA MENEGUR "DI GALILEA TUHANMU MENUNGGU</w:t>
      </w:r>
    </w:p>
    <w:p>
      <w:pPr>
        <w:pStyle w:val="BodyText"/>
      </w:pPr>
      <w:r>
        <w:t>KEDATANGANMU" HALELUYA!</w:t>
      </w:r>
    </w:p>
    <w:p>
      <w:pPr>
        <w:pStyle w:val="BodyText"/>
      </w:pPr>
      <w:r>
        <w:t>5)</w:t>
      </w:r>
    </w:p>
    <w:p>
      <w:pPr>
        <w:pStyle w:val="BodyText"/>
      </w:pPr>
      <w:r>
        <w:t>SESUDAH TIBA KABARNYA, YOHANES LARI SEGERA DAN PETRUS</w:t>
      </w:r>
    </w:p>
    <w:p>
      <w:pPr>
        <w:pStyle w:val="BodyText"/>
      </w:pPr>
      <w:r>
        <w:t>DI BELAKANGNYA. HALELUYA!</w:t>
      </w:r>
    </w:p>
    <w:p>
      <w:pPr>
        <w:pStyle w:val="BodyText"/>
      </w:pPr>
      <w:r>
        <w:t>6)</w:t>
      </w:r>
    </w:p>
    <w:p>
      <w:pPr>
        <w:pStyle w:val="BodyText"/>
      </w:pPr>
      <w:r>
        <w:t>BERKUMPUL PARA MURID PUN DAN YESUS DATANG BERTEMU,</w:t>
      </w:r>
    </w:p>
    <w:p>
      <w:pPr>
        <w:pStyle w:val="BodyText"/>
      </w:pPr>
      <w:r>
        <w:t>BERSABDA: "SALAM BAGIMU!" HALELUYA!</w:t>
      </w:r>
    </w:p>
    <w:p>
      <w:pPr>
        <w:pStyle w:val="BodyText"/>
      </w:pPr>
      <w:r>
        <w:t>7)</w:t>
      </w:r>
    </w:p>
    <w:p>
      <w:pPr>
        <w:pStyle w:val="BodyText"/>
      </w:pPr>
      <w:r>
        <w:t>TETAPI TOMAS DIDIMUS MENARUH SYAK WASANGKA T'RUS;</w:t>
      </w:r>
    </w:p>
    <w:p>
      <w:pPr>
        <w:pStyle w:val="BodyText"/>
      </w:pPr>
      <w:r>
        <w:t>BELUM LIHAT PENEBUS. HALELUYA!</w:t>
      </w:r>
    </w:p>
    <w:p>
      <w:pPr>
        <w:pStyle w:val="BodyText"/>
      </w:pPr>
      <w:r>
        <w:t>8)</w:t>
      </w:r>
    </w:p>
    <w:p>
      <w:pPr>
        <w:pStyle w:val="BodyText"/>
      </w:pPr>
      <w:r>
        <w:t>"HAI TOMAS, TARUH JARIMU KE DALAM LUKA TUBUHKU:</w:t>
      </w:r>
    </w:p>
    <w:p>
      <w:pPr>
        <w:pStyle w:val="BodyText"/>
      </w:pPr>
      <w:r>
        <w:t>PERCAYALAH DENGAN TEGUH!" HALELUYA!</w:t>
      </w:r>
    </w:p>
    <w:p>
      <w:pPr>
        <w:pStyle w:val="BodyText"/>
      </w:pPr>
      <w:r>
        <w:t>9)</w:t>
      </w:r>
    </w:p>
    <w:p>
      <w:pPr>
        <w:pStyle w:val="BodyText"/>
      </w:pPr>
      <w:r>
        <w:t>TAK LAGI TOMAS BERSENDU DAN YAKIN IA BERSERU:</w:t>
      </w:r>
    </w:p>
    <w:p>
      <w:pPr>
        <w:pStyle w:val="BodyText"/>
      </w:pPr>
      <w:r>
        <w:t>"YA TUHANKU, YA ALLAHKU!" HALELUYA!</w:t>
      </w:r>
    </w:p>
    <w:p>
      <w:pPr>
        <w:pStyle w:val="BodyText"/>
      </w:pPr>
      <w:r>
        <w:t>10)</w:t>
      </w:r>
    </w:p>
    <w:p>
      <w:pPr>
        <w:pStyle w:val="BodyText"/>
      </w:pPr>
      <w:r>
        <w:t>BAHAGIA MEREKALAH YANG TAK MELIHAT TUHANNYA,</w:t>
      </w:r>
    </w:p>
    <w:p>
      <w:pPr>
        <w:pStyle w:val="BodyText"/>
      </w:pPr>
      <w:r>
        <w:t>NAMUN PERCAYA PADANYA! HALELUYA!</w:t>
      </w:r>
    </w:p>
    <w:p>
      <w:pPr>
        <w:pStyle w:val="BodyText"/>
      </w:pPr>
      <w:r>
        <w:t>11)</w:t>
      </w:r>
    </w:p>
    <w:p>
      <w:pPr>
        <w:pStyle w:val="BodyText"/>
      </w:pPr>
      <w:r>
        <w:t>BERSUKACITA, MARILAH, NYANYIAN PASKAH ANGKATLAH</w:t>
      </w:r>
    </w:p>
    <w:p>
      <w:pPr>
        <w:pStyle w:val="BodyText"/>
      </w:pPr>
      <w:r>
        <w:t>DAN PUJI TUHAN S'LAMANYA! HALELUYA!</w:t>
      </w:r>
    </w:p>
    <w:p>
      <w:pPr>
        <w:pStyle w:val="BodyText"/>
      </w:pPr>
      <w:r>
        <w:t>12)</w:t>
      </w:r>
    </w:p>
    <w:p>
      <w:pPr>
        <w:pStyle w:val="BodyText"/>
      </w:pPr>
      <w:r>
        <w:t>DEMI KARUNIA PENEBUS, SANG ANAKDOMBA YANG KUDUS,</w:t>
      </w:r>
    </w:p>
    <w:p>
      <w:pPr>
        <w:pStyle w:val="BodyText"/>
      </w:pPr>
      <w:r>
        <w:t>SYUKUR KEPADA ALLAH T'RUS! HALELUYA!</w:t>
      </w:r>
    </w:p>
    <w:p/>
    <w:p>
      <w:pPr>
        <w:pStyle w:val="Heading1"/>
      </w:pPr>
      <w:r>
        <w:t>KJ NO. 200 "KJ 200 MARI, BERSUKACITA"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MARI BERSUKACITA, TERIMA KABAR BAIK! HABISLAH DUKACITA;</w:t>
      </w:r>
    </w:p>
    <w:p>
      <w:pPr>
        <w:pStyle w:val="BodyText"/>
      </w:pPr>
      <w:r>
        <w:t>TERBITLAH T'RANG AJAIB! YESUS YANG TERSEKAP DI KUBUR YANG GELAP</w:t>
      </w:r>
    </w:p>
    <w:p>
      <w:pPr>
        <w:pStyle w:val="BodyText"/>
      </w:pPr>
      <w:r>
        <w:t>DISAMBUT FAJAR T'RANG SEBAGAI PEMENANG!</w:t>
      </w:r>
    </w:p>
    <w:p>
      <w:pPr>
        <w:pStyle w:val="BodyText"/>
      </w:pPr>
      <w:r>
        <w:t>2)</w:t>
      </w:r>
    </w:p>
    <w:p>
      <w:pPr>
        <w:pStyle w:val="BodyText"/>
      </w:pPr>
      <w:r>
        <w:t>IA PUN DIMAKAMKAN; PUASLAH SETERU. TIADA MEREKA SANGKA</w:t>
      </w:r>
    </w:p>
    <w:p>
      <w:pPr>
        <w:pStyle w:val="BodyText"/>
      </w:pPr>
      <w:r>
        <w:t>T'LAH BANGKIT PENEBUS! KUMANDANG JAYANYA MENGISI DUNIA</w:t>
      </w:r>
    </w:p>
    <w:p>
      <w:pPr>
        <w:pStyle w:val="BodyText"/>
      </w:pPr>
      <w:r>
        <w:t>DAN PANJI PEMENANG BERKIBAR CEMERLANG!</w:t>
      </w:r>
    </w:p>
    <w:p>
      <w:pPr>
        <w:pStyle w:val="BodyText"/>
      </w:pPr>
      <w:r>
        <w:t>3)</w:t>
      </w:r>
    </w:p>
    <w:p>
      <w:pPr>
        <w:pStyle w:val="BodyText"/>
      </w:pPr>
      <w:r>
        <w:t>OLEH ADEGAN INI GEMBIRA HATIKU; TAK LAGI KUTAKUTI ANCAMAN SETERU.</w:t>
      </w:r>
    </w:p>
    <w:p>
      <w:pPr>
        <w:pStyle w:val="BodyText"/>
      </w:pPr>
      <w:r>
        <w:t>'KU BERIMAN TEGUH: YESUS JAMINANKU.</w:t>
      </w:r>
    </w:p>
    <w:p>
      <w:pPr>
        <w:pStyle w:val="BodyText"/>
      </w:pPr>
      <w:r>
        <w:t>SALIBNYA KUPEGANG, NISCAYA 'KU MENANG.</w:t>
      </w:r>
    </w:p>
    <w:p>
      <w:pPr>
        <w:pStyle w:val="BodyText"/>
      </w:pPr>
      <w:r>
        <w:t>4)</w:t>
      </w:r>
    </w:p>
    <w:p>
      <w:pPr>
        <w:pStyle w:val="BodyText"/>
      </w:pPr>
      <w:r>
        <w:t>BAGAI ANGGOTA KRISTUS, TERPAUT PADANYA, TANPA CEMAS KUIKUT</w:t>
      </w:r>
    </w:p>
    <w:p>
      <w:pPr>
        <w:pStyle w:val="BodyText"/>
      </w:pPr>
      <w:r>
        <w:t>DI JALAN JAYANYA. DI MAUT YANG KELAM, BETAPA PUN SERAM,</w:t>
      </w:r>
    </w:p>
    <w:p>
      <w:pPr>
        <w:pStyle w:val="BodyText"/>
      </w:pPr>
      <w:r>
        <w:t>TUHANKU BESERTA DENGAN KUASANYA!</w:t>
      </w:r>
    </w:p>
    <w:p>
      <w:pPr>
        <w:pStyle w:val="BodyText"/>
      </w:pPr>
      <w:r>
        <w:t>5)</w:t>
      </w:r>
    </w:p>
    <w:p>
      <w:pPr>
        <w:pStyle w:val="BodyText"/>
      </w:pPr>
      <w:r>
        <w:t>RAJAKU SUDAH MASUK KEMULIAANNYA: AMANLAH TUJUANKU DI JALAN DUNIA!</w:t>
      </w:r>
    </w:p>
    <w:p>
      <w:pPr>
        <w:pStyle w:val="BodyText"/>
      </w:pPr>
      <w:r>
        <w:t>JAUHLAH, HAI LAWANKU! TUHAN DI PIHAKKU: PERISAI DAN TEMAN;</w:t>
      </w:r>
    </w:p>
    <w:p>
      <w:pPr>
        <w:pStyle w:val="BodyText"/>
      </w:pPr>
      <w:r>
        <w:t>OLEHNYA 'KU TENT'RAM!</w:t>
      </w:r>
    </w:p>
    <w:p>
      <w:pPr>
        <w:pStyle w:val="BodyText"/>
      </w:pPr>
      <w:r>
        <w:t>6)</w:t>
      </w:r>
    </w:p>
    <w:p>
      <w:pPr>
        <w:pStyle w:val="BodyText"/>
      </w:pPr>
      <w:r>
        <w:t>SAMPAI KE DALAM SORGA 'KU IKUTLAH TERUS; DI PINTUNYA TERSURAT</w:t>
      </w:r>
    </w:p>
    <w:p>
      <w:pPr>
        <w:pStyle w:val="BodyText"/>
      </w:pPr>
      <w:r>
        <w:t>AMANAT PENEBUS: "YANG TADI BERLELAH, DAPAT MAHKOTANYA;</w:t>
      </w:r>
    </w:p>
    <w:p>
      <w:pPr>
        <w:pStyle w:val="BodyText"/>
      </w:pPr>
      <w:r>
        <w:t>YANG MATI DALAMKU, BAHAGIA PENUH!"</w:t>
      </w:r>
    </w:p>
    <w:p/>
    <w:p>
      <w:pPr>
        <w:pStyle w:val="Heading1"/>
      </w:pPr>
      <w:r>
        <w:t>KJ NO. 201 "KJ 201 KINI BERAKHIRLAH PERANG"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KINI BERAKHIRLAH PERANG; SAMBUTLAH DIA YANG MENANG</w:t>
      </w:r>
    </w:p>
    <w:p>
      <w:pPr>
        <w:pStyle w:val="BodyText"/>
      </w:pPr>
      <w:r>
        <w:t>DENGAN PUJIAN CEMERLANG: HALELUYA!</w:t>
      </w:r>
    </w:p>
    <w:p>
      <w:pPr>
        <w:pStyle w:val="BodyText"/>
      </w:pPr>
      <w:r>
        <w:t>2)</w:t>
      </w:r>
    </w:p>
    <w:p>
      <w:pPr>
        <w:pStyle w:val="BodyText"/>
      </w:pPr>
      <w:r>
        <w:t>KUASA MAUT MENYERAH:</w:t>
      </w:r>
    </w:p>
    <w:p>
      <w:pPr>
        <w:pStyle w:val="BodyText"/>
      </w:pPr>
      <w:r>
        <w:t>KRISTUS TELAH MENUMPASNYA.</w:t>
      </w:r>
    </w:p>
    <w:p>
      <w:pPr>
        <w:pStyle w:val="BodyText"/>
      </w:pPr>
      <w:r>
        <w:t>HAI UMAT TUHAN, SORAKLAH: HALELUYA!</w:t>
      </w:r>
    </w:p>
    <w:p>
      <w:pPr>
        <w:pStyle w:val="BodyText"/>
      </w:pPr>
      <w:r>
        <w:t>3)</w:t>
      </w:r>
    </w:p>
    <w:p>
      <w:pPr>
        <w:pStyle w:val="BodyText"/>
      </w:pPr>
      <w:r>
        <w:t>BERAKHIR HARI YANG SEDIH;</w:t>
      </w:r>
    </w:p>
    <w:p>
      <w:pPr>
        <w:pStyle w:val="BodyText"/>
      </w:pPr>
      <w:r>
        <w:t>YANG BANGKIT PATUT DIBERI</w:t>
      </w:r>
    </w:p>
    <w:p>
      <w:pPr>
        <w:pStyle w:val="BodyText"/>
      </w:pPr>
      <w:r>
        <w:t>HORMAT DAN PUJI TAK HENTI: HALELUYA!</w:t>
      </w:r>
    </w:p>
    <w:p>
      <w:pPr>
        <w:pStyle w:val="BodyText"/>
      </w:pPr>
      <w:r>
        <w:t>4)</w:t>
      </w:r>
    </w:p>
    <w:p>
      <w:pPr>
        <w:pStyle w:val="BodyText"/>
      </w:pPr>
      <w:r>
        <w:t>BENTENG NERAKA DIREJANG,</w:t>
      </w:r>
    </w:p>
    <w:p>
      <w:pPr>
        <w:pStyle w:val="BodyText"/>
      </w:pPr>
      <w:r>
        <w:t>GAPURA SORGA TERBENTANG.</w:t>
      </w:r>
    </w:p>
    <w:p>
      <w:pPr>
        <w:pStyle w:val="BodyText"/>
      </w:pPr>
      <w:r>
        <w:t>PUJILAH KRISTUS YANG MENANG: HALELUYA!</w:t>
      </w:r>
    </w:p>
    <w:p>
      <w:pPr>
        <w:pStyle w:val="BodyText"/>
      </w:pPr>
      <w:r>
        <w:t>5)</w:t>
      </w:r>
    </w:p>
    <w:p>
      <w:pPr>
        <w:pStyle w:val="BodyText"/>
      </w:pPr>
      <w:r>
        <w:t>YA TUHAN, OLEH SALIBMU</w:t>
      </w:r>
    </w:p>
    <w:p>
      <w:pPr>
        <w:pStyle w:val="BodyText"/>
      </w:pPr>
      <w:r>
        <w:t>ENGKAU HIDUPKAN UMATMU;</w:t>
      </w:r>
    </w:p>
    <w:p>
      <w:pPr>
        <w:pStyle w:val="BodyText"/>
      </w:pPr>
      <w:r>
        <w:t>MAHAMULIA NAMAMU! HALELUYA!</w:t>
      </w:r>
    </w:p>
    <w:p/>
    <w:p>
      <w:pPr>
        <w:pStyle w:val="Heading1"/>
      </w:pPr>
      <w:r>
        <w:t>KJ NO. 202 "KJ 202 MAUT SUDAH MENYERAH"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MAUT SUDAH MENYERAH, KUBUR HILANG KUASANYA: JURUS'LAMAT</w:t>
      </w:r>
    </w:p>
    <w:p>
      <w:pPr>
        <w:pStyle w:val="BodyText"/>
      </w:pPr>
      <w:r>
        <w:t>T'LAH MENANG DALAM SINAR CEMERLANG, DALAM SINAR CEMERLANG.</w:t>
      </w:r>
    </w:p>
    <w:p>
      <w:pPr>
        <w:pStyle w:val="BodyText"/>
      </w:pPr>
      <w:r>
        <w:t>2)</w:t>
      </w:r>
    </w:p>
    <w:p>
      <w:pPr>
        <w:pStyle w:val="BodyText"/>
      </w:pPr>
      <w:r>
        <w:t>UMAT TUHAN, PANDANGLAH KE ANGKASA MULIA DAN</w:t>
      </w:r>
    </w:p>
    <w:p>
      <w:pPr>
        <w:pStyle w:val="BodyText"/>
      </w:pPr>
      <w:r>
        <w:t>SAKSIKAN PENEBUS MASUK SORGA YANG KUDUS, MASUK SORGA YANG KUDUS.</w:t>
      </w:r>
    </w:p>
    <w:p>
      <w:pPr>
        <w:pStyle w:val="BodyText"/>
      </w:pPr>
      <w:r>
        <w:t>3)</w:t>
      </w:r>
    </w:p>
    <w:p>
      <w:pPr>
        <w:pStyle w:val="BodyText"/>
      </w:pPr>
      <w:r>
        <w:t>SORGA, BUKALAH GERBANG, SAMBUT RAJA YANG MENANG!</w:t>
      </w:r>
    </w:p>
    <w:p>
      <w:pPr>
        <w:pStyle w:val="BodyText"/>
      </w:pPr>
      <w:r>
        <w:t>ANTARKAN KE TAKHTANYA YANG KEKAL KUASANYA, YANG KEKAL KUASANYA.</w:t>
      </w:r>
    </w:p>
    <w:p>
      <w:pPr>
        <w:pStyle w:val="BodyText"/>
      </w:pPr>
      <w:r>
        <w:t>4)</w:t>
      </w:r>
    </w:p>
    <w:p>
      <w:pPr>
        <w:pStyle w:val="BodyText"/>
      </w:pPr>
      <w:r>
        <w:t>NYANYILAH, HAI SERAFIM, MAINKAN HARPA BERDENTING.</w:t>
      </w:r>
    </w:p>
    <w:p>
      <w:pPr>
        <w:pStyle w:val="BodyText"/>
      </w:pPr>
      <w:r>
        <w:t>IKUTLAH, MANUSIA, MENGAGUNGKAN NAMANYA, MENGAGUNGKAN NAMANYA.</w:t>
      </w:r>
    </w:p>
    <w:p/>
    <w:p>
      <w:pPr>
        <w:pStyle w:val="Heading1"/>
      </w:pPr>
      <w:r>
        <w:t>KJ NO. 203 "KJ 203 HALELUYA, BERNYANYILAH"</w:t>
      </w:r>
    </w:p>
    <w:p>
      <w:r>
        <w:t>Nada Dasar: 1=Es 1/4</w:t>
      </w:r>
    </w:p>
    <w:p>
      <w:pPr>
        <w:pStyle w:val="BodyText"/>
      </w:pPr>
      <w:r>
        <w:t>1)</w:t>
      </w:r>
    </w:p>
    <w:p>
      <w:pPr>
        <w:pStyle w:val="BodyText"/>
      </w:pPr>
      <w:r>
        <w:t>HALELUYA, BERNYANYILAH: HALELUYA!</w:t>
      </w:r>
    </w:p>
    <w:p>
      <w:pPr>
        <w:pStyle w:val="BodyText"/>
      </w:pPr>
      <w:r>
        <w:t>DENGAN MERDU LAGUKANLAH: HALELUYA!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2)</w:t>
      </w:r>
    </w:p>
    <w:p>
      <w:pPr>
        <w:pStyle w:val="BodyText"/>
      </w:pPr>
      <w:r>
        <w:t>KEMANA SAJA 'KU PERGI, HALELUYA,</w:t>
      </w:r>
    </w:p>
    <w:p>
      <w:pPr>
        <w:pStyle w:val="BodyText"/>
      </w:pPr>
      <w:r>
        <w:t>JIWAKU NYANYI TAK HENTI: HALELUYA!</w:t>
      </w:r>
    </w:p>
    <w:p>
      <w:pPr>
        <w:pStyle w:val="BodyText"/>
      </w:pPr>
      <w:r>
        <w:t>3)</w:t>
      </w:r>
    </w:p>
    <w:p>
      <w:pPr>
        <w:pStyle w:val="BodyText"/>
      </w:pPr>
      <w:r>
        <w:t>INILAH HARI YANG KUDUS, HALELUYA,</w:t>
      </w:r>
    </w:p>
    <w:p>
      <w:pPr>
        <w:pStyle w:val="BodyText"/>
      </w:pPr>
      <w:r>
        <w:t>YANG DIJADIKAN TUHANKU, HALELUYA!</w:t>
      </w:r>
    </w:p>
    <w:p>
      <w:pPr>
        <w:pStyle w:val="BodyText"/>
      </w:pPr>
      <w:r>
        <w:t>4)</w:t>
      </w:r>
    </w:p>
    <w:p>
      <w:pPr>
        <w:pStyle w:val="BodyText"/>
      </w:pPr>
      <w:r>
        <w:t>LANGIT DAN BUMI, BERSYUKUR, HALELUYA;</w:t>
      </w:r>
    </w:p>
    <w:p>
      <w:pPr>
        <w:pStyle w:val="BodyText"/>
      </w:pPr>
      <w:r>
        <w:t>GEREJA, ANGKATLAH MAZMUR: HALELUYA!</w:t>
      </w:r>
    </w:p>
    <w:p>
      <w:pPr>
        <w:pStyle w:val="BodyText"/>
      </w:pPr>
      <w:r>
        <w:t>5)</w:t>
      </w:r>
    </w:p>
    <w:p>
      <w:pPr>
        <w:pStyle w:val="BodyText"/>
      </w:pPr>
      <w:r>
        <w:t>AGUNGKAN RAJA MULIA, HALELUYA,</w:t>
      </w:r>
    </w:p>
    <w:p>
      <w:pPr>
        <w:pStyle w:val="BodyText"/>
      </w:pPr>
      <w:r>
        <w:t>YANG BANGKIT DARI KUBURNYA, HALELUYA!</w:t>
      </w:r>
    </w:p>
    <w:p>
      <w:pPr>
        <w:pStyle w:val="BodyText"/>
      </w:pPr>
      <w:r>
        <w:t>6)</w:t>
      </w:r>
    </w:p>
    <w:p>
      <w:pPr>
        <w:pStyle w:val="BodyText"/>
      </w:pPr>
      <w:r>
        <w:t>DI ATAS BUKIT GOLGOTA, HALELUYA,</w:t>
      </w:r>
    </w:p>
    <w:p>
      <w:pPr>
        <w:pStyle w:val="BodyText"/>
      </w:pPr>
      <w:r>
        <w:t>DIB'RINYA HIDUP YANG BAKA, HALELUYA!</w:t>
      </w:r>
    </w:p>
    <w:p>
      <w:pPr>
        <w:pStyle w:val="BodyText"/>
      </w:pPr>
      <w:r>
        <w:t>7)</w:t>
      </w:r>
    </w:p>
    <w:p>
      <w:pPr>
        <w:pStyle w:val="BodyText"/>
      </w:pPr>
      <w:r>
        <w:t>KENDATI IBLIS PUN GERAM, HALELUYA,</w:t>
      </w:r>
    </w:p>
    <w:p>
      <w:pPr>
        <w:pStyle w:val="BodyText"/>
      </w:pPr>
      <w:r>
        <w:t>SANG KRISTUS RAJA YANG MENANG, HALELUYA!</w:t>
      </w:r>
    </w:p>
    <w:p>
      <w:pPr>
        <w:pStyle w:val="BodyText"/>
      </w:pPr>
      <w:r>
        <w:t>8)</w:t>
      </w:r>
    </w:p>
    <w:p>
      <w:pPr>
        <w:pStyle w:val="BodyText"/>
      </w:pPr>
      <w:r>
        <w:t>BERSAMA-SAMA NYANYILAH, HALELUYA,</w:t>
      </w:r>
    </w:p>
    <w:p>
      <w:pPr>
        <w:pStyle w:val="BodyText"/>
      </w:pPr>
      <w:r>
        <w:t>DI SORGA DAN DI DUNIA, HALELUYA!</w:t>
      </w:r>
    </w:p>
    <w:p/>
    <w:p>
      <w:pPr>
        <w:pStyle w:val="Heading1"/>
      </w:pPr>
      <w:r>
        <w:t>KJ NO. 204 "KJ 204 SANG KRISTUS BANGKIT, NYANYILAH"</w:t>
      </w:r>
    </w:p>
    <w:p>
      <w:r>
        <w:t>Nada Dasar: 1=D 1/4</w:t>
      </w:r>
    </w:p>
    <w:p>
      <w:pPr>
        <w:pStyle w:val="BodyText"/>
      </w:pPr>
      <w:r>
        <w:t>1)</w:t>
      </w:r>
    </w:p>
    <w:p>
      <w:pPr>
        <w:pStyle w:val="BodyText"/>
      </w:pPr>
      <w:r>
        <w:t>SANG KRISTUS BANGKIT, NYANYILAH HALELUYA, HALELUYA,</w:t>
      </w:r>
    </w:p>
    <w:p>
      <w:pPr>
        <w:pStyle w:val="BodyText"/>
      </w:pPr>
      <w:r>
        <w:t>PENGHIBUR ISI DUNIA. HALELUYA, HALELUYA!</w:t>
      </w:r>
    </w:p>
    <w:p>
      <w:pPr>
        <w:pStyle w:val="BodyText"/>
      </w:pPr>
      <w:r>
        <w:t>2)</w:t>
      </w:r>
    </w:p>
    <w:p>
      <w:pPr>
        <w:pStyle w:val="BodyText"/>
      </w:pPr>
      <w:r>
        <w:t>ANDAIKAN IA TAK MENANG, HALELUYA, HALELUYA,</w:t>
      </w:r>
    </w:p>
    <w:p>
      <w:pPr>
        <w:pStyle w:val="BodyText"/>
      </w:pPr>
      <w:r>
        <w:t>HARAPAN DUNIA TERBENAM. HALELUYA, HALELUYA!</w:t>
      </w:r>
    </w:p>
    <w:p>
      <w:pPr>
        <w:pStyle w:val="BodyText"/>
      </w:pPr>
      <w:r>
        <w:t>3)</w:t>
      </w:r>
    </w:p>
    <w:p>
      <w:pPr>
        <w:pStyle w:val="BodyText"/>
      </w:pPr>
      <w:r>
        <w:t>MENANGLAH IA YANG KUDUS; HALELUYA, HALELUYA,</w:t>
      </w:r>
    </w:p>
    <w:p>
      <w:pPr>
        <w:pStyle w:val="BodyText"/>
      </w:pPr>
      <w:r>
        <w:t>TERPUJI KRISTUS PENEBUS. HALELUYA, HALELUYA!</w:t>
      </w:r>
    </w:p>
    <w:p>
      <w:pPr>
        <w:pStyle w:val="BodyText"/>
      </w:pPr>
      <w:r>
        <w:t>4)</w:t>
      </w:r>
    </w:p>
    <w:p>
      <w:pPr>
        <w:pStyle w:val="BodyText"/>
      </w:pPr>
      <w:r>
        <w:t>KETIGA IBU BERSEDIH, HALELUYA, HALELUYA,</w:t>
      </w:r>
    </w:p>
    <w:p>
      <w:pPr>
        <w:pStyle w:val="BodyText"/>
      </w:pPr>
      <w:r>
        <w:t>MENENGOK KUBUR YANG SEPI. HALELUYA, HALELUYA!</w:t>
      </w:r>
    </w:p>
    <w:p>
      <w:pPr>
        <w:pStyle w:val="BodyText"/>
      </w:pPr>
      <w:r>
        <w:t>5)</w:t>
      </w:r>
    </w:p>
    <w:p>
      <w:pPr>
        <w:pStyle w:val="BodyText"/>
      </w:pPr>
      <w:r>
        <w:t>DI KUBUR ITU TAMPAKLAH, HALELUYA, HALELUYA,</w:t>
      </w:r>
    </w:p>
    <w:p>
      <w:pPr>
        <w:pStyle w:val="BodyText"/>
      </w:pPr>
      <w:r>
        <w:t>TELAH TERGULING BATUNYA. HALELUYA, HALELUYA!</w:t>
      </w:r>
    </w:p>
    <w:p>
      <w:pPr>
        <w:pStyle w:val="BodyText"/>
      </w:pPr>
      <w:r>
        <w:t>6)</w:t>
      </w:r>
    </w:p>
    <w:p>
      <w:pPr>
        <w:pStyle w:val="BodyText"/>
      </w:pPr>
      <w:r>
        <w:t>HAI JANGAN TAKUT DAN SEDIH, HALELUYA, HALELUYA,</w:t>
      </w:r>
    </w:p>
    <w:p>
      <w:pPr>
        <w:pStyle w:val="BodyText"/>
      </w:pPr>
      <w:r>
        <w:t>YANG KAMU CARI T'LAH PERGI. HALELUYA, HALELUYA!</w:t>
      </w:r>
    </w:p>
    <w:p>
      <w:pPr>
        <w:pStyle w:val="BodyText"/>
      </w:pPr>
      <w:r>
        <w:t>7)</w:t>
      </w:r>
    </w:p>
    <w:p>
      <w:pPr>
        <w:pStyle w:val="BodyText"/>
      </w:pPr>
      <w:r>
        <w:t>KATAKANLAH KEPADAKU, HALELUYA, HALELUYA,</w:t>
      </w:r>
    </w:p>
    <w:p>
      <w:pPr>
        <w:pStyle w:val="BodyText"/>
      </w:pPr>
      <w:r>
        <w:t>DIMANA KINI TUHANKU? HALELUYA, HALELUYA!</w:t>
      </w:r>
    </w:p>
    <w:p>
      <w:pPr>
        <w:pStyle w:val="BodyText"/>
      </w:pPr>
      <w:r>
        <w:t>8)</w:t>
      </w:r>
    </w:p>
    <w:p>
      <w:pPr>
        <w:pStyle w:val="BodyText"/>
      </w:pPr>
      <w:r>
        <w:t>TUHANMU BANGKIT MULIA, HALELUYA, HALELUYA,</w:t>
      </w:r>
    </w:p>
    <w:p>
      <w:pPr>
        <w:pStyle w:val="BodyText"/>
      </w:pPr>
      <w:r>
        <w:t>BERITA PASKAH T'RIMALAH. HALELUYA, HALELUYA!</w:t>
      </w:r>
    </w:p>
    <w:p>
      <w:pPr>
        <w:pStyle w:val="BodyText"/>
      </w:pPr>
      <w:r>
        <w:t>9)</w:t>
      </w:r>
    </w:p>
    <w:p>
      <w:pPr>
        <w:pStyle w:val="BodyText"/>
      </w:pPr>
      <w:r>
        <w:t>TUNJUKKANLAH DI MANAKAH, HALELUYA, HALELUYA,</w:t>
      </w:r>
    </w:p>
    <w:p>
      <w:pPr>
        <w:pStyle w:val="BodyText"/>
      </w:pPr>
      <w:r>
        <w:t>YANG BANGKIT DARI KUBURNYA? HALELUYA, HALELUYA!</w:t>
      </w:r>
    </w:p>
    <w:p>
      <w:pPr>
        <w:pStyle w:val="BodyText"/>
      </w:pPr>
      <w:r>
        <w:t>10)</w:t>
      </w:r>
    </w:p>
    <w:p>
      <w:pPr>
        <w:pStyle w:val="BodyText"/>
      </w:pPr>
      <w:r>
        <w:t>LEBIH DAHULU LIHATLAH, HALELUYA, HALELUYA,</w:t>
      </w:r>
    </w:p>
    <w:p>
      <w:pPr>
        <w:pStyle w:val="BodyText"/>
      </w:pPr>
      <w:r>
        <w:t>TEMPAT YANG DITINGGALKANNYA. HALELUYA, HALELUYA,</w:t>
      </w:r>
    </w:p>
    <w:p>
      <w:pPr>
        <w:pStyle w:val="BodyText"/>
      </w:pPr>
      <w:r>
        <w:t>11)</w:t>
      </w:r>
    </w:p>
    <w:p>
      <w:pPr>
        <w:pStyle w:val="BodyText"/>
      </w:pPr>
      <w:r>
        <w:t>JIKALAU KOSONG KUBURNYA, HALELUYA, HALELUYA,</w:t>
      </w:r>
    </w:p>
    <w:p>
      <w:pPr>
        <w:pStyle w:val="BodyText"/>
      </w:pPr>
      <w:r>
        <w:t>KE MANA KEPERGIANNYA? HALELUYA, HALELUYA!</w:t>
      </w:r>
    </w:p>
    <w:p>
      <w:pPr>
        <w:pStyle w:val="BodyText"/>
      </w:pPr>
      <w:r>
        <w:t>12)</w:t>
      </w:r>
    </w:p>
    <w:p>
      <w:pPr>
        <w:pStyle w:val="BodyText"/>
      </w:pPr>
      <w:r>
        <w:t>KE GALILEA PULANGLAH, HALELUYA, HALELUYA,</w:t>
      </w:r>
    </w:p>
    <w:p>
      <w:pPr>
        <w:pStyle w:val="BodyText"/>
      </w:pPr>
      <w:r>
        <w:t>TEMUI DIA SEGERA! HALELUYA, HALELUYA!</w:t>
      </w:r>
    </w:p>
    <w:p>
      <w:pPr>
        <w:pStyle w:val="BodyText"/>
      </w:pPr>
      <w:r>
        <w:t>13)</w:t>
      </w:r>
    </w:p>
    <w:p>
      <w:pPr>
        <w:pStyle w:val="BodyText"/>
      </w:pPr>
      <w:r>
        <w:t>TAK LAGI KAMI BERSEDIH, HALELUYA, HALELUYA,</w:t>
      </w:r>
    </w:p>
    <w:p>
      <w:pPr>
        <w:pStyle w:val="BodyText"/>
      </w:pPr>
      <w:r>
        <w:t>BERSUKACITA TAK HENTI. HALELUYA, HALELUYA!</w:t>
      </w:r>
    </w:p>
    <w:p>
      <w:pPr>
        <w:pStyle w:val="BodyText"/>
      </w:pPr>
      <w:r>
        <w:t>14)</w:t>
      </w:r>
    </w:p>
    <w:p>
      <w:pPr>
        <w:pStyle w:val="BodyText"/>
      </w:pPr>
      <w:r>
        <w:t>BERITA PASKAH BERGEMA, HALELUYA, HALELUYA,</w:t>
      </w:r>
    </w:p>
    <w:p>
      <w:pPr>
        <w:pStyle w:val="BodyText"/>
      </w:pPr>
      <w:r>
        <w:t>TUHANMU BANGKIT! NYANYILAH HALELUYA, HALELUYA!</w:t>
      </w:r>
    </w:p>
    <w:p>
      <w:pPr>
        <w:pStyle w:val="BodyText"/>
      </w:pPr>
      <w:r>
        <w:t>15)</w:t>
      </w:r>
    </w:p>
    <w:p>
      <w:pPr>
        <w:pStyle w:val="BodyText"/>
      </w:pPr>
      <w:r>
        <w:t>BERSAMA-SAMA PUJILAH, HALELUYA, HALELUYA,</w:t>
      </w:r>
    </w:p>
    <w:p>
      <w:pPr>
        <w:pStyle w:val="BodyText"/>
      </w:pPr>
      <w:r>
        <w:t>PENGHIBUR ISI DUNIA. HALELUYA, HALELUYA!</w:t>
      </w:r>
    </w:p>
    <w:p/>
    <w:p>
      <w:pPr>
        <w:pStyle w:val="Heading1"/>
      </w:pPr>
      <w:r>
        <w:t>KJ NO. 205 "KJ 205 GEMBIRA DAN BERNYANYILAH"</w:t>
      </w:r>
    </w:p>
    <w:p>
      <w:r>
        <w:t>Nada Dasar: 1=D 1/4</w:t>
      </w:r>
    </w:p>
    <w:p>
      <w:pPr>
        <w:pStyle w:val="BodyText"/>
      </w:pPr>
      <w:r>
        <w:t>1)</w:t>
      </w:r>
    </w:p>
    <w:p>
      <w:pPr>
        <w:pStyle w:val="BodyText"/>
      </w:pPr>
      <w:r>
        <w:t>GEMBIRA DAN BERNYANYILAH MENYAMBUT PASKAH</w:t>
      </w:r>
    </w:p>
    <w:p>
      <w:pPr>
        <w:pStyle w:val="BodyText"/>
      </w:pPr>
      <w:r>
        <w:t>YANG CERAH DAN KES'LAMATAN YANG BAKA.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HALELUYA, HALELUYA, HALELUYA, HALELUYA!</w:t>
      </w:r>
    </w:p>
    <w:p>
      <w:pPr>
        <w:pStyle w:val="BodyText"/>
      </w:pPr>
      <w:r>
        <w:t>TERPUJI KRISTUS S'LAMANYA!</w:t>
      </w:r>
    </w:p>
    <w:p>
      <w:pPr>
        <w:pStyle w:val="BodyText"/>
      </w:pPr>
      <w:r>
        <w:t>2)</w:t>
      </w:r>
    </w:p>
    <w:p>
      <w:pPr>
        <w:pStyle w:val="BodyText"/>
      </w:pPr>
      <w:r>
        <w:t>T'LAH BANGKIT YESUS, PENEBUS.</w:t>
      </w:r>
    </w:p>
    <w:p>
      <w:pPr>
        <w:pStyle w:val="BodyText"/>
      </w:pPr>
      <w:r>
        <w:t>YANG DI SALIBKAN BAGIMU. AGUNGKAN NAMANYA TERUS!</w:t>
      </w:r>
    </w:p>
    <w:p>
      <w:pPr>
        <w:pStyle w:val="BodyText"/>
      </w:pPr>
      <w:r>
        <w:t>3)</w:t>
      </w:r>
    </w:p>
    <w:p>
      <w:pPr>
        <w:pStyle w:val="BodyText"/>
      </w:pPr>
      <w:r>
        <w:t>GAPURA MAUT HANCURLAH, DAN OLEH TUHAN</w:t>
      </w:r>
    </w:p>
    <w:p>
      <w:pPr>
        <w:pStyle w:val="BodyText"/>
      </w:pPr>
      <w:r>
        <w:t>BEBASLAH SEMUA ORANG MILIKNYA.</w:t>
      </w:r>
    </w:p>
    <w:p>
      <w:pPr>
        <w:pStyle w:val="BodyText"/>
      </w:pPr>
      <w:r>
        <w:t>4)</w:t>
      </w:r>
    </w:p>
    <w:p>
      <w:pPr>
        <w:pStyle w:val="BodyText"/>
      </w:pPr>
      <w:r>
        <w:t>SEGALA PUJI DAN SYUKUR YA PUTRA ALLAH, BAGIMU;</w:t>
      </w:r>
    </w:p>
    <w:p>
      <w:pPr>
        <w:pStyle w:val="BodyText"/>
      </w:pPr>
      <w:r>
        <w:t>FIRDAUS KAUBUKA BAGIKU!</w:t>
      </w:r>
    </w:p>
    <w:p>
      <w:pPr>
        <w:pStyle w:val="BodyText"/>
      </w:pPr>
      <w:r>
        <w:t>5)</w:t>
      </w:r>
    </w:p>
    <w:p>
      <w:pPr>
        <w:pStyle w:val="BodyText"/>
      </w:pPr>
      <w:r>
        <w:t>SELURUH UMAT, NYANYILAH! TRITUNGGAL KUDUS PUJILAH</w:t>
      </w:r>
    </w:p>
    <w:p>
      <w:pPr>
        <w:pStyle w:val="BodyText"/>
      </w:pPr>
      <w:r>
        <w:t>SEKARANG DAN SELAMANYA.</w:t>
      </w:r>
    </w:p>
    <w:p/>
    <w:p>
      <w:pPr>
        <w:pStyle w:val="Heading1"/>
      </w:pPr>
      <w:r>
        <w:t>KJ NO. 206 "KJ 206 KIBARKAN PANJI RAJAMU"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KIBARKAN PANJI RAJAMU SETINGGI LANGIT YANG CERAH,</w:t>
      </w:r>
    </w:p>
    <w:p>
      <w:pPr>
        <w:pStyle w:val="BodyText"/>
      </w:pPr>
      <w:r>
        <w:t>SEHINGGA SALIB PENEBUS TERPAMPANG BAGI DUNIA.</w:t>
      </w:r>
    </w:p>
    <w:p>
      <w:pPr>
        <w:pStyle w:val="BodyText"/>
      </w:pPr>
      <w:r>
        <w:t>2)</w:t>
      </w:r>
    </w:p>
    <w:p>
      <w:pPr>
        <w:pStyle w:val="BodyText"/>
      </w:pPr>
      <w:r>
        <w:t>KIBARKAN PANJI RAJAMU! MALAIKAT TAKJUB MENYEMBAH</w:t>
      </w:r>
    </w:p>
    <w:p>
      <w:pPr>
        <w:pStyle w:val="BodyText"/>
      </w:pPr>
      <w:r>
        <w:t>MELIHAT SALIB PENEBUS, BETAPA AGUNG KASIHNYA.</w:t>
      </w:r>
    </w:p>
    <w:p>
      <w:pPr>
        <w:pStyle w:val="BodyText"/>
      </w:pPr>
      <w:r>
        <w:t>3)</w:t>
      </w:r>
    </w:p>
    <w:p>
      <w:pPr>
        <w:pStyle w:val="BodyText"/>
      </w:pPr>
      <w:r>
        <w:t>KIBARKAN PANJI RAJAMU! SEMUA BANGSA DUNIA</w:t>
      </w:r>
    </w:p>
    <w:p>
      <w:pPr>
        <w:pStyle w:val="BodyText"/>
      </w:pPr>
      <w:r>
        <w:t>MELIHAT KASIH PENEBUS DAN DIHIDUPKAN OLEHNYA.</w:t>
      </w:r>
    </w:p>
    <w:p>
      <w:pPr>
        <w:pStyle w:val="BodyText"/>
      </w:pPr>
      <w:r>
        <w:t>4)</w:t>
      </w:r>
    </w:p>
    <w:p>
      <w:pPr>
        <w:pStyle w:val="BodyText"/>
      </w:pPr>
      <w:r>
        <w:t>KIBARKAN PANJI RAJAMU, SUPAYA ORANG YANG SESAT</w:t>
      </w:r>
    </w:p>
    <w:p>
      <w:pPr>
        <w:pStyle w:val="BodyText"/>
      </w:pPr>
      <w:r>
        <w:t>DI DALAM IMAN BERTELUT DAN MINUM AIR ALHAYAT.</w:t>
      </w:r>
    </w:p>
    <w:p>
      <w:pPr>
        <w:pStyle w:val="BodyText"/>
      </w:pPr>
      <w:r>
        <w:t>5)</w:t>
      </w:r>
    </w:p>
    <w:p>
      <w:pPr>
        <w:pStyle w:val="BodyText"/>
      </w:pPr>
      <w:r>
        <w:t>KIBARKAN PANJI RAJAMU SETINGGI LANGIT YANG CERAH!</w:t>
      </w:r>
    </w:p>
    <w:p>
      <w:pPr>
        <w:pStyle w:val="BodyText"/>
      </w:pPr>
      <w:r>
        <w:t>SALIBLAH KEMEGAHANMU DAN KRISTUS HARAPANMULAH!</w:t>
      </w:r>
    </w:p>
    <w:p>
      <w:pPr>
        <w:pStyle w:val="BodyText"/>
      </w:pPr>
      <w:r>
        <w:t>6)</w:t>
      </w:r>
    </w:p>
    <w:p>
      <w:pPr>
        <w:pStyle w:val="BodyText"/>
      </w:pPr>
      <w:r>
        <w:t>KIBARKAN PANJI RAJAMU! TINGGIKAN PANJI CEMERLANG!</w:t>
      </w:r>
    </w:p>
    <w:p>
      <w:pPr>
        <w:pStyle w:val="BodyText"/>
      </w:pPr>
      <w:r>
        <w:t>ANDALAN LAIN TAK PERLU: DI DALAM SALIB 'KAU MENANG!</w:t>
      </w:r>
    </w:p>
    <w:p/>
    <w:p>
      <w:pPr>
        <w:pStyle w:val="Heading1"/>
      </w:pPr>
      <w:r>
        <w:t>KJ NO. 207 "KJ 207 'KU BERSERU, HAI DUNIA"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'KU BERSERU, HAI DUNIA, "T'LAH BANGKIT TUHANKU!"</w:t>
      </w:r>
    </w:p>
    <w:p>
      <w:pPr>
        <w:pStyle w:val="BodyText"/>
      </w:pPr>
      <w:r>
        <w:t>IA PUN HADIR S'LAMANYA, TINGGAL, BERSAMAMU.</w:t>
      </w:r>
    </w:p>
    <w:p>
      <w:pPr>
        <w:pStyle w:val="BodyText"/>
      </w:pPr>
      <w:r>
        <w:t>2)</w:t>
      </w:r>
    </w:p>
    <w:p>
      <w:pPr>
        <w:pStyle w:val="BodyText"/>
      </w:pPr>
      <w:r>
        <w:t>HAI KAWANKU, TERUSKANLAH BERITA MULIA,</w:t>
      </w:r>
    </w:p>
    <w:p>
      <w:pPr>
        <w:pStyle w:val="BodyText"/>
      </w:pPr>
      <w:r>
        <w:t>YAITU KERAJAANNYA SEKARANG MEREKAH.</w:t>
      </w:r>
    </w:p>
    <w:p>
      <w:pPr>
        <w:pStyle w:val="BodyText"/>
      </w:pPr>
      <w:r>
        <w:t>3)</w:t>
      </w:r>
    </w:p>
    <w:p>
      <w:pPr>
        <w:pStyle w:val="BodyText"/>
      </w:pPr>
      <w:r>
        <w:t>DUNIA SEKARANG BERSERI PENUH ANUGERAH</w:t>
      </w:r>
    </w:p>
    <w:p>
      <w:pPr>
        <w:pStyle w:val="BodyText"/>
      </w:pPr>
      <w:r>
        <w:t>DAN HIDUP BARU DIBERI KEPADA UMATNYA.</w:t>
      </w:r>
    </w:p>
    <w:p>
      <w:pPr>
        <w:pStyle w:val="BodyText"/>
      </w:pPr>
      <w:r>
        <w:t>4)</w:t>
      </w:r>
    </w:p>
    <w:p>
      <w:pPr>
        <w:pStyle w:val="BodyText"/>
      </w:pPr>
      <w:r>
        <w:t>MAUT 'KAN HABIS TENGGELAM, SERAMNYA HILANGLAH;</w:t>
      </w:r>
    </w:p>
    <w:p>
      <w:pPr>
        <w:pStyle w:val="BodyText"/>
      </w:pPr>
      <w:r>
        <w:t>KINI TERLIHAT DI DEPAN ZAMAN BAHAGIA.</w:t>
      </w:r>
    </w:p>
    <w:p>
      <w:pPr>
        <w:pStyle w:val="BodyText"/>
      </w:pPr>
      <w:r>
        <w:t>5)</w:t>
      </w:r>
    </w:p>
    <w:p>
      <w:pPr>
        <w:pStyle w:val="BodyText"/>
      </w:pPr>
      <w:r>
        <w:t>JALAN SENGSARA TUHANKU MENUJU T'RANG BAKA;</w:t>
      </w:r>
    </w:p>
    <w:p>
      <w:pPr>
        <w:pStyle w:val="BodyText"/>
      </w:pPr>
      <w:r>
        <w:t>IA MENGAJAK KITA PUN KE RUMAH BAPANYA.</w:t>
      </w:r>
    </w:p>
    <w:p>
      <w:pPr>
        <w:pStyle w:val="BodyText"/>
      </w:pPr>
      <w:r>
        <w:t>6)</w:t>
      </w:r>
    </w:p>
    <w:p>
      <w:pPr>
        <w:pStyle w:val="BodyText"/>
      </w:pPr>
      <w:r>
        <w:t>ORANG BERKABUNG, MARILAH, TABAHKAN HATIMU;</w:t>
      </w:r>
    </w:p>
    <w:p>
      <w:pPr>
        <w:pStyle w:val="BodyText"/>
      </w:pPr>
      <w:r>
        <w:t>DI RUMAH BAPA KAU KELAK KEMBALI BERTEMU.</w:t>
      </w:r>
    </w:p>
    <w:p>
      <w:pPr>
        <w:pStyle w:val="BodyText"/>
      </w:pPr>
      <w:r>
        <w:t>7)</w:t>
      </w:r>
    </w:p>
    <w:p>
      <w:pPr>
        <w:pStyle w:val="BodyText"/>
      </w:pPr>
      <w:r>
        <w:t>TIAP TABURAN KASIHMU BERTUMBUH DAN MEKAR,</w:t>
      </w:r>
    </w:p>
    <w:p>
      <w:pPr>
        <w:pStyle w:val="BodyText"/>
      </w:pPr>
      <w:r>
        <w:t>SEHINGGA DUNIA PENUH BUAHNYA YANG SEGAR.</w:t>
      </w:r>
    </w:p>
    <w:p>
      <w:pPr>
        <w:pStyle w:val="BodyText"/>
      </w:pPr>
      <w:r>
        <w:t>8)</w:t>
      </w:r>
    </w:p>
    <w:p>
      <w:pPr>
        <w:pStyle w:val="BodyText"/>
      </w:pPr>
      <w:r>
        <w:t>TUHAN BERSAMA UMATNYA, DAN DUKA T'LAH LENYAP.</w:t>
      </w:r>
    </w:p>
    <w:p>
      <w:pPr>
        <w:pStyle w:val="BodyText"/>
      </w:pPr>
      <w:r>
        <w:t>IA PEMBARU DUNIA SEKARANG DAN TETAP.</w:t>
      </w:r>
    </w:p>
    <w:p/>
    <w:p>
      <w:pPr>
        <w:pStyle w:val="Heading1"/>
      </w:pPr>
      <w:r>
        <w:t>KJ NO. 208 "KJ 208 FAJAR HIDUP MEREKAH"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FAJAR HIDUP MEREKAH, MUNCUL SINAR SAKTI.</w:t>
      </w:r>
    </w:p>
    <w:p>
      <w:pPr>
        <w:pStyle w:val="BodyText"/>
      </w:pPr>
      <w:r>
        <w:t>MAUT KALAH MENYERAH: TAK BERKUASA LAGI.</w:t>
      </w:r>
    </w:p>
    <w:p>
      <w:pPr>
        <w:pStyle w:val="BodyText"/>
      </w:pPr>
      <w:r>
        <w:t>2)</w:t>
      </w:r>
    </w:p>
    <w:p>
      <w:pPr>
        <w:pStyle w:val="BodyText"/>
      </w:pPr>
      <w:r>
        <w:t>KUBUR KOSONG DAN LENGANG, PINTUNYA TERBUKA.</w:t>
      </w:r>
    </w:p>
    <w:p>
      <w:pPr>
        <w:pStyle w:val="BodyText"/>
      </w:pPr>
      <w:r>
        <w:t>YESUS BANGKIT DAN MENANG, SIRNA AWAN DUKA!</w:t>
      </w:r>
    </w:p>
    <w:p>
      <w:pPr>
        <w:pStyle w:val="BodyText"/>
      </w:pPr>
      <w:r>
        <w:t>3)</w:t>
      </w:r>
    </w:p>
    <w:p>
      <w:pPr>
        <w:pStyle w:val="BodyText"/>
      </w:pPr>
      <w:r>
        <w:t>JANGAN TAKUT DAN SEDIH, IBU YANG SETIA;</w:t>
      </w:r>
    </w:p>
    <w:p>
      <w:pPr>
        <w:pStyle w:val="BodyText"/>
      </w:pPr>
      <w:r>
        <w:t>YANG KAUCARI T'LAH PERGI TUJU GALILEA</w:t>
      </w:r>
    </w:p>
    <w:p>
      <w:pPr>
        <w:pStyle w:val="BodyText"/>
      </w:pPr>
      <w:r>
        <w:t>4)</w:t>
      </w:r>
    </w:p>
    <w:p>
      <w:pPr>
        <w:pStyle w:val="BodyText"/>
      </w:pPr>
      <w:r>
        <w:t>TUTURKANLAH SEGERA BAGI PARA MURID</w:t>
      </w:r>
    </w:p>
    <w:p>
      <w:pPr>
        <w:pStyle w:val="BodyText"/>
      </w:pPr>
      <w:r>
        <w:t>DAN SELURUH DUNIA: KRISTUS, TUHAN, BANGKIT!</w:t>
      </w:r>
    </w:p>
    <w:p>
      <w:pPr>
        <w:pStyle w:val="BodyText"/>
      </w:pPr>
      <w:r>
        <w:t>5)</w:t>
      </w:r>
    </w:p>
    <w:p>
      <w:pPr>
        <w:pStyle w:val="BodyText"/>
      </w:pPr>
      <w:r>
        <w:t>HIDUP BARU DIBERI BAGI YANG PERCAYA</w:t>
      </w:r>
    </w:p>
    <w:p>
      <w:pPr>
        <w:pStyle w:val="BodyText"/>
      </w:pPr>
      <w:r>
        <w:t>DAN SEJAHT'RA ABADI. SORAK "HALELUYA"</w:t>
      </w:r>
    </w:p>
    <w:p/>
    <w:p>
      <w:pPr>
        <w:pStyle w:val="Heading1"/>
      </w:pPr>
      <w:r>
        <w:t>KJ NO. 209 "KJ 209 YANG TURUN KE KUBUR"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YANG TURUN KE KUBUR YANG HITAM PEKAT TELAH MEMERANGI</w:t>
      </w:r>
    </w:p>
    <w:p>
      <w:pPr>
        <w:pStyle w:val="BodyText"/>
      </w:pPr>
      <w:r>
        <w:t>KUASA GELAP. DIB'RINYA PADAKU PERISA IMAN: TEGUHLAH</w:t>
      </w:r>
    </w:p>
    <w:p>
      <w:pPr>
        <w:pStyle w:val="BodyText"/>
      </w:pPr>
      <w:r>
        <w:t>HATIKU KE PUNCAK MENANG.</w:t>
      </w:r>
    </w:p>
    <w:p>
      <w:pPr>
        <w:pStyle w:val="BodyText"/>
      </w:pPr>
      <w:r>
        <w:t>2)</w:t>
      </w:r>
    </w:p>
    <w:p>
      <w:pPr>
        <w:pStyle w:val="BodyText"/>
      </w:pPr>
      <w:r>
        <w:t>BERTUBI GELOMBANG KERAS MENERJANG: TAK MUDAH JALANKU</w:t>
      </w:r>
    </w:p>
    <w:p>
      <w:pPr>
        <w:pStyle w:val="BodyText"/>
      </w:pPr>
      <w:r>
        <w:t>DI KABUT KELAM, TETAPI TUHANKU TETAP BESERTA:</w:t>
      </w:r>
    </w:p>
    <w:p>
      <w:pPr>
        <w:pStyle w:val="BodyText"/>
      </w:pPr>
      <w:r>
        <w:t>'KU IKUTLAH DIA KE TUJUANNYA.</w:t>
      </w:r>
    </w:p>
    <w:p>
      <w:pPr>
        <w:pStyle w:val="BodyText"/>
      </w:pPr>
      <w:r>
        <w:t>3)</w:t>
      </w:r>
    </w:p>
    <w:p>
      <w:pPr>
        <w:pStyle w:val="BodyText"/>
      </w:pPr>
      <w:r>
        <w:t>BETAPAPUN SULIT, TERUS KUJENJANG MENUJU NEG'RI</w:t>
      </w:r>
    </w:p>
    <w:p>
      <w:pPr>
        <w:pStyle w:val="BodyText"/>
      </w:pPr>
      <w:r>
        <w:t>BERCAHAYA TERANG. BERSAMA YANG BANGKIT TETAP KUTEMPUH</w:t>
      </w:r>
    </w:p>
    <w:p>
      <w:pPr>
        <w:pStyle w:val="BodyText"/>
      </w:pPr>
      <w:r>
        <w:t>DERITA DAN SUSAH BERHATI TEGUH.</w:t>
      </w:r>
    </w:p>
    <w:p/>
    <w:p>
      <w:pPr>
        <w:pStyle w:val="Heading1"/>
      </w:pPr>
      <w:r>
        <w:t>KJ NO. 210 "KJ 210 YESUS HIDUP DAN MENANG"</w:t>
      </w:r>
    </w:p>
    <w:p>
      <w:r>
        <w:t>Nada Dasar: 1=C 1/4</w:t>
      </w:r>
    </w:p>
    <w:p>
      <w:pPr>
        <w:pStyle w:val="BodyText"/>
      </w:pPr>
      <w:r>
        <w:t>1)</w:t>
      </w:r>
    </w:p>
    <w:p>
      <w:pPr>
        <w:pStyle w:val="BodyText"/>
      </w:pPr>
      <w:r>
        <w:t>YESUS HIDUP DAN MENANG. MAUT, HILANGLAH SENGATMU!</w:t>
      </w:r>
    </w:p>
    <w:p>
      <w:pPr>
        <w:pStyle w:val="BodyText"/>
      </w:pPr>
      <w:r>
        <w:t>YANG T'LAH BANGKIT DALAM T'RANG JUGA MEMBANGKITKAN DAKU.</w:t>
      </w:r>
    </w:p>
    <w:p>
      <w:pPr>
        <w:pStyle w:val="BodyText"/>
      </w:pPr>
      <w:r>
        <w:t>YESUS, KEMENANGANMU ITULAH PEGANGANKU.</w:t>
      </w:r>
    </w:p>
    <w:p>
      <w:pPr>
        <w:pStyle w:val="BodyText"/>
      </w:pPr>
      <w:r>
        <w:t>2)</w:t>
      </w:r>
    </w:p>
    <w:p>
      <w:pPr>
        <w:pStyle w:val="BodyText"/>
      </w:pPr>
      <w:r>
        <w:t>YESUS HIDUP DAN MENANG; MAHAKUASA ATAS DUNIA.</w:t>
      </w:r>
    </w:p>
    <w:p>
      <w:pPr>
        <w:pStyle w:val="BodyText"/>
      </w:pPr>
      <w:r>
        <w:t>NANTI 'KU BERSAMANYA HIDUP DAN BERKUASA JUGA.</w:t>
      </w:r>
    </w:p>
    <w:p>
      <w:pPr>
        <w:pStyle w:val="BodyText"/>
      </w:pPr>
      <w:r>
        <w:t>JANJI ALLAH YANG TEGUH ITULAH PEGANGANKU.</w:t>
      </w:r>
    </w:p>
    <w:p>
      <w:pPr>
        <w:pStyle w:val="BodyText"/>
      </w:pPr>
      <w:r>
        <w:t>3)</w:t>
      </w:r>
    </w:p>
    <w:p>
      <w:pPr>
        <w:pStyle w:val="BodyText"/>
      </w:pPr>
      <w:r>
        <w:t>YESUS HIDUP DAN MENANG; AKU TAKKAN TERPISAHKAN,</w:t>
      </w:r>
    </w:p>
    <w:p>
      <w:pPr>
        <w:pStyle w:val="BodyText"/>
      </w:pPr>
      <w:r>
        <w:t>BAHKAN DI LEMBAH KELAM 'KU BEROLEH KEKUATAN.</w:t>
      </w:r>
    </w:p>
    <w:p>
      <w:pPr>
        <w:pStyle w:val="BodyText"/>
      </w:pPr>
      <w:r>
        <w:t>YESUS KEHADIRANMU ITULAH PEGANGANKU.</w:t>
      </w:r>
    </w:p>
    <w:p>
      <w:pPr>
        <w:pStyle w:val="BodyText"/>
      </w:pPr>
      <w:r>
        <w:t>4)</w:t>
      </w:r>
    </w:p>
    <w:p>
      <w:pPr>
        <w:pStyle w:val="BodyText"/>
      </w:pPr>
      <w:r>
        <w:t>YESUS HIDUP DAN MENANG MATI UNTUK KEHIDUPAN.</w:t>
      </w:r>
    </w:p>
    <w:p>
      <w:pPr>
        <w:pStyle w:val="BodyText"/>
      </w:pPr>
      <w:r>
        <w:t>SAAT AJAL MENJELANG 'KU DIB'RINYA PENGHIBURAN.</w:t>
      </w:r>
    </w:p>
    <w:p>
      <w:pPr>
        <w:pStyle w:val="BodyText"/>
      </w:pPr>
      <w:r>
        <w:t>YESUS, KEBANGKITANMU ITULAH PEGANGANKU.</w:t>
      </w:r>
    </w:p>
    <w:p/>
    <w:p>
      <w:pPr>
        <w:pStyle w:val="Heading1"/>
      </w:pPr>
      <w:r>
        <w:t>KJ NO. 211 "KJ 211 TUHANKU BANGKIT! NYANYILAH"</w:t>
      </w:r>
    </w:p>
    <w:p>
      <w:r>
        <w:t>Nada Dasar: 1=F 2/4</w:t>
      </w:r>
    </w:p>
    <w:p>
      <w:pPr>
        <w:pStyle w:val="BodyText"/>
      </w:pPr>
      <w:r>
        <w:t>1)</w:t>
      </w:r>
    </w:p>
    <w:p>
      <w:pPr>
        <w:pStyle w:val="BodyText"/>
      </w:pPr>
      <w:r>
        <w:t>TUHANKU BANGKIT! NYANYILAH: HALELUYA!</w:t>
      </w:r>
    </w:p>
    <w:p>
      <w:pPr>
        <w:pStyle w:val="BodyText"/>
      </w:pPr>
      <w:r>
        <w:t>KUBUR DITINGGALKANNYA, MAUT DIKALAHKANNYA.</w:t>
      </w:r>
    </w:p>
    <w:p>
      <w:pPr>
        <w:pStyle w:val="BodyText"/>
      </w:pPr>
      <w:r>
        <w:t>TUHANKU BANGKIT! NYANYILAH: HALELUYA!</w:t>
      </w:r>
    </w:p>
    <w:p>
      <w:pPr>
        <w:pStyle w:val="BodyText"/>
      </w:pPr>
      <w:r>
        <w:t>2)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TIGA IBU DATANGLAH, TIDAK MENEMUKANNYA.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3)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SANG MALAIKAT MULIA MEMBUKAKAN KUBURNYA.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4)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"JANGAN TAKUT DAN SEDIH: YANG KAUCARI T'LAH PERGI!"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5)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"INGAT AKAN SABDANYA YANG PERNAH DIUCAPNYA."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6)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"SETELAH SENGSARANYA ALLAH MEMULIAKANNYA."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7)</w:t>
      </w:r>
    </w:p>
    <w:p>
      <w:pPr>
        <w:pStyle w:val="BodyText"/>
      </w:pPr>
      <w:r>
        <w:t>TUHANKU BANGKIT! NYANYILAH HALELUYA!</w:t>
      </w:r>
    </w:p>
    <w:p>
      <w:pPr>
        <w:pStyle w:val="BodyText"/>
      </w:pPr>
      <w:r>
        <w:t>YANG TERSALIB HIDUPLAH! KITA HIDUP OLEHNYA!</w:t>
      </w:r>
    </w:p>
    <w:p>
      <w:pPr>
        <w:pStyle w:val="BodyText"/>
      </w:pPr>
      <w:r>
        <w:t>TUHANKU BANGKIT! NYANYILAH HALELUYA!</w:t>
      </w:r>
    </w:p>
    <w:p/>
    <w:p>
      <w:pPr>
        <w:pStyle w:val="Heading1"/>
      </w:pPr>
      <w:r>
        <w:t>KJ NO. 212 "KJ 212 TUHANKU BANGKIT, PUSARA TERBUKA"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TUHANKU BANGKIT, PUSARA TERBUKA: IA MENANG ATAS MAUT</w:t>
      </w:r>
    </w:p>
    <w:p>
      <w:pPr>
        <w:pStyle w:val="BodyText"/>
      </w:pPr>
      <w:r>
        <w:t>DAN DUKA. GONCANGLAH BENTENG NERAKA GELAP:</w:t>
      </w:r>
    </w:p>
    <w:p>
      <w:pPr>
        <w:pStyle w:val="BodyText"/>
      </w:pPr>
      <w:r>
        <w:t>YESUS PAHLAWAN YANG HIDUP TETAP! YESUS PAHLAWAN YANG HIDUP TETAP!</w:t>
      </w:r>
    </w:p>
    <w:p>
      <w:pPr>
        <w:pStyle w:val="BodyText"/>
      </w:pPr>
      <w:r>
        <w:t>2)</w:t>
      </w:r>
    </w:p>
    <w:p>
      <w:pPr>
        <w:pStyle w:val="BodyText"/>
      </w:pPr>
      <w:r>
        <w:t>SUDAH TERSINGKAP RAHASIA KUBUR: DOSA DAN IBLIS</w:t>
      </w:r>
    </w:p>
    <w:p>
      <w:pPr>
        <w:pStyle w:val="BodyText"/>
      </w:pPr>
      <w:r>
        <w:t>T'LAH KALAH TERSUNGKUR. AKU PERCAYA, GENTARKU LENYAP:</w:t>
      </w:r>
    </w:p>
    <w:p>
      <w:pPr>
        <w:pStyle w:val="BodyText"/>
      </w:pPr>
      <w:r>
        <w:t>YESUS PAHLAWAN YANG HIDUP TETAP! YESUS PAHLAWAN YANG HIDUP TETAP!</w:t>
      </w:r>
    </w:p>
    <w:p>
      <w:pPr>
        <w:pStyle w:val="BodyText"/>
      </w:pPr>
      <w:r>
        <w:t>3)</w:t>
      </w:r>
    </w:p>
    <w:p>
      <w:pPr>
        <w:pStyle w:val="BodyText"/>
      </w:pPr>
      <w:r>
        <w:t>DI DUNIA INI TAK LAGI 'KU TAKUT: TUHAN YANG BANGKIT</w:t>
      </w:r>
    </w:p>
    <w:p>
      <w:pPr>
        <w:pStyle w:val="BodyText"/>
      </w:pPr>
      <w:r>
        <w:t>BERJUANG SERTAKU; TAK KUHIRAUKAN KUASA GELAP:</w:t>
      </w:r>
    </w:p>
    <w:p>
      <w:pPr>
        <w:pStyle w:val="BodyText"/>
      </w:pPr>
      <w:r>
        <w:t>YESUS PAHLAWAN YANG HIDUP TETAP! YESUS PAHLAWAN YANG HIDUP TETAP!</w:t>
      </w:r>
    </w:p>
    <w:p/>
    <w:p>
      <w:pPr>
        <w:pStyle w:val="Heading1"/>
      </w:pPr>
      <w:r>
        <w:t>KJ NO. 213 "KJ 213 HAI BANGUN, KAU YANG TIDUR"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HAI BANGUN, KAU YANG TIDUR DAN HIDUP DALAM T'RANG:</w:t>
      </w:r>
    </w:p>
    <w:p>
      <w:pPr>
        <w:pStyle w:val="BodyText"/>
      </w:pPr>
      <w:r>
        <w:t>TAK BOLEH MAUT MENANG DI TANAH ORANG HIDUP!</w:t>
      </w:r>
    </w:p>
    <w:p>
      <w:pPr>
        <w:pStyle w:val="BodyText"/>
      </w:pPr>
      <w:r>
        <w:t>2)</w:t>
      </w:r>
    </w:p>
    <w:p>
      <w:pPr>
        <w:pStyle w:val="BodyText"/>
      </w:pPr>
      <w:r>
        <w:t>T'RANG KRISTUS BERCAHAYA MENGHALAU YANG GELAP;</w:t>
      </w:r>
    </w:p>
    <w:p>
      <w:pPr>
        <w:pStyle w:val="BodyText"/>
      </w:pPr>
      <w:r>
        <w:t>T'LAH MUNDUR SEGENAP ANCAMAN SUSAH PAYAH.</w:t>
      </w:r>
    </w:p>
    <w:p>
      <w:pPr>
        <w:pStyle w:val="BodyText"/>
      </w:pPr>
      <w:r>
        <w:t>3)</w:t>
      </w:r>
    </w:p>
    <w:p>
      <w:pPr>
        <w:pStyle w:val="BodyText"/>
      </w:pPr>
      <w:r>
        <w:t>TAK LAGI KITA KALAH TERHADAP DUNIA,</w:t>
      </w:r>
    </w:p>
    <w:p>
      <w:pPr>
        <w:pStyle w:val="BodyText"/>
      </w:pPr>
      <w:r>
        <w:t>TETAPI BERSERAH KEPADA KASIH ALLAH.</w:t>
      </w:r>
    </w:p>
    <w:p>
      <w:pPr>
        <w:pStyle w:val="BodyText"/>
      </w:pPr>
      <w:r>
        <w:t>4)</w:t>
      </w:r>
    </w:p>
    <w:p>
      <w:pPr>
        <w:pStyle w:val="BodyText"/>
      </w:pPr>
      <w:r>
        <w:t>T'LAH BANGKIT RAJA KITA, SUPAYA KITA PUN BERTAHAN</w:t>
      </w:r>
    </w:p>
    <w:p>
      <w:pPr>
        <w:pStyle w:val="BodyText"/>
      </w:pPr>
      <w:r>
        <w:t>BERTEKUN MELAWAN DUKACITA.</w:t>
      </w:r>
    </w:p>
    <w:p>
      <w:pPr>
        <w:pStyle w:val="BodyText"/>
      </w:pPr>
      <w:r>
        <w:t>5)</w:t>
      </w:r>
    </w:p>
    <w:p>
      <w:pPr>
        <w:pStyle w:val="BodyText"/>
      </w:pPr>
      <w:r>
        <w:t>SENGATMU, MAUT, DI MANA - DI MANA JAYAMU?</w:t>
      </w:r>
    </w:p>
    <w:p>
      <w:pPr>
        <w:pStyle w:val="BodyText"/>
      </w:pPr>
      <w:r>
        <w:t>YANG BERIMAN TEGUH BEROLEH KEMENANGAN!</w:t>
      </w:r>
    </w:p>
    <w:p>
      <w:pPr>
        <w:pStyle w:val="BodyText"/>
      </w:pPr>
      <w:r>
        <w:t>6)</w:t>
      </w:r>
    </w:p>
    <w:p>
      <w:pPr>
        <w:pStyle w:val="BodyText"/>
      </w:pPr>
      <w:r>
        <w:t>LENYAPLAH MALAM DOSA DAN FAJAR MEREKAH:</w:t>
      </w:r>
    </w:p>
    <w:p>
      <w:pPr>
        <w:pStyle w:val="BodyText"/>
      </w:pPr>
      <w:r>
        <w:t>SELURUH DUNIA 'KAN BARU DAN SENTOSA!</w:t>
      </w:r>
    </w:p>
    <w:p/>
    <w:p>
      <w:pPr>
        <w:pStyle w:val="Heading1"/>
      </w:pPr>
      <w:r>
        <w:t>KJ NO. 214 "KJ 214 TUHAN MELAWAT UMATNYA"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TUHAN MELAWAT UMATNYA; MALAM MENJADI PAGI!</w:t>
      </w:r>
    </w:p>
    <w:p>
      <w:pPr>
        <w:pStyle w:val="BodyText"/>
      </w:pPr>
      <w:r>
        <w:t>DALAM TERANG HADIRATNYA KITA DIHIBUR LAGI!</w:t>
      </w:r>
    </w:p>
    <w:p>
      <w:pPr>
        <w:pStyle w:val="BodyText"/>
      </w:pPr>
      <w:r>
        <w:t>2)</w:t>
      </w:r>
    </w:p>
    <w:p>
      <w:pPr>
        <w:pStyle w:val="BodyText"/>
      </w:pPr>
      <w:r>
        <w:t>HABIS MENANGGUNG MAUTNYA DI ATAS KAYU SALIB,</w:t>
      </w:r>
    </w:p>
    <w:p>
      <w:pPr>
        <w:pStyle w:val="BodyText"/>
      </w:pPr>
      <w:r>
        <w:t>KUBURNYA DITINGGALKANNYA: IA TELAH KEMBALI!</w:t>
      </w:r>
    </w:p>
    <w:p>
      <w:pPr>
        <w:pStyle w:val="BodyText"/>
      </w:pPr>
      <w:r>
        <w:t>3)</w:t>
      </w:r>
    </w:p>
    <w:p>
      <w:pPr>
        <w:pStyle w:val="BodyText"/>
      </w:pPr>
      <w:r>
        <w:t>MURID-MURIDNYA TERCENGANG, KAR'NA TAK MENYADARI</w:t>
      </w:r>
    </w:p>
    <w:p>
      <w:pPr>
        <w:pStyle w:val="BodyText"/>
      </w:pPr>
      <w:r>
        <w:t>BAHWA MESIAS T'LAH MENANG ATAS SET'RU TERAKHIR.</w:t>
      </w:r>
    </w:p>
    <w:p>
      <w:pPr>
        <w:pStyle w:val="BodyText"/>
      </w:pPr>
      <w:r>
        <w:t>4)</w:t>
      </w:r>
    </w:p>
    <w:p>
      <w:pPr>
        <w:pStyle w:val="BodyText"/>
      </w:pPr>
      <w:r>
        <w:t>SION PENUH KELUH-KESAH, KIDUNG DIGANTI TANGIS;</w:t>
      </w:r>
    </w:p>
    <w:p>
      <w:pPr>
        <w:pStyle w:val="BodyText"/>
      </w:pPr>
      <w:r>
        <w:t>DUKA MENIMPA JIWANYA AWAN MENUTUP LANGIT.</w:t>
      </w:r>
    </w:p>
    <w:p>
      <w:pPr>
        <w:pStyle w:val="BodyText"/>
      </w:pPr>
      <w:r>
        <w:t>5)</w:t>
      </w:r>
    </w:p>
    <w:p>
      <w:pPr>
        <w:pStyle w:val="BodyText"/>
      </w:pPr>
      <w:r>
        <w:t>HAI PUTRI SION, NYANYILAH! JANGANLAH SUSAH HATI:</w:t>
      </w:r>
    </w:p>
    <w:p>
      <w:pPr>
        <w:pStyle w:val="BodyText"/>
      </w:pPr>
      <w:r>
        <w:t>DALAM CAHAYA HIDUPNYA DUKAMU DIOBATI!</w:t>
      </w:r>
    </w:p>
    <w:p>
      <w:pPr>
        <w:pStyle w:val="BodyText"/>
      </w:pPr>
      <w:r>
        <w:t>6)</w:t>
      </w:r>
    </w:p>
    <w:p>
      <w:pPr>
        <w:pStyle w:val="BodyText"/>
      </w:pPr>
      <w:r>
        <w:t>PUJI-PUJIAN MULUTMU KINI SEGAR KEMBALI:</w:t>
      </w:r>
    </w:p>
    <w:p>
      <w:pPr>
        <w:pStyle w:val="BodyText"/>
      </w:pPr>
      <w:r>
        <w:t>OLEH KUASA ROH KUDUS KUBUR DIBUKA LAGI!</w:t>
      </w:r>
    </w:p>
    <w:p>
      <w:pPr>
        <w:pStyle w:val="BodyText"/>
      </w:pPr>
      <w:r>
        <w:t>7)</w:t>
      </w:r>
    </w:p>
    <w:p>
      <w:pPr>
        <w:pStyle w:val="BodyText"/>
      </w:pPr>
      <w:r>
        <w:t>NYANYI SEPUTAR DUNIA BAHWA TUHANMU BANGKIT!</w:t>
      </w:r>
    </w:p>
    <w:p>
      <w:pPr>
        <w:pStyle w:val="BodyText"/>
      </w:pPr>
      <w:r>
        <w:t>FIRMANNYA TINGGAL BESERTA DAN MENGOBARKAN HATI!</w:t>
      </w:r>
    </w:p>
    <w:p>
      <w:pPr>
        <w:pStyle w:val="BodyText"/>
      </w:pPr>
      <w:r>
        <w:t>8)</w:t>
      </w:r>
    </w:p>
    <w:p>
      <w:pPr>
        <w:pStyle w:val="BodyText"/>
      </w:pPr>
      <w:r>
        <w:t>UMAT PERCAYA, BANGUNLAH, NYANYI SETIAP HARI;</w:t>
      </w:r>
    </w:p>
    <w:p>
      <w:pPr>
        <w:pStyle w:val="BodyText"/>
      </w:pPr>
      <w:r>
        <w:t>HIDUPLAH BERSEJAHTERA, T'RIMA BERKAT ILAHI!</w:t>
      </w:r>
    </w:p>
    <w:p>
      <w:pPr>
        <w:pStyle w:val="BodyText"/>
      </w:pPr>
      <w:r>
        <w:t>9)</w:t>
      </w:r>
    </w:p>
    <w:p>
      <w:pPr>
        <w:pStyle w:val="BodyText"/>
      </w:pPr>
      <w:r>
        <w:t>TAKHTA MENGGANTI SALIBNYA DALAM TERANG SORGAWI;</w:t>
      </w:r>
    </w:p>
    <w:p>
      <w:pPr>
        <w:pStyle w:val="BodyText"/>
      </w:pPr>
      <w:r>
        <w:t>KITA DI KERAJAANNYA HIDUP KEKAL ABADI!</w:t>
      </w:r>
    </w:p>
    <w:p/>
    <w:p>
      <w:pPr>
        <w:pStyle w:val="Heading1"/>
      </w:pPr>
      <w:r>
        <w:t>KJ NO. 215 "KJ 215 YESUS, KINI KATAKU"</w:t>
      </w:r>
    </w:p>
    <w:p>
      <w:r>
        <w:t>Nada Dasar: 5=F 4/4</w:t>
      </w:r>
    </w:p>
    <w:p>
      <w:pPr>
        <w:pStyle w:val="BodyText"/>
      </w:pPr>
      <w:r>
        <w:t>1)</w:t>
      </w:r>
    </w:p>
    <w:p>
      <w:pPr>
        <w:pStyle w:val="BodyText"/>
      </w:pPr>
      <w:r>
        <w:t>YESUS, KINI KATAKU: "TUHANKU, ALLAHKU!"</w:t>
      </w:r>
    </w:p>
    <w:p>
      <w:pPr>
        <w:pStyle w:val="BodyText"/>
      </w:pPr>
      <w:r>
        <w:t>YESUS, TADI 'KU SEDIH DAN HATIKU PEDIH;</w:t>
      </w:r>
    </w:p>
    <w:p>
      <w:pPr>
        <w:pStyle w:val="BodyText"/>
      </w:pPr>
      <w:r>
        <w:t>YESUS, KINI KAUBERI PERCAYA TAK HENTI!</w:t>
      </w:r>
    </w:p>
    <w:p>
      <w:pPr>
        <w:pStyle w:val="BodyText"/>
      </w:pPr>
      <w:r>
        <w:t>YESUS, AGUNG KASIHMU TERHADAP HAMBAMU!</w:t>
      </w:r>
    </w:p>
    <w:p/>
    <w:p>
      <w:pPr>
        <w:pStyle w:val="Heading1"/>
      </w:pPr>
      <w:r>
        <w:t>KJ NO. 216 "KJ 216 SANG KRISTUS T'LAH BANGKIT"</w:t>
      </w:r>
    </w:p>
    <w:p>
      <w:r>
        <w:t>Nada Dasar: 1=As 4/4</w:t>
      </w:r>
    </w:p>
    <w:p>
      <w:pPr>
        <w:pStyle w:val="BodyText"/>
      </w:pPr>
      <w:r>
        <w:t>1)</w:t>
      </w:r>
    </w:p>
    <w:p>
      <w:pPr>
        <w:pStyle w:val="BodyText"/>
      </w:pPr>
      <w:r>
        <w:t>SANG KRISTUS T'LAH BANGKIT DAN DIA MENANG,</w:t>
      </w:r>
    </w:p>
    <w:p>
      <w:pPr>
        <w:pStyle w:val="BodyText"/>
      </w:pPr>
      <w:r>
        <w:t>KUASA SI JAHAT TELAH DI KEKANG.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NYANYIKAN PUJIAN, NYANYIKAN PUJIAN,</w:t>
      </w:r>
    </w:p>
    <w:p>
      <w:pPr>
        <w:pStyle w:val="BodyText"/>
      </w:pPr>
      <w:r>
        <w:t>NYANYIKAN PUJIAN GEMPITA, GEMAR.</w:t>
      </w:r>
    </w:p>
    <w:p>
      <w:pPr>
        <w:pStyle w:val="BodyText"/>
      </w:pPr>
      <w:r>
        <w:t>SANG PUTRALAH RAJA PERKASA BENAR.</w:t>
      </w:r>
    </w:p>
    <w:p>
      <w:pPr>
        <w:pStyle w:val="BodyText"/>
      </w:pPr>
      <w:r>
        <w:t>2)</w:t>
      </w:r>
    </w:p>
    <w:p>
      <w:pPr>
        <w:pStyle w:val="BodyText"/>
      </w:pPr>
      <w:r>
        <w:t>DI MANAKAH KINI KUASAMU, HAI MAUT?</w:t>
      </w:r>
    </w:p>
    <w:p>
      <w:pPr>
        <w:pStyle w:val="BodyText"/>
      </w:pPr>
      <w:r>
        <w:t>SENGATMU TERCABUT, MEMANG PUTRA DAUD.</w:t>
      </w:r>
    </w:p>
    <w:p>
      <w:pPr>
        <w:pStyle w:val="BodyText"/>
      </w:pPr>
      <w:r>
        <w:t>3)</w:t>
      </w:r>
    </w:p>
    <w:p>
      <w:pPr>
        <w:pStyle w:val="BodyText"/>
      </w:pPr>
      <w:r>
        <w:t>HAI DOSA, KAU KALAH, KUASAMU LENYAP,</w:t>
      </w:r>
    </w:p>
    <w:p>
      <w:pPr>
        <w:pStyle w:val="BodyText"/>
      </w:pPr>
      <w:r>
        <w:t>KENDATI KAUCOBA MENGGANGGU TETAP.</w:t>
      </w:r>
    </w:p>
    <w:p>
      <w:pPr>
        <w:pStyle w:val="BodyText"/>
      </w:pPr>
      <w:r>
        <w:t>4)</w:t>
      </w:r>
    </w:p>
    <w:p>
      <w:pPr>
        <w:pStyle w:val="BodyText"/>
      </w:pPr>
      <w:r>
        <w:t>AKHIRNYA MENYINGSINGLAH FAJAR CERLANG,</w:t>
      </w:r>
    </w:p>
    <w:p>
      <w:pPr>
        <w:pStyle w:val="BodyText"/>
      </w:pPr>
      <w:r>
        <w:t>HARAPAN PUN TIMBUL: RAJAKU MENANG!</w:t>
      </w:r>
    </w:p>
    <w:p/>
    <w:p>
      <w:pPr>
        <w:pStyle w:val="Heading1"/>
      </w:pPr>
      <w:r>
        <w:t>KJ NO. 217 "KJ 217 YESUS, SUMBER PENGHIBURAN"</w:t>
      </w:r>
    </w:p>
    <w:p>
      <w:r>
        <w:t>Nada Dasar: 1=Bes 3/4</w:t>
      </w:r>
    </w:p>
    <w:p>
      <w:pPr>
        <w:pStyle w:val="BodyText"/>
      </w:pPr>
      <w:r>
        <w:t>1)</w:t>
      </w:r>
    </w:p>
    <w:p>
      <w:pPr>
        <w:pStyle w:val="BodyText"/>
      </w:pPr>
      <w:r>
        <w:t>YESUS, SUMBER PENGHIBURAN, YANG DISALIB,</w:t>
      </w:r>
    </w:p>
    <w:p>
      <w:pPr>
        <w:pStyle w:val="BodyText"/>
      </w:pPr>
      <w:r>
        <w:t>DIKUBURKAN, KINI BANGKIT DAN MENANG,</w:t>
      </w:r>
    </w:p>
    <w:p>
      <w:pPr>
        <w:pStyle w:val="BodyText"/>
      </w:pPr>
      <w:r>
        <w:t>RAJA HIDUP DAN TERANG. KUBUR TAK MENAHAN LAGI</w:t>
      </w:r>
    </w:p>
    <w:p>
      <w:pPr>
        <w:pStyle w:val="BodyText"/>
      </w:pPr>
      <w:r>
        <w:t>SANG PAHLAWAN YANG ILAHI. HALELUYA, HALELUYA!</w:t>
      </w:r>
    </w:p>
    <w:p>
      <w:pPr>
        <w:pStyle w:val="BodyText"/>
      </w:pPr>
      <w:r>
        <w:t>2)</w:t>
      </w:r>
    </w:p>
    <w:p>
      <w:pPr>
        <w:pStyle w:val="BodyText"/>
      </w:pPr>
      <w:r>
        <w:t>OLEH DIA YANG PERKASA KUASA IBLIS T'LAH BINASA,</w:t>
      </w:r>
    </w:p>
    <w:p>
      <w:pPr>
        <w:pStyle w:val="BodyText"/>
      </w:pPr>
      <w:r>
        <w:t>YA, SETIAP LAWANNYA KINI SUDAH MENYERAH.</w:t>
      </w:r>
    </w:p>
    <w:p>
      <w:pPr>
        <w:pStyle w:val="BodyText"/>
      </w:pPr>
      <w:r>
        <w:t>HAI, BERNYANYI, PUTRI SION, BERSYUKUR DENGAN PUJIAN.</w:t>
      </w:r>
    </w:p>
    <w:p>
      <w:pPr>
        <w:pStyle w:val="BodyText"/>
      </w:pPr>
      <w:r>
        <w:t>HALELUYA, HALELUYA!</w:t>
      </w:r>
    </w:p>
    <w:p>
      <w:pPr>
        <w:pStyle w:val="BodyText"/>
      </w:pPr>
      <w:r>
        <w:t>3)</w:t>
      </w:r>
    </w:p>
    <w:p>
      <w:pPr>
        <w:pStyle w:val="BodyText"/>
      </w:pPr>
      <w:r>
        <w:t>DALAM SIANG KEMENANGAN DITELANLAH MAUT DAN MALAM.</w:t>
      </w:r>
    </w:p>
    <w:p>
      <w:pPr>
        <w:pStyle w:val="BodyText"/>
      </w:pPr>
      <w:r>
        <w:t>MAUT, DI MANA JAYAMU DAN SENGAT ANCAMANMU?</w:t>
      </w:r>
    </w:p>
    <w:p>
      <w:pPr>
        <w:pStyle w:val="BodyText"/>
      </w:pPr>
      <w:r>
        <w:t>SORGALAH WARISAN KAMI, KRISTUS T'LAH MEMBAWA DAMAI.</w:t>
      </w:r>
    </w:p>
    <w:p>
      <w:pPr>
        <w:pStyle w:val="BodyText"/>
      </w:pPr>
      <w:r>
        <w:t>HALELUYA, HALELUYA!</w:t>
      </w:r>
    </w:p>
    <w:p/>
    <w:p>
      <w:pPr>
        <w:pStyle w:val="Heading1"/>
      </w:pPr>
      <w:r>
        <w:t>KJ NO. 218 "KJ 218 NAIK KE SORGA CEMERLANG"</w:t>
      </w:r>
    </w:p>
    <w:p>
      <w:r>
        <w:t>Nada Dasar: 1=G 3/4, 2/4</w:t>
      </w:r>
    </w:p>
    <w:p>
      <w:pPr>
        <w:pStyle w:val="BodyText"/>
      </w:pPr>
      <w:r>
        <w:t>1)</w:t>
      </w:r>
    </w:p>
    <w:p>
      <w:pPr>
        <w:pStyle w:val="BodyText"/>
      </w:pPr>
      <w:r>
        <w:t>NAIK KE SORGA CEMERLANG, HALELUYA,</w:t>
      </w:r>
    </w:p>
    <w:p>
      <w:pPr>
        <w:pStyle w:val="BodyText"/>
      </w:pPr>
      <w:r>
        <w:t>KRISTUS, RAJAMU YANG MENANG, HALELUYA!</w:t>
      </w:r>
    </w:p>
    <w:p>
      <w:pPr>
        <w:pStyle w:val="BodyText"/>
      </w:pPr>
      <w:r>
        <w:t>2)</w:t>
      </w:r>
    </w:p>
    <w:p>
      <w:pPr>
        <w:pStyle w:val="BodyText"/>
      </w:pPr>
      <w:r>
        <w:t>DI KANAN ALLAH, BAPANYA, HALELUYA,</w:t>
      </w:r>
    </w:p>
    <w:p>
      <w:pPr>
        <w:pStyle w:val="BodyText"/>
      </w:pPr>
      <w:r>
        <w:t>DIALAH RAJA SEMESTA, HALELUYA!</w:t>
      </w:r>
    </w:p>
    <w:p>
      <w:pPr>
        <w:pStyle w:val="BodyText"/>
      </w:pPr>
      <w:r>
        <w:t>3)</w:t>
      </w:r>
    </w:p>
    <w:p>
      <w:pPr>
        <w:pStyle w:val="BodyText"/>
      </w:pPr>
      <w:r>
        <w:t>NUBUAT MAZMUR T'LAH GENAP, HALELUYA;</w:t>
      </w:r>
    </w:p>
    <w:p>
      <w:pPr>
        <w:pStyle w:val="BodyText"/>
      </w:pPr>
      <w:r>
        <w:t>KRISTUSLAH MAKSUD ALKITAB, HALELUYA!</w:t>
      </w:r>
    </w:p>
    <w:p>
      <w:pPr>
        <w:pStyle w:val="BodyText"/>
      </w:pPr>
      <w:r>
        <w:t>4)</w:t>
      </w:r>
    </w:p>
    <w:p>
      <w:pPr>
        <w:pStyle w:val="BodyText"/>
      </w:pPr>
      <w:r>
        <w:t>KEPADA DIA DIBERI, HALELUYA,</w:t>
      </w:r>
    </w:p>
    <w:p>
      <w:pPr>
        <w:pStyle w:val="BodyText"/>
      </w:pPr>
      <w:r>
        <w:t>KUASA DAN HORMAT TAK HENTI, HALELUYA!</w:t>
      </w:r>
    </w:p>
    <w:p>
      <w:pPr>
        <w:pStyle w:val="BodyText"/>
      </w:pPr>
      <w:r>
        <w:t>5)</w:t>
      </w:r>
    </w:p>
    <w:p>
      <w:pPr>
        <w:pStyle w:val="BodyText"/>
      </w:pPr>
      <w:r>
        <w:t>MARI BERSORAKLAH TERUS, HALELUYA,</w:t>
      </w:r>
    </w:p>
    <w:p>
      <w:pPr>
        <w:pStyle w:val="BodyText"/>
      </w:pPr>
      <w:r>
        <w:t>AGUNGKAN KRISTUS, PENEBUS, HALELUYA!</w:t>
      </w:r>
    </w:p>
    <w:p>
      <w:pPr>
        <w:pStyle w:val="BodyText"/>
      </w:pPr>
      <w:r>
        <w:t>6)</w:t>
      </w:r>
    </w:p>
    <w:p>
      <w:pPr>
        <w:pStyle w:val="BodyText"/>
      </w:pPr>
      <w:r>
        <w:t>ALLAH TRITUNGGAL, T'RIMALAH, HALELUYA,</w:t>
      </w:r>
    </w:p>
    <w:p>
      <w:pPr>
        <w:pStyle w:val="BodyText"/>
      </w:pPr>
      <w:r>
        <w:t>PUJI SYUKUR SELAMANYA, HALELUYA!</w:t>
      </w:r>
    </w:p>
    <w:p/>
    <w:p>
      <w:pPr>
        <w:pStyle w:val="Heading1"/>
      </w:pPr>
      <w:r>
        <w:t>KJ NO. 219 "KJ 219 MAHKOTA DURI YANG KEJAM"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MAHKOTA DURI YANG KEJAM MENYIKSA PENEBUS,</w:t>
      </w:r>
    </w:p>
    <w:p>
      <w:pPr>
        <w:pStyle w:val="BodyText"/>
      </w:pPr>
      <w:r>
        <w:t>DI GANTI TAJUK PEMENANG YANG AGUNG DAN KUDUS.</w:t>
      </w:r>
    </w:p>
    <w:p>
      <w:pPr>
        <w:pStyle w:val="BodyText"/>
      </w:pPr>
      <w:r>
        <w:t>2)</w:t>
      </w:r>
    </w:p>
    <w:p>
      <w:pPr>
        <w:pStyle w:val="BodyText"/>
      </w:pPr>
      <w:r>
        <w:t>TEMPAT TERTINGGI YANG BAKA PADANYA DIBERI,</w:t>
      </w:r>
    </w:p>
    <w:p>
      <w:pPr>
        <w:pStyle w:val="BodyText"/>
      </w:pPr>
      <w:r>
        <w:t>SANG MAHARAJA SEMESTA DAN SURYA ABADI.</w:t>
      </w:r>
    </w:p>
    <w:p>
      <w:pPr>
        <w:pStyle w:val="BodyText"/>
      </w:pPr>
      <w:r>
        <w:t>3)</w:t>
      </w:r>
    </w:p>
    <w:p>
      <w:pPr>
        <w:pStyle w:val="BodyText"/>
      </w:pPr>
      <w:r>
        <w:t>DI SORGA DAN DI DUNIA NAMANYA DIKENAL;</w:t>
      </w:r>
    </w:p>
    <w:p>
      <w:pPr>
        <w:pStyle w:val="BodyText"/>
      </w:pPr>
      <w:r>
        <w:t>TERPANCAR DARI KASIHNYA BAHAGIA KEKAL.</w:t>
      </w:r>
    </w:p>
    <w:p>
      <w:pPr>
        <w:pStyle w:val="BodyText"/>
      </w:pPr>
      <w:r>
        <w:t>4)</w:t>
      </w:r>
    </w:p>
    <w:p>
      <w:pPr>
        <w:pStyle w:val="BodyText"/>
      </w:pPr>
      <w:r>
        <w:t>SALIB YANG HINA DAN SERAM PENUH ANUGERAH;</w:t>
      </w:r>
    </w:p>
    <w:p>
      <w:pPr>
        <w:pStyle w:val="BodyText"/>
      </w:pPr>
      <w:r>
        <w:t>DAN NAMA ORANG BERIMAN DI SORGA TERTERA.</w:t>
      </w:r>
    </w:p>
    <w:p>
      <w:pPr>
        <w:pStyle w:val="BodyText"/>
      </w:pPr>
      <w:r>
        <w:t>5)</w:t>
      </w:r>
    </w:p>
    <w:p>
      <w:pPr>
        <w:pStyle w:val="BodyText"/>
      </w:pPr>
      <w:r>
        <w:t>MENGIKUT TUHAN, KITA PUN SENGSARA DAN MENANG.</w:t>
      </w:r>
    </w:p>
    <w:p>
      <w:pPr>
        <w:pStyle w:val="BodyText"/>
      </w:pPr>
      <w:r>
        <w:t>BAHAGIALAH YANG BERTEKUN DI DALAM KASIHNYA.</w:t>
      </w:r>
    </w:p>
    <w:p>
      <w:pPr>
        <w:pStyle w:val="BodyText"/>
      </w:pPr>
      <w:r>
        <w:t>6)</w:t>
      </w:r>
    </w:p>
    <w:p>
      <w:pPr>
        <w:pStyle w:val="BodyText"/>
      </w:pPr>
      <w:r>
        <w:t>SALIBNYA POHON ALHAYAT, PEMBAWA KURNIA,</w:t>
      </w:r>
    </w:p>
    <w:p>
      <w:pPr>
        <w:pStyle w:val="BodyText"/>
      </w:pPr>
      <w:r>
        <w:t>PENUH HARAPAN DAN BERKAT, PUJIAN UMATNYA.</w:t>
      </w:r>
    </w:p>
    <w:p/>
    <w:p>
      <w:pPr>
        <w:pStyle w:val="Heading1"/>
      </w:pPr>
      <w:r>
        <w:t>KJ NO. 220 "KJ 220 YESUS KRISTUS MEMERINTAH"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YESUS KRISTUS MEMERINTAH TAK TERBATAS, TAK TERHINGGA:</w:t>
      </w:r>
    </w:p>
    <w:p>
      <w:pPr>
        <w:pStyle w:val="BodyText"/>
      </w:pPr>
      <w:r>
        <w:t>ALAM SEMESTA SUJUD. DUNIA PATUT MEMAKLUMKAN:</w:t>
      </w:r>
    </w:p>
    <w:p>
      <w:pPr>
        <w:pStyle w:val="BodyText"/>
      </w:pPr>
      <w:r>
        <w:t>"YESUS KRISTUS ITU TUHAN!" BANGSA-BANGSA, BERTELUT!</w:t>
      </w:r>
    </w:p>
    <w:p>
      <w:pPr>
        <w:pStyle w:val="BodyText"/>
      </w:pPr>
      <w:r>
        <w:t>2)</w:t>
      </w:r>
    </w:p>
    <w:p>
      <w:pPr>
        <w:pStyle w:val="BodyText"/>
      </w:pPr>
      <w:r>
        <w:t>RAJA-RAJA YANG PERKASA DAN SEGALA YANG BERKUASA</w:t>
      </w:r>
    </w:p>
    <w:p>
      <w:pPr>
        <w:pStyle w:val="BodyText"/>
      </w:pPr>
      <w:r>
        <w:t>MENGAGUNGKAN NAMANYA; BAIK DI SORGA, BAIK DI BUMI</w:t>
      </w:r>
    </w:p>
    <w:p>
      <w:pPr>
        <w:pStyle w:val="BodyText"/>
      </w:pPr>
      <w:r>
        <w:t>KEHENDAKNYA DIPENUHI; TIAP MAHLUK MENYEMBAH!</w:t>
      </w:r>
    </w:p>
    <w:p>
      <w:pPr>
        <w:pStyle w:val="BodyText"/>
      </w:pPr>
      <w:r>
        <w:t>3)</w:t>
      </w:r>
    </w:p>
    <w:p>
      <w:pPr>
        <w:pStyle w:val="BodyText"/>
      </w:pPr>
      <w:r>
        <w:t>MAHAKUASA HANYA ALLAH, TIDAK ADA YANG SETARA:</w:t>
      </w:r>
    </w:p>
    <w:p>
      <w:pPr>
        <w:pStyle w:val="BodyText"/>
      </w:pPr>
      <w:r>
        <w:t>IA TUHAN YANG ESA. YANG SETARA HANYA KRISTUS,</w:t>
      </w:r>
    </w:p>
    <w:p>
      <w:pPr>
        <w:pStyle w:val="BodyText"/>
      </w:pPr>
      <w:r>
        <w:t>PUTRA TUNGGAL ALLAH ITU: KERAJAANNYA BAKA!</w:t>
      </w:r>
    </w:p>
    <w:p>
      <w:pPr>
        <w:pStyle w:val="BodyText"/>
      </w:pPr>
      <w:r>
        <w:t>4)</w:t>
      </w:r>
    </w:p>
    <w:p>
      <w:pPr>
        <w:pStyle w:val="BodyText"/>
      </w:pPr>
      <w:r>
        <w:t>IA RAJA YANG BERTAKHTA BESERTA DENGAN BAPANYA,</w:t>
      </w:r>
    </w:p>
    <w:p>
      <w:pPr>
        <w:pStyle w:val="BodyText"/>
      </w:pPr>
      <w:r>
        <w:t>DIKITARI KERUBIM, DAN KUASA YANG SEMPURNA</w:t>
      </w:r>
    </w:p>
    <w:p>
      <w:pPr>
        <w:pStyle w:val="BodyText"/>
      </w:pPr>
      <w:r>
        <w:t>ATAS BUMI MAUPUN SORGA KEPADANYA DIBERI.</w:t>
      </w:r>
    </w:p>
    <w:p>
      <w:pPr>
        <w:pStyle w:val="BodyText"/>
      </w:pPr>
      <w:r>
        <w:t>5)</w:t>
      </w:r>
    </w:p>
    <w:p>
      <w:pPr>
        <w:pStyle w:val="BodyText"/>
      </w:pPr>
      <w:r>
        <w:t>KITA S'LAMAT DALAM DIA, DITEBUS DENGAN KASIHNYA</w:t>
      </w:r>
    </w:p>
    <w:p>
      <w:pPr>
        <w:pStyle w:val="BodyText"/>
      </w:pPr>
      <w:r>
        <w:t>DAN DARAHNYA YANG KUDUS. PENDAMAIAN YANG LESTARI,</w:t>
      </w:r>
    </w:p>
    <w:p>
      <w:pPr>
        <w:pStyle w:val="BodyText"/>
      </w:pPr>
      <w:r>
        <w:t>T'RANG DAN HIDUP YANG ABADI DISAMPAIKAN PENEBUS.</w:t>
      </w:r>
    </w:p>
    <w:p>
      <w:pPr>
        <w:pStyle w:val="BodyText"/>
      </w:pPr>
      <w:r>
        <w:t>6)</w:t>
      </w:r>
    </w:p>
    <w:p>
      <w:pPr>
        <w:pStyle w:val="BodyText"/>
      </w:pPr>
      <w:r>
        <w:t>HANYA YESUS KRISTUS SAJA YANG MENJADI DASAR G'REJA</w:t>
      </w:r>
    </w:p>
    <w:p>
      <w:pPr>
        <w:pStyle w:val="BodyText"/>
      </w:pPr>
      <w:r>
        <w:t>DAN KEPALA UMATNYA. DIBELI DENGAN DARAHNYA</w:t>
      </w:r>
    </w:p>
    <w:p>
      <w:pPr>
        <w:pStyle w:val="BodyText"/>
      </w:pPr>
      <w:r>
        <w:t>DAN DIBAPTIS DENGAN ROHNYA, KITA HIDUP S'LAMANYA!</w:t>
      </w:r>
    </w:p>
    <w:p>
      <w:pPr>
        <w:pStyle w:val="BodyText"/>
      </w:pPr>
      <w:r>
        <w:t>7)</w:t>
      </w:r>
    </w:p>
    <w:p>
      <w:pPr>
        <w:pStyle w:val="BodyText"/>
      </w:pPr>
      <w:r>
        <w:t>HAI PEDOSA, BUKA HATI, ORANG SAKIT, HARAP LAGI</w:t>
      </w:r>
    </w:p>
    <w:p>
      <w:pPr>
        <w:pStyle w:val="BodyText"/>
      </w:pPr>
      <w:r>
        <w:t>DAN YANG MISKIN, BANGUNLAH! LUBUK HATI DIBERSIHKAN</w:t>
      </w:r>
    </w:p>
    <w:p>
      <w:pPr>
        <w:pStyle w:val="BodyText"/>
      </w:pPr>
      <w:r>
        <w:t>DAN YANG SAKIT DIPULIHKAN, ADIL HUKUM RAHMATNYA.</w:t>
      </w:r>
    </w:p>
    <w:p>
      <w:pPr>
        <w:pStyle w:val="BodyText"/>
      </w:pPr>
      <w:r>
        <w:t>8)</w:t>
      </w:r>
    </w:p>
    <w:p>
      <w:pPr>
        <w:pStyle w:val="BodyText"/>
      </w:pPr>
      <w:r>
        <w:t>WALAU SALIB DUNIA INI SEMENTARA MENGIRINGI HIDUP</w:t>
      </w:r>
    </w:p>
    <w:p>
      <w:pPr>
        <w:pStyle w:val="BodyText"/>
      </w:pPr>
      <w:r>
        <w:t>ORANG BERIMAN, TAKKAN DAPAT MEMISAHKAN KITA DARI</w:t>
      </w:r>
    </w:p>
    <w:p>
      <w:pPr>
        <w:pStyle w:val="BodyText"/>
      </w:pPr>
      <w:r>
        <w:t>KASIH TUHAN, HINGGA RINGANLAH BEBAN.</w:t>
      </w:r>
    </w:p>
    <w:p>
      <w:pPr>
        <w:pStyle w:val="BodyText"/>
      </w:pPr>
      <w:r>
        <w:t>9)</w:t>
      </w:r>
    </w:p>
    <w:p>
      <w:pPr>
        <w:pStyle w:val="BodyText"/>
      </w:pPr>
      <w:r>
        <w:t>BERSYUKUR, BERSUKARIA, UMAT TUHAN, PUJI DIA</w:t>
      </w:r>
    </w:p>
    <w:p>
      <w:pPr>
        <w:pStyle w:val="BodyText"/>
      </w:pPr>
      <w:r>
        <w:t>DI SELURUH DUNIA! PERSIAPKANLAH JALANNYA</w:t>
      </w:r>
    </w:p>
    <w:p>
      <w:pPr>
        <w:pStyle w:val="BodyText"/>
      </w:pPr>
      <w:r>
        <w:t>DAN LAMBAIKAN DAUN PALMA: IA DATANG SEGERA!</w:t>
      </w:r>
    </w:p>
    <w:p>
      <w:pPr>
        <w:pStyle w:val="BodyText"/>
      </w:pPr>
      <w:r>
        <w:t>10)</w:t>
      </w:r>
    </w:p>
    <w:p>
      <w:pPr>
        <w:pStyle w:val="BodyText"/>
      </w:pPr>
      <w:r>
        <w:t>AKU PUN TAK KETINGGALAN MENGELUKANNYA DI JALAN,</w:t>
      </w:r>
    </w:p>
    <w:p>
      <w:pPr>
        <w:pStyle w:val="BodyText"/>
      </w:pPr>
      <w:r>
        <w:t>AKU PUN MENGIKUTNYA.YESUS KRISTUS MEMERINTAH</w:t>
      </w:r>
    </w:p>
    <w:p>
      <w:pPr>
        <w:pStyle w:val="BodyText"/>
      </w:pPr>
      <w:r>
        <w:t>TAK TERBATAS, TAK TERHINGGA! PUJI RAJA MULIA!</w:t>
      </w:r>
    </w:p>
    <w:p/>
    <w:p>
      <w:pPr>
        <w:pStyle w:val="Heading1"/>
      </w:pPr>
      <w:r>
        <w:t>KJ NO. 221 "KJ 221 ARAH KE SORGA CEMERLANG"</w:t>
      </w:r>
    </w:p>
    <w:p>
      <w:r>
        <w:t>Nada Dasar: 1=As 4/4</w:t>
      </w:r>
    </w:p>
    <w:p>
      <w:pPr>
        <w:pStyle w:val="BodyText"/>
      </w:pPr>
      <w:r>
        <w:t>1)</w:t>
      </w:r>
    </w:p>
    <w:p>
      <w:pPr>
        <w:pStyle w:val="BodyText"/>
      </w:pPr>
      <w:r>
        <w:t>ARAH KE SORGA CEMERLANG TERANGKAT TUHAN YANG MENANG</w:t>
      </w:r>
    </w:p>
    <w:p>
      <w:pPr>
        <w:pStyle w:val="BodyText"/>
      </w:pPr>
      <w:r>
        <w:t>PENUH KEMULIAAN. TAWANAN PUN DIBAWANYA BERARAK</w:t>
      </w:r>
    </w:p>
    <w:p>
      <w:pPr>
        <w:pStyle w:val="BodyText"/>
      </w:pPr>
      <w:r>
        <w:t>KE TEMPAT BAKA, KE TAKHTA KERAJAAN.</w:t>
      </w:r>
    </w:p>
    <w:p>
      <w:pPr>
        <w:pStyle w:val="BodyText"/>
      </w:pPr>
      <w:r>
        <w:t>2)</w:t>
      </w:r>
    </w:p>
    <w:p>
      <w:pPr>
        <w:pStyle w:val="BodyText"/>
      </w:pPr>
      <w:r>
        <w:t>SORGA MENYAMBUT RAJANYA, MALAIKAT SUJUD MENYEMBAH</w:t>
      </w:r>
    </w:p>
    <w:p>
      <w:pPr>
        <w:pStyle w:val="BodyText"/>
      </w:pPr>
      <w:r>
        <w:t>DI HARI SUKACITA, HAI BUMI BERGEMBIRALAH NYANYIKAN</w:t>
      </w:r>
    </w:p>
    <w:p>
      <w:pPr>
        <w:pStyle w:val="BodyText"/>
      </w:pPr>
      <w:r>
        <w:t>KENAIKANNYA YANG BANGKIT BAGI KITA.</w:t>
      </w:r>
    </w:p>
    <w:p>
      <w:pPr>
        <w:pStyle w:val="BodyText"/>
      </w:pPr>
      <w:r>
        <w:t>3)</w:t>
      </w:r>
    </w:p>
    <w:p>
      <w:pPr>
        <w:pStyle w:val="BodyText"/>
      </w:pPr>
      <w:r>
        <w:t>IMAM BESAR TELAH PERGI DAN DARI ATAS MEMBERI SERBA KARUNIANYA.</w:t>
      </w:r>
    </w:p>
    <w:p>
      <w:pPr>
        <w:pStyle w:val="BodyText"/>
      </w:pPr>
      <w:r>
        <w:t>YA TUHAN, HATI KAMI PUN HENDAK TERARAH PADAMU</w:t>
      </w:r>
    </w:p>
    <w:p>
      <w:pPr>
        <w:pStyle w:val="BodyText"/>
      </w:pPr>
      <w:r>
        <w:t>YANG HIDUP SELAMANYA!</w:t>
      </w:r>
    </w:p>
    <w:p/>
    <w:p>
      <w:pPr>
        <w:pStyle w:val="Heading1"/>
      </w:pPr>
      <w:r>
        <w:t>KJ NO. 222 "JUDUL TIDAK DITEMUKAN"</w:t>
      </w:r>
    </w:p>
    <w:p>
      <w:r>
        <w:t>Nada Dasar: Nada Dasar tidak ditemukan</w:t>
      </w:r>
    </w:p>
    <w:p/>
    <w:p>
      <w:pPr>
        <w:pStyle w:val="Heading1"/>
      </w:pPr>
      <w:r>
        <w:t>KJ NO. 223 "KJ 223 NYANYIAN MALAIKAT NYARING BERGEMA"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NYANYIAN MALAIKAT NYARING BERGEMA, SORGA T'LAH TERBUKA</w:t>
      </w:r>
    </w:p>
    <w:p>
      <w:pPr>
        <w:pStyle w:val="BodyText"/>
      </w:pPr>
      <w:r>
        <w:t>BAGI RAJANYA. KRISTUS RAJA MULIA, JAYA DAN MEGAH,</w:t>
      </w:r>
    </w:p>
    <w:p>
      <w:pPr>
        <w:pStyle w:val="BodyText"/>
      </w:pPr>
      <w:r>
        <w:t>YESUS, RAJA KASIH, NAIK TAKHTANYA.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SUDAHLAH SEMPURNA KARYA S'LAMATNYA;</w:t>
      </w:r>
    </w:p>
    <w:p>
      <w:pPr>
        <w:pStyle w:val="BodyText"/>
      </w:pPr>
      <w:r>
        <w:t>YESUS NAIK KE SORGA. PUJI NAMANYA!</w:t>
      </w:r>
    </w:p>
    <w:p>
      <w:pPr>
        <w:pStyle w:val="BodyText"/>
      </w:pPr>
      <w:r>
        <w:t>2)</w:t>
      </w:r>
    </w:p>
    <w:p>
      <w:pPr>
        <w:pStyle w:val="BodyText"/>
      </w:pPr>
      <w:r>
        <w:t>DIA YANG TERSALIB BAGI DUNIA PADA SISI BAPA KINI MULIA</w:t>
      </w:r>
    </w:p>
    <w:p>
      <w:pPr>
        <w:pStyle w:val="BodyText"/>
      </w:pPr>
      <w:r>
        <w:t>TAK SENGSARA LAGI, HIDUP S'LAMANYA.</w:t>
      </w:r>
    </w:p>
    <w:p>
      <w:pPr>
        <w:pStyle w:val="BodyText"/>
      </w:pPr>
      <w:r>
        <w:t>YESUS, RAJA MULIA, NAIK TAKHTANYA!</w:t>
      </w:r>
    </w:p>
    <w:p>
      <w:pPr>
        <w:pStyle w:val="BodyText"/>
      </w:pPr>
      <w:r>
        <w:t>3)</w:t>
      </w:r>
    </w:p>
    <w:p>
      <w:pPr>
        <w:pStyle w:val="BodyText"/>
      </w:pPr>
      <w:r>
        <w:t>YESUS DALAM SORGA, AGUNG KASIHNYA: IA MENDOAKAN</w:t>
      </w:r>
    </w:p>
    <w:p>
      <w:pPr>
        <w:pStyle w:val="BodyText"/>
      </w:pPr>
      <w:r>
        <w:t>KITA UMATNYA; KASIH DAN ANUG'RAH DICURAHKANNYA;</w:t>
      </w:r>
    </w:p>
    <w:p>
      <w:pPr>
        <w:pStyle w:val="BodyText"/>
      </w:pPr>
      <w:r>
        <w:t>TEMPAT BAGI KITA DISIAPKANNYA.</w:t>
      </w:r>
    </w:p>
    <w:p/>
    <w:p>
      <w:pPr>
        <w:pStyle w:val="Heading1"/>
      </w:pPr>
      <w:r>
        <w:t>KJ NO. 224 "KJ 224 MASYHURKAN RAJAMU"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MASYHURKAN RAJAMU, ALLAH MAHA BESAR;</w:t>
      </w:r>
    </w:p>
    <w:p>
      <w:pPr>
        <w:pStyle w:val="BodyText"/>
      </w:pPr>
      <w:r>
        <w:t>UCAPKAN SYUKURMU, BERNYANYI BERGEMAR!</w:t>
      </w:r>
    </w:p>
    <w:p>
      <w:pPr>
        <w:pStyle w:val="BodyText"/>
      </w:pPr>
      <w:r>
        <w:t>SUARAMU DAN HATIMU BERPADU 'MUJI TUHANMU!</w:t>
      </w:r>
    </w:p>
    <w:p>
      <w:pPr>
        <w:pStyle w:val="BodyText"/>
      </w:pPr>
      <w:r>
        <w:t>2)</w:t>
      </w:r>
    </w:p>
    <w:p>
      <w:pPr>
        <w:pStyle w:val="BodyText"/>
      </w:pPr>
      <w:r>
        <w:t>TUHANMU PENEBUS, YANG MELEPASKAN KAU,</w:t>
      </w:r>
    </w:p>
    <w:p>
      <w:pPr>
        <w:pStyle w:val="BodyText"/>
      </w:pPr>
      <w:r>
        <w:t>MEMB'RIKAN DARAHNYA PEMBASUH DOSAMU.</w:t>
      </w:r>
    </w:p>
    <w:p>
      <w:pPr>
        <w:pStyle w:val="BodyText"/>
      </w:pPr>
      <w:r>
        <w:t>SUARAMU DAN HATIMU BERPADU 'MUJI TUHANMU!</w:t>
      </w:r>
    </w:p>
    <w:p>
      <w:pPr>
        <w:pStyle w:val="BodyText"/>
      </w:pPr>
      <w:r>
        <w:t>3)</w:t>
      </w:r>
    </w:p>
    <w:p>
      <w:pPr>
        <w:pStyle w:val="BodyText"/>
      </w:pPr>
      <w:r>
        <w:t>BUANA, LANGIT PUN DI BAWAH KUASANYA.</w:t>
      </w:r>
    </w:p>
    <w:p>
      <w:pPr>
        <w:pStyle w:val="BodyText"/>
      </w:pPr>
      <w:r>
        <w:t>KUNCI NERAKA, MAUT, DIB'RIKAN PADANYA.</w:t>
      </w:r>
    </w:p>
    <w:p>
      <w:pPr>
        <w:pStyle w:val="BodyText"/>
      </w:pPr>
      <w:r>
        <w:t>SUARAMU DAN HATIMU BERPADU 'MUJI TUHANMU!</w:t>
      </w:r>
    </w:p>
    <w:p>
      <w:pPr>
        <w:pStyle w:val="BodyText"/>
      </w:pPr>
      <w:r>
        <w:t>4)</w:t>
      </w:r>
    </w:p>
    <w:p>
      <w:pPr>
        <w:pStyle w:val="BodyText"/>
      </w:pPr>
      <w:r>
        <w:t>DI MUKA TAKHTANYA SEMUA BERTELUT;</w:t>
      </w:r>
    </w:p>
    <w:p>
      <w:pPr>
        <w:pStyle w:val="BodyText"/>
      </w:pPr>
      <w:r>
        <w:t>MUSUHNYA MENYEMBAH TERSUNGKUR BERSUJUD.</w:t>
      </w:r>
    </w:p>
    <w:p>
      <w:pPr>
        <w:pStyle w:val="BodyText"/>
      </w:pPr>
      <w:r>
        <w:t>SUARAMU DAN HATIMU BERPADU 'MUJI TUHANMU!</w:t>
      </w:r>
    </w:p>
    <w:p>
      <w:pPr>
        <w:pStyle w:val="BodyText"/>
      </w:pPr>
      <w:r>
        <w:t>5)</w:t>
      </w:r>
    </w:p>
    <w:p>
      <w:pPr>
        <w:pStyle w:val="BodyText"/>
      </w:pPr>
      <w:r>
        <w:t>NANTIKAN BERSYUKUR SANG HAKIM SEMESTA,</w:t>
      </w:r>
    </w:p>
    <w:p>
      <w:pPr>
        <w:pStyle w:val="BodyText"/>
      </w:pPr>
      <w:r>
        <w:t>YANG DATANG MENJEMPUT SEMUA HAMBANYA.</w:t>
      </w:r>
    </w:p>
    <w:p>
      <w:pPr>
        <w:pStyle w:val="BodyText"/>
      </w:pPr>
      <w:r>
        <w:t>SUARAMU DAN HATIMU BERPADU 'MUJI TUHANMU!</w:t>
      </w:r>
    </w:p>
    <w:p/>
    <w:p>
      <w:pPr>
        <w:pStyle w:val="Heading1"/>
      </w:pPr>
      <w:r>
        <w:t>KJ NO. 225 "KJ 225 BERKERETA AWAN PUTIH"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BERKERETA AWAN PUTIH, YESUS NAIK DARI BUMI</w:t>
      </w:r>
    </w:p>
    <w:p>
      <w:pPr>
        <w:pStyle w:val="BodyText"/>
      </w:pPr>
      <w:r>
        <w:t>DAN MENUJU TAKHTANYA, DAN MENUJU TAKHTANYA.</w:t>
      </w:r>
    </w:p>
    <w:p>
      <w:pPr>
        <w:pStyle w:val="BodyText"/>
      </w:pPr>
      <w:r>
        <w:t>2)</w:t>
      </w:r>
    </w:p>
    <w:p>
      <w:pPr>
        <w:pStyle w:val="BodyText"/>
      </w:pPr>
      <w:r>
        <w:t>BERTELUTLAH TIAP MAHLUK, TIAP LIDAH PUN MENGAKU:</w:t>
      </w:r>
    </w:p>
    <w:p>
      <w:pPr>
        <w:pStyle w:val="BodyText"/>
      </w:pPr>
      <w:r>
        <w:t>YESUS TUHAN SEMESTA, YESUS TUHAN SEMESTA!</w:t>
      </w:r>
    </w:p>
    <w:p>
      <w:pPr>
        <w:pStyle w:val="BodyText"/>
      </w:pPr>
      <w:r>
        <w:t>3)</w:t>
      </w:r>
    </w:p>
    <w:p>
      <w:pPr>
        <w:pStyle w:val="BodyText"/>
      </w:pPr>
      <w:r>
        <w:t>PENGUASA DALAM DUNIA DAN MALAIKAT DALAM SORGA</w:t>
      </w:r>
    </w:p>
    <w:p>
      <w:pPr>
        <w:pStyle w:val="BodyText"/>
      </w:pPr>
      <w:r>
        <w:t>MENGAGUNGKAN NAMANYA, MENGAGUNGKAN NAMANYA.</w:t>
      </w:r>
    </w:p>
    <w:p>
      <w:pPr>
        <w:pStyle w:val="BodyText"/>
      </w:pPr>
      <w:r>
        <w:t>4)</w:t>
      </w:r>
    </w:p>
    <w:p>
      <w:pPr>
        <w:pStyle w:val="BodyText"/>
      </w:pPr>
      <w:r>
        <w:t>YESUS RAJA MAHAKUASA: BERSUJUDLAH BANGSA-BANGSA</w:t>
      </w:r>
    </w:p>
    <w:p>
      <w:pPr>
        <w:pStyle w:val="BodyText"/>
      </w:pPr>
      <w:r>
        <w:t>DAN MENJADI MURIDNYA, DAN MENJADI MURIDNYA.</w:t>
      </w:r>
    </w:p>
    <w:p>
      <w:pPr>
        <w:pStyle w:val="BodyText"/>
      </w:pPr>
      <w:r>
        <w:t>5)</w:t>
      </w:r>
    </w:p>
    <w:p>
      <w:pPr>
        <w:pStyle w:val="BodyText"/>
      </w:pPr>
      <w:r>
        <w:t>HAI PEDOSA, S'RAHKAN HATI, BERIMANLAH, ORANG SAKIT,</w:t>
      </w:r>
    </w:p>
    <w:p>
      <w:pPr>
        <w:pStyle w:val="BodyText"/>
      </w:pPr>
      <w:r>
        <w:t>ORANG MISKIN, HARAPLAH, ORANG MISKIN, HARAPLAH!</w:t>
      </w:r>
    </w:p>
    <w:p>
      <w:pPr>
        <w:pStyle w:val="BodyText"/>
      </w:pPr>
      <w:r>
        <w:t>6)</w:t>
      </w:r>
    </w:p>
    <w:p>
      <w:pPr>
        <w:pStyle w:val="BodyText"/>
      </w:pPr>
      <w:r>
        <w:t>YANG TERSALIB MENYAMPAIKAN SUKACITA KEDAMAIAN,</w:t>
      </w:r>
    </w:p>
    <w:p>
      <w:pPr>
        <w:pStyle w:val="BodyText"/>
      </w:pPr>
      <w:r>
        <w:t>HIDUP BARU YANG KEKAL, HIDUP BARU YANG KEKAL!</w:t>
      </w:r>
    </w:p>
    <w:p/>
    <w:p>
      <w:pPr>
        <w:pStyle w:val="Heading1"/>
      </w:pPr>
      <w:r>
        <w:t>KJ NO. 226 "KJ 226 DIA NOBATKANLAH"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DIA NOBATKANLAH SANG RAJA PENEBUS;</w:t>
      </w:r>
    </w:p>
    <w:p>
      <w:pPr>
        <w:pStyle w:val="BodyText"/>
      </w:pPr>
      <w:r>
        <w:t>BAHANA SORGA BERGEMA MEMUJI DIA T'RUS.</w:t>
      </w:r>
    </w:p>
    <w:p>
      <w:pPr>
        <w:pStyle w:val="BodyText"/>
      </w:pPr>
      <w:r>
        <w:t>HAI BANGUN, JIWAKU, BERNYANYILAH SERTA,</w:t>
      </w:r>
    </w:p>
    <w:p>
      <w:pPr>
        <w:pStyle w:val="BodyText"/>
      </w:pPr>
      <w:r>
        <w:t>MEMUJI JURUS'LAMATMU KEKAL SELAMANYA.</w:t>
      </w:r>
    </w:p>
    <w:p>
      <w:pPr>
        <w:pStyle w:val="BodyText"/>
      </w:pPr>
      <w:r>
        <w:t>2)</w:t>
      </w:r>
    </w:p>
    <w:p>
      <w:pPr>
        <w:pStyle w:val="BodyText"/>
      </w:pPr>
      <w:r>
        <w:t>DIA NOBATKANLAH PENGASIH ABADI;</w:t>
      </w:r>
    </w:p>
    <w:p>
      <w:pPr>
        <w:pStyle w:val="BodyText"/>
      </w:pPr>
      <w:r>
        <w:t>DI DALAM DARAH LUKANYA KASIHNYA BERSERI.</w:t>
      </w:r>
    </w:p>
    <w:p>
      <w:pPr>
        <w:pStyle w:val="BodyText"/>
      </w:pPr>
      <w:r>
        <w:t>MALAIKAT TERCENGANG MELIHAT DAHSYATNYA</w:t>
      </w:r>
    </w:p>
    <w:p>
      <w:pPr>
        <w:pStyle w:val="BodyText"/>
      </w:pPr>
      <w:r>
        <w:t>RAHASIA ALLAH TERBENTANG DEMI MANUSIA.</w:t>
      </w:r>
    </w:p>
    <w:p>
      <w:pPr>
        <w:pStyle w:val="BodyText"/>
      </w:pPr>
      <w:r>
        <w:t>3)</w:t>
      </w:r>
    </w:p>
    <w:p>
      <w:pPr>
        <w:pStyle w:val="BodyText"/>
      </w:pPr>
      <w:r>
        <w:t>DIA NOBATKANLAH RAJA SEJAHTERA,</w:t>
      </w:r>
    </w:p>
    <w:p>
      <w:pPr>
        <w:pStyle w:val="BodyText"/>
      </w:pPr>
      <w:r>
        <w:t>YANG MEMERINTAH DUNIA, PERANG PUN MEREDA.</w:t>
      </w:r>
    </w:p>
    <w:p>
      <w:pPr>
        <w:pStyle w:val="BodyText"/>
      </w:pPr>
      <w:r>
        <w:t>DI BUMI TERDENGAR PUJIAN MULIA KEPADA</w:t>
      </w:r>
    </w:p>
    <w:p>
      <w:pPr>
        <w:pStyle w:val="BodyText"/>
      </w:pPr>
      <w:r>
        <w:t>DIA YANG BESAR KEKAL KUASANYA.</w:t>
      </w:r>
    </w:p>
    <w:p>
      <w:pPr>
        <w:pStyle w:val="BodyText"/>
      </w:pPr>
      <w:r>
        <w:t>4)</w:t>
      </w:r>
    </w:p>
    <w:p>
      <w:pPr>
        <w:pStyle w:val="BodyText"/>
      </w:pPr>
      <w:r>
        <w:t>DIA NOBATKANLAH SANG RAJA HIDUPMU;</w:t>
      </w:r>
    </w:p>
    <w:p>
      <w:pPr>
        <w:pStyle w:val="BodyText"/>
      </w:pPr>
      <w:r>
        <w:t>SANG MAUT DIKALAHKANNYA DEMI SELAMATMU.</w:t>
      </w:r>
    </w:p>
    <w:p>
      <w:pPr>
        <w:pStyle w:val="BodyText"/>
      </w:pPr>
      <w:r>
        <w:t>MULIAKAN NAMANYA YANG MATI DAN MENANG,</w:t>
      </w:r>
    </w:p>
    <w:p>
      <w:pPr>
        <w:pStyle w:val="BodyText"/>
      </w:pPr>
      <w:r>
        <w:t>MEMB'RIKAN HIDUP YANG KEKAL MENGHALAU MAUT KEJAM.</w:t>
      </w:r>
    </w:p>
    <w:p>
      <w:pPr>
        <w:pStyle w:val="BodyText"/>
      </w:pPr>
      <w:r>
        <w:t>5)</w:t>
      </w:r>
    </w:p>
    <w:p>
      <w:pPr>
        <w:pStyle w:val="BodyText"/>
      </w:pPr>
      <w:r>
        <w:t>DIA NOBATKANLAH SANG RAJA YANG BAKA,</w:t>
      </w:r>
    </w:p>
    <w:p>
      <w:pPr>
        <w:pStyle w:val="BodyText"/>
      </w:pPr>
      <w:r>
        <w:t>PENCIPTA ALAM SEMESTA SEMPURNA DAN MEGAH.</w:t>
      </w:r>
    </w:p>
    <w:p>
      <w:pPr>
        <w:pStyle w:val="BodyText"/>
      </w:pPr>
      <w:r>
        <w:t>HORMATI PENEBUS YANG AGUNG MULIA;</w:t>
      </w:r>
    </w:p>
    <w:p>
      <w:pPr>
        <w:pStyle w:val="BodyText"/>
      </w:pPr>
      <w:r>
        <w:t>SANG ANAKDOMBA YANG KUDUS TERPUJI S'LAMANYA.</w:t>
      </w:r>
    </w:p>
    <w:p/>
    <w:p>
      <w:pPr>
        <w:pStyle w:val="Heading1"/>
      </w:pPr>
      <w:r>
        <w:t>KJ NO. 227 "KJ 227 UMATMU BERSEMBAH SUJUD"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UMATMU BERSEMBAH SUJUD, BERDOA DAN BERNYANYI,</w:t>
      </w:r>
    </w:p>
    <w:p>
      <w:pPr>
        <w:pStyle w:val="BodyText"/>
      </w:pPr>
      <w:r>
        <w:t>MENGHADAP SINGGASANAMU, YA KRISTUS, TUHAN KAMI.</w:t>
      </w:r>
    </w:p>
    <w:p>
      <w:pPr>
        <w:pStyle w:val="BodyText"/>
      </w:pPr>
      <w:r>
        <w:t>SEGALA KUASA DUNIA AKHIRNYA 'KAN MENGAKU</w:t>
      </w:r>
    </w:p>
    <w:p>
      <w:pPr>
        <w:pStyle w:val="BodyText"/>
      </w:pPr>
      <w:r>
        <w:t>ENGKAULAH RAJA MULIA, KAR'NA KEBANGKITANMU.</w:t>
      </w:r>
    </w:p>
    <w:p>
      <w:pPr>
        <w:pStyle w:val="BodyText"/>
      </w:pPr>
      <w:r>
        <w:t>2)</w:t>
      </w:r>
    </w:p>
    <w:p>
      <w:pPr>
        <w:pStyle w:val="BodyText"/>
      </w:pPr>
      <w:r>
        <w:t>DENGAN DARAHMU YANG KUDUS ENGKAU SUCIKAN KAMI</w:t>
      </w:r>
    </w:p>
    <w:p>
      <w:pPr>
        <w:pStyle w:val="BodyText"/>
      </w:pPr>
      <w:r>
        <w:t>MEMBUAT KAMI BAGIMU IMAMAT YANG RAJAWI.</w:t>
      </w:r>
    </w:p>
    <w:p>
      <w:pPr>
        <w:pStyle w:val="BodyText"/>
      </w:pPr>
      <w:r>
        <w:t>PADAMU DIBERIKANLAH MAHKOTA KEMENANGAN:</w:t>
      </w:r>
    </w:p>
    <w:p>
      <w:pPr>
        <w:pStyle w:val="BodyText"/>
      </w:pPr>
      <w:r>
        <w:t>DI SORGA DAN DI DUNIA NAMAMU BERKUMANDANG.</w:t>
      </w:r>
    </w:p>
    <w:p>
      <w:pPr>
        <w:pStyle w:val="BodyText"/>
      </w:pPr>
      <w:r>
        <w:t>3)</w:t>
      </w:r>
    </w:p>
    <w:p>
      <w:pPr>
        <w:pStyle w:val="BodyText"/>
      </w:pPr>
      <w:r>
        <w:t>YA, JURUS'LAMAT DUNIA, PENUH KEMULIAAN</w:t>
      </w:r>
    </w:p>
    <w:p>
      <w:pPr>
        <w:pStyle w:val="BodyText"/>
      </w:pPr>
      <w:r>
        <w:t>KAU DATANG LAGI SEGERA DI ATAS AWAN-AWAN.</w:t>
      </w:r>
    </w:p>
    <w:p>
      <w:pPr>
        <w:pStyle w:val="BodyText"/>
      </w:pPr>
      <w:r>
        <w:t>SEMUA 'KAN MEMANDANGMU, TERMASUK YANG MENIKAM;</w:t>
      </w:r>
    </w:p>
    <w:p>
      <w:pPr>
        <w:pStyle w:val="BodyText"/>
      </w:pPr>
      <w:r>
        <w:t>SEMUA MENGAGUNGKANMU DAN MOHON PENGASIHAN.</w:t>
      </w:r>
    </w:p>
    <w:p>
      <w:pPr>
        <w:pStyle w:val="BodyText"/>
      </w:pPr>
      <w:r>
        <w:t>4)</w:t>
      </w:r>
    </w:p>
    <w:p>
      <w:pPr>
        <w:pStyle w:val="BodyText"/>
      </w:pPr>
      <w:r>
        <w:t>BAIK LAMBAT ATAU SEGERA, HARIMU PASTI DATANG;</w:t>
      </w:r>
    </w:p>
    <w:p>
      <w:pPr>
        <w:pStyle w:val="BodyText"/>
      </w:pPr>
      <w:r>
        <w:t>CAHAYA FAJAR YANG CERAH SEMAKIN KELIHATAN.</w:t>
      </w:r>
    </w:p>
    <w:p>
      <w:pPr>
        <w:pStyle w:val="BodyText"/>
      </w:pPr>
      <w:r>
        <w:t>YA, HALELUYA, DATANGLAH, UMATMU SUDAH YAKIN.</w:t>
      </w:r>
    </w:p>
    <w:p>
      <w:pPr>
        <w:pStyle w:val="BodyText"/>
      </w:pPr>
      <w:r>
        <w:t>MALAIKAT DAN MANUSIA BERSORAK, "AMIN, AMIN!"</w:t>
      </w:r>
    </w:p>
    <w:p/>
    <w:p>
      <w:pPr>
        <w:pStyle w:val="Heading1"/>
      </w:pPr>
      <w:r>
        <w:t>KJ NO. 228 "KJ 228 DATANGLAH, YA ROH KUDUS"</w:t>
      </w:r>
    </w:p>
    <w:p>
      <w:r>
        <w:t>Nada Dasar: 2=D 1/4</w:t>
      </w:r>
    </w:p>
    <w:p>
      <w:pPr>
        <w:pStyle w:val="BodyText"/>
      </w:pPr>
      <w:r>
        <w:t>1)</w:t>
      </w:r>
    </w:p>
    <w:p>
      <w:pPr>
        <w:pStyle w:val="BodyText"/>
      </w:pPr>
      <w:r>
        <w:t>DATANGLAH, YA ROH KUDUS, B'RIKANLAH CAHAYAMU,</w:t>
      </w:r>
    </w:p>
    <w:p>
      <w:pPr>
        <w:pStyle w:val="BodyText"/>
      </w:pPr>
      <w:r>
        <w:t>SINAR SORGA YANG BAKA. O PENGASUH KAUM LEMAH,</w:t>
      </w:r>
    </w:p>
    <w:p>
      <w:pPr>
        <w:pStyle w:val="BodyText"/>
      </w:pPr>
      <w:r>
        <w:t>PEMBERI ANUGERAH, SULUH HATI, DATANGLAH!</w:t>
      </w:r>
    </w:p>
    <w:p>
      <w:pPr>
        <w:pStyle w:val="BodyText"/>
      </w:pPr>
      <w:r>
        <w:t>2)</w:t>
      </w:r>
    </w:p>
    <w:p>
      <w:pPr>
        <w:pStyle w:val="BodyText"/>
      </w:pPr>
      <w:r>
        <w:t>KAU PENGHIBUR MAHABAIK DAN SAHABAT MAHABAIK,</w:t>
      </w:r>
    </w:p>
    <w:p>
      <w:pPr>
        <w:pStyle w:val="BodyText"/>
      </w:pPr>
      <w:r>
        <w:t>PENYEGAR DAN PENYEJUK, KAU MENAMPUNG YANG LELAH,</w:t>
      </w:r>
    </w:p>
    <w:p>
      <w:pPr>
        <w:pStyle w:val="BodyText"/>
      </w:pPr>
      <w:r>
        <w:t>KAU TENANGKAN YANG RESAH, KAU MELIPUR YANG SENDU.</w:t>
      </w:r>
    </w:p>
    <w:p>
      <w:pPr>
        <w:pStyle w:val="BodyText"/>
      </w:pPr>
      <w:r>
        <w:t>3)</w:t>
      </w:r>
    </w:p>
    <w:p>
      <w:pPr>
        <w:pStyle w:val="BodyText"/>
      </w:pPr>
      <w:r>
        <w:t>CAHYA BERANUGERAH, CURAHKANLAH KURNIA DALAM HATI UMATMU.</w:t>
      </w:r>
    </w:p>
    <w:p>
      <w:pPr>
        <w:pStyle w:val="BodyText"/>
      </w:pPr>
      <w:r>
        <w:t>TANPA DAYA CIPTAMU TIADA INSAN YANG KUDUS,</w:t>
      </w:r>
    </w:p>
    <w:p>
      <w:pPr>
        <w:pStyle w:val="BodyText"/>
      </w:pPr>
      <w:r>
        <w:t>TIADA HIDUP YANG TEDUH.</w:t>
      </w:r>
    </w:p>
    <w:p>
      <w:pPr>
        <w:pStyle w:val="BodyText"/>
      </w:pPr>
      <w:r>
        <w:t>4)</w:t>
      </w:r>
    </w:p>
    <w:p>
      <w:pPr>
        <w:pStyle w:val="BodyText"/>
      </w:pPr>
      <w:r>
        <w:t>YANG CEMAR SUCIKANLAH, YANG KERSANG SIRAMILAH,</w:t>
      </w:r>
    </w:p>
    <w:p>
      <w:pPr>
        <w:pStyle w:val="BodyText"/>
      </w:pPr>
      <w:r>
        <w:t>YANG CED'RA SEMBUHKANLAH; YANG TEGAR LUNAKKANLAH,</w:t>
      </w:r>
    </w:p>
    <w:p>
      <w:pPr>
        <w:pStyle w:val="BodyText"/>
      </w:pPr>
      <w:r>
        <w:t>YANG BEKU CAIRKANLAH, YANG SESAT ARAHKANLAH.</w:t>
      </w:r>
    </w:p>
    <w:p>
      <w:pPr>
        <w:pStyle w:val="BodyText"/>
      </w:pPr>
      <w:r>
        <w:t>5)</w:t>
      </w:r>
    </w:p>
    <w:p>
      <w:pPr>
        <w:pStyle w:val="BodyText"/>
      </w:pPr>
      <w:r>
        <w:t>B'RILAH PADA UMATMU YANG PERCAYA PADAMU</w:t>
      </w:r>
    </w:p>
    <w:p>
      <w:pPr>
        <w:pStyle w:val="BodyText"/>
      </w:pPr>
      <w:r>
        <w:t>RAHMAT DALAM TIAP HAL DAN PAHALA MULIA,</w:t>
      </w:r>
    </w:p>
    <w:p>
      <w:pPr>
        <w:pStyle w:val="BodyText"/>
      </w:pPr>
      <w:r>
        <w:t>MATI BERSEJAHTERA, SUKACITA YANG KEKAL.</w:t>
      </w:r>
    </w:p>
    <w:p/>
    <w:p>
      <w:pPr>
        <w:pStyle w:val="Heading1"/>
      </w:pPr>
      <w:r>
        <w:t>KJ NO. 229 "JUDUL TIDAK DITEMUKAN"</w:t>
      </w:r>
    </w:p>
    <w:p>
      <w:r>
        <w:t>Nada Dasar: Nada Dasar tidak ditemukan</w:t>
      </w:r>
    </w:p>
    <w:p/>
    <w:p>
      <w:pPr>
        <w:pStyle w:val="Heading1"/>
      </w:pPr>
      <w:r>
        <w:t>KJ NO. 230 "KJ 230 KAMI BERDOA, YA ROH KUDUS"</w:t>
      </w:r>
    </w:p>
    <w:p>
      <w:r>
        <w:t>Nada Dasar: 1=F 2/4, 3/4</w:t>
      </w:r>
    </w:p>
    <w:p>
      <w:pPr>
        <w:pStyle w:val="BodyText"/>
      </w:pPr>
      <w:r>
        <w:t>1)</w:t>
      </w:r>
    </w:p>
    <w:p>
      <w:pPr>
        <w:pStyle w:val="BodyText"/>
      </w:pPr>
      <w:r>
        <w:t>KAMI BERDOA, YA ROH KUDUS, IMAN KAMI ASUHLAH TERUS;</w:t>
      </w:r>
    </w:p>
    <w:p>
      <w:pPr>
        <w:pStyle w:val="BodyText"/>
      </w:pPr>
      <w:r>
        <w:t>DALAM KEGELAPAN TERANGI KAMI SAMPAI MASUK DAMAI ABADI.</w:t>
      </w:r>
    </w:p>
    <w:p>
      <w:pPr>
        <w:pStyle w:val="BodyText"/>
      </w:pPr>
      <w:r>
        <w:t>TOLONG KAMI!</w:t>
      </w:r>
    </w:p>
    <w:p>
      <w:pPr>
        <w:pStyle w:val="BodyText"/>
      </w:pPr>
      <w:r>
        <w:t>2)</w:t>
      </w:r>
    </w:p>
    <w:p>
      <w:pPr>
        <w:pStyle w:val="BodyText"/>
      </w:pPr>
      <w:r>
        <w:t>CAHYA ILAHI, PANCARKANLAH KASIH KRISTUS DALAM DUNIA,</w:t>
      </w:r>
    </w:p>
    <w:p>
      <w:pPr>
        <w:pStyle w:val="BodyText"/>
      </w:pPr>
      <w:r>
        <w:t>AGAR KAMI TINGGAL DI DALAM DIA YANG MEMBUKA SORGA CERIA.</w:t>
      </w:r>
    </w:p>
    <w:p>
      <w:pPr>
        <w:pStyle w:val="BodyText"/>
      </w:pPr>
      <w:r>
        <w:t>TOLONG KAMI!</w:t>
      </w:r>
    </w:p>
    <w:p>
      <w:pPr>
        <w:pStyle w:val="BodyText"/>
      </w:pPr>
      <w:r>
        <w:t>3)</w:t>
      </w:r>
    </w:p>
    <w:p>
      <w:pPr>
        <w:pStyle w:val="BodyText"/>
      </w:pPr>
      <w:r>
        <w:t>MAHA PENGASIH, KOBARKANLAH API KASIH SUCI DAN BAKA,</w:t>
      </w:r>
    </w:p>
    <w:p>
      <w:pPr>
        <w:pStyle w:val="BodyText"/>
      </w:pPr>
      <w:r>
        <w:t>AGAR KAMI HIDUP DENGAN SESAMA DALAM DAMAI DAN KASIH ALLAH.</w:t>
      </w:r>
    </w:p>
    <w:p>
      <w:pPr>
        <w:pStyle w:val="BodyText"/>
      </w:pPr>
      <w:r>
        <w:t>TOLONG KAMI!</w:t>
      </w:r>
    </w:p>
    <w:p>
      <w:pPr>
        <w:pStyle w:val="BodyText"/>
      </w:pPr>
      <w:r>
        <w:t>4)</w:t>
      </w:r>
    </w:p>
    <w:p>
      <w:pPr>
        <w:pStyle w:val="BodyText"/>
      </w:pPr>
      <w:r>
        <w:t>MAHA PENGHIBUR, KUATKANLAH HATI KAMI, AGAR TAK RESAH;</w:t>
      </w:r>
    </w:p>
    <w:p>
      <w:pPr>
        <w:pStyle w:val="BodyText"/>
      </w:pPr>
      <w:r>
        <w:t>DALAM MENGHADAPI KUASA MAUT, BERSAMAMU KAMI TAK TAKUT.</w:t>
      </w:r>
    </w:p>
    <w:p>
      <w:pPr>
        <w:pStyle w:val="BodyText"/>
      </w:pPr>
      <w:r>
        <w:t>TOLONG KAMI!</w:t>
      </w:r>
    </w:p>
    <w:p/>
    <w:p>
      <w:pPr>
        <w:pStyle w:val="Heading1"/>
      </w:pPr>
      <w:r>
        <w:t>KJ NO. 231 "KJ 231 O ROH KUDUS ILAHI"</w:t>
      </w:r>
    </w:p>
    <w:p>
      <w:r>
        <w:t>Nada Dasar: 6=C 4/4</w:t>
      </w:r>
    </w:p>
    <w:p>
      <w:pPr>
        <w:pStyle w:val="BodyText"/>
      </w:pPr>
      <w:r>
        <w:t>1)</w:t>
      </w:r>
    </w:p>
    <w:p>
      <w:pPr>
        <w:pStyle w:val="BodyText"/>
      </w:pPr>
      <w:r>
        <w:t>O ROH KUDUS ILAHI, NYALAKAN API SUCI</w:t>
      </w:r>
    </w:p>
    <w:p>
      <w:pPr>
        <w:pStyle w:val="BodyText"/>
      </w:pPr>
      <w:r>
        <w:t>DI DALAM HATI KAMI YANG SUDI KAU PENUHI.</w:t>
      </w:r>
    </w:p>
    <w:p>
      <w:pPr>
        <w:pStyle w:val="BodyText"/>
      </w:pPr>
      <w:r>
        <w:t>2)</w:t>
      </w:r>
    </w:p>
    <w:p>
      <w:pPr>
        <w:pStyle w:val="BodyText"/>
      </w:pPr>
      <w:r>
        <w:t>TERANGI BATIN KAMI SUPAYA MENDENGARMU,</w:t>
      </w:r>
    </w:p>
    <w:p>
      <w:pPr>
        <w:pStyle w:val="BodyText"/>
      </w:pPr>
      <w:r>
        <w:t>TETAPKAN HATI KAMI MENYAMBUT PANGGILANMU.</w:t>
      </w:r>
    </w:p>
    <w:p>
      <w:pPr>
        <w:pStyle w:val="BodyText"/>
      </w:pPr>
      <w:r>
        <w:t>3)</w:t>
      </w:r>
    </w:p>
    <w:p>
      <w:pPr>
        <w:pStyle w:val="BodyText"/>
      </w:pPr>
      <w:r>
        <w:t>O, TOLONG KAMI INI SEBARKAN INJIL KUDUS,</w:t>
      </w:r>
    </w:p>
    <w:p>
      <w:pPr>
        <w:pStyle w:val="BodyText"/>
      </w:pPr>
      <w:r>
        <w:t>SEHINGGA ISI DUNIA MEMULIAKAN YESUS.</w:t>
      </w:r>
    </w:p>
    <w:p/>
    <w:p>
      <w:pPr>
        <w:pStyle w:val="Heading1"/>
      </w:pPr>
      <w:r>
        <w:t>KJ NO. 232 "KJ 232 HAI UMAT, NYANYILAH"</w:t>
      </w:r>
    </w:p>
    <w:p>
      <w:r>
        <w:t>Nada Dasar: 1=Es 6/4</w:t>
      </w:r>
    </w:p>
    <w:p>
      <w:pPr>
        <w:pStyle w:val="BodyText"/>
      </w:pPr>
      <w:r>
        <w:t>1)</w:t>
      </w:r>
    </w:p>
    <w:p>
      <w:pPr>
        <w:pStyle w:val="BodyText"/>
      </w:pPr>
      <w:r>
        <w:t>HAI UMAT, NYANYILAH, RAYAKAN HARI INI!</w:t>
      </w:r>
    </w:p>
    <w:p>
      <w:pPr>
        <w:pStyle w:val="BodyText"/>
      </w:pPr>
      <w:r>
        <w:t>MUJIZAT ALLAHMU MASYHURKANLAH DISINI!</w:t>
      </w:r>
    </w:p>
    <w:p>
      <w:pPr>
        <w:pStyle w:val="BodyText"/>
      </w:pPr>
      <w:r>
        <w:t>T'LAH TURUN ROH KUDUS MEMBANGKIT LASKARNYA;</w:t>
      </w:r>
    </w:p>
    <w:p>
      <w:pPr>
        <w:pStyle w:val="BodyText"/>
      </w:pPr>
      <w:r>
        <w:t>SEMOGA KINI PUN SEMUA TERGERAK.</w:t>
      </w:r>
    </w:p>
    <w:p>
      <w:pPr>
        <w:pStyle w:val="BodyText"/>
      </w:pPr>
      <w:r>
        <w:t>2)</w:t>
      </w:r>
    </w:p>
    <w:p>
      <w:pPr>
        <w:pStyle w:val="BodyText"/>
      </w:pPr>
      <w:r>
        <w:t>YA ROH KARUNIA, PENGHIBUR DAN PENOLONG,</w:t>
      </w:r>
    </w:p>
    <w:p>
      <w:pPr>
        <w:pStyle w:val="BodyText"/>
      </w:pPr>
      <w:r>
        <w:t>SEKARANG DATANGLAH; BERKATMU KAMI MOHON.</w:t>
      </w:r>
    </w:p>
    <w:p>
      <w:pPr>
        <w:pStyle w:val="BodyText"/>
      </w:pPr>
      <w:r>
        <w:t>BAPTISAN DAN FIRMAN MEMBANGUN UMATMU,</w:t>
      </w:r>
    </w:p>
    <w:p>
      <w:pPr>
        <w:pStyle w:val="BodyText"/>
      </w:pPr>
      <w:r>
        <w:t>SUPAYA KAMI PUN BERBUAHLAH PENUH.</w:t>
      </w:r>
    </w:p>
    <w:p>
      <w:pPr>
        <w:pStyle w:val="BodyText"/>
      </w:pPr>
      <w:r>
        <w:t>3)</w:t>
      </w:r>
    </w:p>
    <w:p>
      <w:pPr>
        <w:pStyle w:val="BodyText"/>
      </w:pPr>
      <w:r>
        <w:t>KAUPILIH UMATMU MENJADI TUBUH KRISTUS.</w:t>
      </w:r>
    </w:p>
    <w:p>
      <w:pPr>
        <w:pStyle w:val="BodyText"/>
      </w:pPr>
      <w:r>
        <w:t>KEMBALI LAHIRLAH UMATMU DALAM YESUS.</w:t>
      </w:r>
    </w:p>
    <w:p>
      <w:pPr>
        <w:pStyle w:val="BodyText"/>
      </w:pPr>
      <w:r>
        <w:t>DI PERJAMUANNYA. KAU HADIR BEKERJA</w:t>
      </w:r>
    </w:p>
    <w:p>
      <w:pPr>
        <w:pStyle w:val="BodyText"/>
      </w:pPr>
      <w:r>
        <w:t>MEMBUAT HAMBAMU CERMINAN KASIHNYA.</w:t>
      </w:r>
    </w:p>
    <w:p>
      <w:pPr>
        <w:pStyle w:val="BodyText"/>
      </w:pPr>
      <w:r>
        <w:t>4)</w:t>
      </w:r>
    </w:p>
    <w:p>
      <w:pPr>
        <w:pStyle w:val="BodyText"/>
      </w:pPr>
      <w:r>
        <w:t>YANG HIDUP OLEH ROH, YANG BANGKIT OLEH</w:t>
      </w:r>
    </w:p>
    <w:p>
      <w:pPr>
        <w:pStyle w:val="BodyText"/>
      </w:pPr>
      <w:r>
        <w:t>FIRMAN DAN OLEH KURNIA BERBUAH KAR'NA IMAN,</w:t>
      </w:r>
    </w:p>
    <w:p>
      <w:pPr>
        <w:pStyle w:val="BodyText"/>
      </w:pPr>
      <w:r>
        <w:t>MULIAKAN ALLAHMU DAN PUJI KASIHNYA,</w:t>
      </w:r>
    </w:p>
    <w:p>
      <w:pPr>
        <w:pStyle w:val="BodyText"/>
      </w:pPr>
      <w:r>
        <w:t>YANG BARU DAN SEGAR SELAMA-LAMANYA.</w:t>
      </w:r>
    </w:p>
    <w:p/>
    <w:p>
      <w:pPr>
        <w:pStyle w:val="Heading1"/>
      </w:pPr>
      <w:r>
        <w:t>KJ NO. 233 "KJ 233 ROH KUDUS, TURUNLAH"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ROH KUDUS, TURUNLAH DAN TINGGAL DALAM HATIKU,</w:t>
      </w:r>
    </w:p>
    <w:p>
      <w:pPr>
        <w:pStyle w:val="BodyText"/>
      </w:pPr>
      <w:r>
        <w:t>DENGAN CAHAYA KASIHMU TERANGI JALANKU!</w:t>
      </w:r>
    </w:p>
    <w:p>
      <w:pPr>
        <w:pStyle w:val="BodyText"/>
      </w:pPr>
      <w:r>
        <w:t>APIMULAH PEMBAKAR JIWAKU,</w:t>
      </w:r>
    </w:p>
    <w:p>
      <w:pPr>
        <w:pStyle w:val="BodyText"/>
      </w:pPr>
      <w:r>
        <w:t>SEHINGGA HIDUPKU MEMULIAKAN TUHANKU.</w:t>
      </w:r>
    </w:p>
    <w:p>
      <w:pPr>
        <w:pStyle w:val="BodyText"/>
      </w:pPr>
      <w:r>
        <w:t>2)</w:t>
      </w:r>
    </w:p>
    <w:p>
      <w:pPr>
        <w:pStyle w:val="BodyText"/>
      </w:pPr>
      <w:r>
        <w:t>BAGAIKAN SURYA PAGI MENYEGARKAN DUNIA,</w:t>
      </w:r>
    </w:p>
    <w:p>
      <w:pPr>
        <w:pStyle w:val="BodyText"/>
      </w:pPr>
      <w:r>
        <w:t>KUASAMU MEMBANGKITKAN JIWA LAYU DAN LEMAH.</w:t>
      </w:r>
    </w:p>
    <w:p>
      <w:pPr>
        <w:pStyle w:val="BodyText"/>
      </w:pPr>
      <w:r>
        <w:t>CURAHKANLAH BERKAT KARUNIA;</w:t>
      </w:r>
    </w:p>
    <w:p>
      <w:pPr>
        <w:pStyle w:val="BodyText"/>
      </w:pPr>
      <w:r>
        <w:t>JADIKAN HIDUPKU PADAMU SAJA BERSERAH!</w:t>
      </w:r>
    </w:p>
    <w:p>
      <w:pPr>
        <w:pStyle w:val="BodyText"/>
      </w:pPr>
      <w:r>
        <w:t>3)</w:t>
      </w:r>
    </w:p>
    <w:p>
      <w:pPr>
        <w:pStyle w:val="BodyText"/>
      </w:pPr>
      <w:r>
        <w:t>SYUKUR PADAMU, ROH KUDUS, YANG SUDAH MEMBERI</w:t>
      </w:r>
    </w:p>
    <w:p>
      <w:pPr>
        <w:pStyle w:val="BodyText"/>
      </w:pPr>
      <w:r>
        <w:t>BAHASA DUNIA BARU YANG SEMPURNA DAN SUCI.</w:t>
      </w:r>
    </w:p>
    <w:p>
      <w:pPr>
        <w:pStyle w:val="BodyText"/>
      </w:pPr>
      <w:r>
        <w:t>JADIKANLAH SEMAKIN BERSERI</w:t>
      </w:r>
    </w:p>
    <w:p>
      <w:pPr>
        <w:pStyle w:val="BodyText"/>
      </w:pPr>
      <w:r>
        <w:t>IMAN DAN PENGHARAPAN SERTA KASIH YANG BERSIH.</w:t>
      </w:r>
    </w:p>
    <w:p/>
    <w:p>
      <w:pPr>
        <w:pStyle w:val="Heading1"/>
      </w:pPr>
      <w:r>
        <w:t>KJ NO. 234 "KJ 234 DI HARI PENTAKOSTA"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DI HARI PENTAKOSTA ROH KUDUS TURUNLAH</w:t>
      </w:r>
    </w:p>
    <w:p>
      <w:pPr>
        <w:pStyle w:val="BodyText"/>
      </w:pPr>
      <w:r>
        <w:t>MENGAJAR MURID YESUS BERKATA, BEKERJA.</w:t>
      </w:r>
    </w:p>
    <w:p>
      <w:pPr>
        <w:pStyle w:val="BodyText"/>
      </w:pPr>
      <w:r>
        <w:t>2)</w:t>
      </w:r>
    </w:p>
    <w:p>
      <w:pPr>
        <w:pStyle w:val="BodyText"/>
      </w:pPr>
      <w:r>
        <w:t>ROH KUDUS BERBICARA DI DALAM HATIKU,</w:t>
      </w:r>
    </w:p>
    <w:p>
      <w:pPr>
        <w:pStyle w:val="BodyText"/>
      </w:pPr>
      <w:r>
        <w:t>MENGAJAR DAN MENOLONG DAN MENYERTAIKU.</w:t>
      </w:r>
    </w:p>
    <w:p>
      <w:pPr>
        <w:pStyle w:val="BodyText"/>
      </w:pPr>
      <w:r>
        <w:t>3)</w:t>
      </w:r>
    </w:p>
    <w:p>
      <w:pPr>
        <w:pStyle w:val="BodyText"/>
      </w:pPr>
      <w:r>
        <w:t>'KU SUKA MENDENGARKAN SUARA ROH KUDUS</w:t>
      </w:r>
    </w:p>
    <w:p>
      <w:pPr>
        <w:pStyle w:val="BodyText"/>
      </w:pPr>
      <w:r>
        <w:t>YANG MENGAJARKAN AKU MENGIKUT PENEBUS.</w:t>
      </w:r>
    </w:p>
    <w:p>
      <w:pPr>
        <w:pStyle w:val="BodyText"/>
      </w:pPr>
      <w:r>
        <w:t>4)</w:t>
      </w:r>
    </w:p>
    <w:p>
      <w:pPr>
        <w:pStyle w:val="BodyText"/>
      </w:pPr>
      <w:r>
        <w:t>ROH KUDUS YANG TERKASIH, KUMINTA PADAMU,</w:t>
      </w:r>
    </w:p>
    <w:p>
      <w:pPr>
        <w:pStyle w:val="BodyText"/>
      </w:pPr>
      <w:r>
        <w:t>TETAP SETIAP HARI DIAMI HATIKU.</w:t>
      </w:r>
    </w:p>
    <w:p/>
    <w:p>
      <w:pPr>
        <w:pStyle w:val="Heading1"/>
      </w:pPr>
      <w:r>
        <w:t>KJ NO. 235 "KJ 235 KUDENGAR BERKATMU TURUN"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KUDENGAR BERKATMU TURUN BAGAI HUJAN YANG LEBAT,</w:t>
      </w:r>
    </w:p>
    <w:p>
      <w:pPr>
        <w:pStyle w:val="BodyText"/>
      </w:pPr>
      <w:r>
        <w:t>MENGHIDUPKAN PADANG GURUN DAN MENGHIBUR YANG PENAT.</w:t>
      </w:r>
    </w:p>
    <w:p>
      <w:pPr>
        <w:pStyle w:val="BodyText"/>
      </w:pPr>
      <w:r>
        <w:t>AKU PUN, AKU PUN, YA, BERKATI AKU PUN!</w:t>
      </w:r>
    </w:p>
    <w:p>
      <w:pPr>
        <w:pStyle w:val="BodyText"/>
      </w:pPr>
      <w:r>
        <w:t>2)</w:t>
      </w:r>
    </w:p>
    <w:p>
      <w:pPr>
        <w:pStyle w:val="BodyText"/>
      </w:pPr>
      <w:r>
        <w:t>BAPA, JANGAN KAULEWATI AKU, WALAU 'KU CEMAR;</w:t>
      </w:r>
    </w:p>
    <w:p>
      <w:pPr>
        <w:pStyle w:val="BodyText"/>
      </w:pPr>
      <w:r>
        <w:t>'KU TAK LAYAK KAUDEKATI NAMUN RAHMATMU BESAR.</w:t>
      </w:r>
    </w:p>
    <w:p>
      <w:pPr>
        <w:pStyle w:val="BodyText"/>
      </w:pPr>
      <w:r>
        <w:t>AKU PUN, AKU PUN, KASIHANI AKU PUN!</w:t>
      </w:r>
    </w:p>
    <w:p>
      <w:pPr>
        <w:pStyle w:val="BodyText"/>
      </w:pPr>
      <w:r>
        <w:t>3)</w:t>
      </w:r>
    </w:p>
    <w:p>
      <w:pPr>
        <w:pStyle w:val="BodyText"/>
      </w:pPr>
      <w:r>
        <w:t>MAMPIRLAH, YA, JURUS'LAMAT, KAU DAMBAAN HATIKU;</w:t>
      </w:r>
    </w:p>
    <w:p>
      <w:pPr>
        <w:pStyle w:val="BodyText"/>
      </w:pPr>
      <w:r>
        <w:t>AKU RINDU AMAT SANGAT MENDENGAR PANGGILANMU.</w:t>
      </w:r>
    </w:p>
    <w:p>
      <w:pPr>
        <w:pStyle w:val="BodyText"/>
      </w:pPr>
      <w:r>
        <w:t>AKU PUN, AKU PUN, YESUS, PANGGIL AKU PUN!</w:t>
      </w:r>
    </w:p>
    <w:p>
      <w:pPr>
        <w:pStyle w:val="BodyText"/>
      </w:pPr>
      <w:r>
        <w:t>4)</w:t>
      </w:r>
    </w:p>
    <w:p>
      <w:pPr>
        <w:pStyle w:val="BodyText"/>
      </w:pPr>
      <w:r>
        <w:t>MAMPIRLAH, YA ROH PERKASA, T'RANGI MATA HATIKU;</w:t>
      </w:r>
    </w:p>
    <w:p>
      <w:pPr>
        <w:pStyle w:val="BodyText"/>
      </w:pPr>
      <w:r>
        <w:t>SABDA KRISTUS B'RI BERKUASA, DALAM DIRI HAMBAMU.</w:t>
      </w:r>
    </w:p>
    <w:p>
      <w:pPr>
        <w:pStyle w:val="BodyText"/>
      </w:pPr>
      <w:r>
        <w:t>AKU PUN, AKU PUN, YA, TERANGI AKU PUN!</w:t>
      </w:r>
    </w:p>
    <w:p>
      <w:pPr>
        <w:pStyle w:val="BodyText"/>
      </w:pPr>
      <w:r>
        <w:t>5)</w:t>
      </w:r>
    </w:p>
    <w:p>
      <w:pPr>
        <w:pStyle w:val="BodyText"/>
      </w:pPr>
      <w:r>
        <w:t>AMAT LAMA TAK 'KU SADAR MENYEDIHKAN HATIMU;</w:t>
      </w:r>
    </w:p>
    <w:p>
      <w:pPr>
        <w:pStyle w:val="BodyText"/>
      </w:pPr>
      <w:r>
        <w:t>PADA DUNIA 'KU BERSANDAR, O, S'LAMATKAN DIRIKU!</w:t>
      </w:r>
    </w:p>
    <w:p>
      <w:pPr>
        <w:pStyle w:val="BodyText"/>
      </w:pPr>
      <w:r>
        <w:t>AKU PUN, AKU PUN, O, S'LAMATKAN AKU PUN!</w:t>
      </w:r>
    </w:p>
    <w:p>
      <w:pPr>
        <w:pStyle w:val="BodyText"/>
      </w:pPr>
      <w:r>
        <w:t>6)</w:t>
      </w:r>
    </w:p>
    <w:p>
      <w:pPr>
        <w:pStyle w:val="BodyText"/>
      </w:pPr>
      <w:r>
        <w:t>KASIH ALLAH YANG SEMPURNA, DARAH KRISTUS YANG KUDUS,</w:t>
      </w:r>
    </w:p>
    <w:p>
      <w:pPr>
        <w:pStyle w:val="BodyText"/>
      </w:pPr>
      <w:r>
        <w:t>KUASA ROH YANG TAK TERDUGA, BIAR JAYA DALAMKU.</w:t>
      </w:r>
    </w:p>
    <w:p>
      <w:pPr>
        <w:pStyle w:val="BodyText"/>
      </w:pPr>
      <w:r>
        <w:t>AKU PUN, AKU PUN, SEMPURNAKAN AKU PUN!</w:t>
      </w:r>
    </w:p>
    <w:p>
      <w:pPr>
        <w:pStyle w:val="BodyText"/>
      </w:pPr>
      <w:r>
        <w:t>7)</w:t>
      </w:r>
    </w:p>
    <w:p>
      <w:pPr>
        <w:pStyle w:val="BodyText"/>
      </w:pPr>
      <w:r>
        <w:t>IKATLAH HATIKU, TUHAN, SELAMANYA PADAMU;</w:t>
      </w:r>
    </w:p>
    <w:p>
      <w:pPr>
        <w:pStyle w:val="BodyText"/>
      </w:pPr>
      <w:r>
        <w:t>B'RILAH AIR KEHIDUPAN MELIMPAHI DIRIKU.</w:t>
      </w:r>
    </w:p>
    <w:p>
      <w:pPr>
        <w:pStyle w:val="BodyText"/>
      </w:pPr>
      <w:r>
        <w:t>AKU PUN, AKU PUN, YA, BERKATI AKU PUN!</w:t>
      </w:r>
    </w:p>
    <w:p/>
    <w:p>
      <w:pPr>
        <w:pStyle w:val="Heading1"/>
      </w:pPr>
      <w:r>
        <w:t>KJ NO. 236 "KJ 236 ROH KUDUS, SINARILAH"</w:t>
      </w:r>
    </w:p>
    <w:p>
      <w:r>
        <w:t>Nada Dasar: 1=As 3/4</w:t>
      </w:r>
    </w:p>
    <w:p>
      <w:pPr>
        <w:pStyle w:val="BodyText"/>
      </w:pPr>
      <w:r>
        <w:t>1)</w:t>
      </w:r>
    </w:p>
    <w:p>
      <w:pPr>
        <w:pStyle w:val="BodyText"/>
      </w:pPr>
      <w:r>
        <w:t>ROH KUDUS, SINARILAH HATI GUNDAH DAN LELAH.</w:t>
      </w:r>
    </w:p>
    <w:p>
      <w:pPr>
        <w:pStyle w:val="BodyText"/>
      </w:pPr>
      <w:r>
        <w:t>GANTI KUASA YANG GELAP DENGAN T'RANGMU YANG TETAP.</w:t>
      </w:r>
    </w:p>
    <w:p>
      <w:pPr>
        <w:pStyle w:val="BodyText"/>
      </w:pPr>
      <w:r>
        <w:t>2)</w:t>
      </w:r>
    </w:p>
    <w:p>
      <w:pPr>
        <w:pStyle w:val="BodyText"/>
      </w:pPr>
      <w:r>
        <w:t>ROH KUDUS, SUCIKANLAH HATI RISAU DAN LEMAH.</w:t>
      </w:r>
    </w:p>
    <w:p>
      <w:pPr>
        <w:pStyle w:val="BodyText"/>
      </w:pPr>
      <w:r>
        <w:t>YANG T'LAH LAMA DICEKAM OLEH IBLIS YANG KEJAM.</w:t>
      </w:r>
    </w:p>
    <w:p>
      <w:pPr>
        <w:pStyle w:val="BodyText"/>
      </w:pPr>
      <w:r>
        <w:t>3)</w:t>
      </w:r>
    </w:p>
    <w:p>
      <w:pPr>
        <w:pStyle w:val="BodyText"/>
      </w:pPr>
      <w:r>
        <w:t>ROH PENGHIBUR, ANGKATLAH HATI SUSAH, BERKESAH.</w:t>
      </w:r>
    </w:p>
    <w:p>
      <w:pPr>
        <w:pStyle w:val="BodyText"/>
      </w:pPr>
      <w:r>
        <w:t>HIBUR HATI YANG SEDIH, BALUT LUKA YANG PERIH.</w:t>
      </w:r>
    </w:p>
    <w:p>
      <w:pPr>
        <w:pStyle w:val="BodyText"/>
      </w:pPr>
      <w:r>
        <w:t>4)</w:t>
      </w:r>
    </w:p>
    <w:p>
      <w:pPr>
        <w:pStyle w:val="BodyText"/>
      </w:pPr>
      <w:r>
        <w:t>ROH KUDUS, DIAMILAH HATI YANG T'LAH BERSERAH.</w:t>
      </w:r>
    </w:p>
    <w:p>
      <w:pPr>
        <w:pStyle w:val="BodyText"/>
      </w:pPr>
      <w:r>
        <w:t>KAULAH SAJA, TUHANKU, RAJA DALAM HATIKU.</w:t>
      </w:r>
    </w:p>
    <w:p/>
    <w:p>
      <w:pPr>
        <w:pStyle w:val="Heading1"/>
      </w:pPr>
      <w:r>
        <w:t>KJ NO. 237 "KJ 237 ROH KUDUS, TETAP TEGUH"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ROH KUDUS, TETAP TEGUH KAU PEMIMPIN UMATMU.</w:t>
      </w:r>
    </w:p>
    <w:p>
      <w:pPr>
        <w:pStyle w:val="BodyText"/>
      </w:pPr>
      <w:r>
        <w:t>TUNTUN KAMI YANG LEMAH LEWAT GURUN DUNIA.</w:t>
      </w:r>
    </w:p>
    <w:p>
      <w:pPr>
        <w:pStyle w:val="BodyText"/>
      </w:pPr>
      <w:r>
        <w:t>JIWA YANG LETIH LESU MENDENGAR PANGGILANMU,</w:t>
      </w:r>
    </w:p>
    <w:p>
      <w:pPr>
        <w:pStyle w:val="BodyText"/>
      </w:pPr>
      <w:r>
        <w:t>"HAI MUSAFIR, IKUTLAH KE NEG'RI SEJAHTERA!"</w:t>
      </w:r>
    </w:p>
    <w:p>
      <w:pPr>
        <w:pStyle w:val="BodyText"/>
      </w:pPr>
      <w:r>
        <w:t>2)</w:t>
      </w:r>
    </w:p>
    <w:p>
      <w:pPr>
        <w:pStyle w:val="BodyText"/>
      </w:pPr>
      <w:r>
        <w:t>KAWAN KARIB TERDEKAT, KAU MENOLONG YANG PENAT;</w:t>
      </w:r>
    </w:p>
    <w:p>
      <w:pPr>
        <w:pStyle w:val="BodyText"/>
      </w:pPr>
      <w:r>
        <w:t>B'RI DI JALAN YANG KELAM HATI ANAKMU TENT'RAM.</w:t>
      </w:r>
    </w:p>
    <w:p>
      <w:pPr>
        <w:pStyle w:val="BodyText"/>
      </w:pPr>
      <w:r>
        <w:t>BILA BADAI MENDERU, PERDENGARKAN SUARAMU,</w:t>
      </w:r>
    </w:p>
    <w:p>
      <w:pPr>
        <w:pStyle w:val="BodyText"/>
      </w:pPr>
      <w:r>
        <w:t>"HAI MUSAFIR, IKUTLAH KE NEG'RI SEJAHTERA!"</w:t>
      </w:r>
    </w:p>
    <w:p>
      <w:pPr>
        <w:pStyle w:val="BodyText"/>
      </w:pPr>
      <w:r>
        <w:t>3)</w:t>
      </w:r>
    </w:p>
    <w:p>
      <w:pPr>
        <w:pStyle w:val="BodyText"/>
      </w:pPr>
      <w:r>
        <w:t>BILA NANTI TAMATLAH PERGUMULAN DUNIA,</w:t>
      </w:r>
    </w:p>
    <w:p>
      <w:pPr>
        <w:pStyle w:val="BodyText"/>
      </w:pPr>
      <w:r>
        <w:t>DALAM SORGA MULIA NAMA KITA TERTERA,</w:t>
      </w:r>
    </w:p>
    <w:p>
      <w:pPr>
        <w:pStyle w:val="BodyText"/>
      </w:pPr>
      <w:r>
        <w:t>ASAL KITA DITEBUS, PUN DIPANGGIL ROH KUDUS,</w:t>
      </w:r>
    </w:p>
    <w:p>
      <w:pPr>
        <w:pStyle w:val="BodyText"/>
      </w:pPr>
      <w:r>
        <w:t>"HAI MUSAFIR, IKUTLAH KE NEG'RI SEJAHTERA!"</w:t>
      </w:r>
    </w:p>
    <w:p/>
    <w:p>
      <w:pPr>
        <w:pStyle w:val="Heading1"/>
      </w:pPr>
      <w:r>
        <w:t>KJ NO. 238 "KJ 238 YA ROH KUDUS BERKURNIA"</w:t>
      </w:r>
    </w:p>
    <w:p>
      <w:r>
        <w:t>Nada Dasar: 6=D 6/4</w:t>
      </w:r>
    </w:p>
    <w:p>
      <w:pPr>
        <w:pStyle w:val="BodyText"/>
      </w:pPr>
      <w:r>
        <w:t>1)</w:t>
      </w:r>
    </w:p>
    <w:p>
      <w:pPr>
        <w:pStyle w:val="BodyText"/>
      </w:pPr>
      <w:r>
        <w:t>YA ROH KUDUS BERKURNIA, BAGAI MERPATI TURUNLAH,</w:t>
      </w:r>
    </w:p>
    <w:p>
      <w:pPr>
        <w:pStyle w:val="BodyText"/>
      </w:pPr>
      <w:r>
        <w:t>HIDUPKAN KAMI, UMATMU, DENGAN PERCAYA YANG TEGUH.</w:t>
      </w:r>
    </w:p>
    <w:p>
      <w:pPr>
        <w:pStyle w:val="BodyText"/>
      </w:pPr>
      <w:r>
        <w:t>2)</w:t>
      </w:r>
    </w:p>
    <w:p>
      <w:pPr>
        <w:pStyle w:val="BodyText"/>
      </w:pPr>
      <w:r>
        <w:t>TANPA ENGKAU PERCUMALAH USAHA KAMI YANG LEMAH;</w:t>
      </w:r>
    </w:p>
    <w:p>
      <w:pPr>
        <w:pStyle w:val="BodyText"/>
      </w:pPr>
      <w:r>
        <w:t>TIADA ARTI YANG PENUH TANPA ENGKAU, YA ROH KUDUS.</w:t>
      </w:r>
    </w:p>
    <w:p>
      <w:pPr>
        <w:pStyle w:val="BodyText"/>
      </w:pPr>
      <w:r>
        <w:t>3)</w:t>
      </w:r>
    </w:p>
    <w:p>
      <w:pPr>
        <w:pStyle w:val="BodyText"/>
      </w:pPr>
      <w:r>
        <w:t>PADA MULANYA KAUBERI CAHAYA HIDUP YANG JERNIH</w:t>
      </w:r>
    </w:p>
    <w:p>
      <w:pPr>
        <w:pStyle w:val="BodyText"/>
      </w:pPr>
      <w:r>
        <w:t>DAN RUPA ALAM TERBENTUK, DIATUR KEHADIRANMU!</w:t>
      </w:r>
    </w:p>
    <w:p>
      <w:pPr>
        <w:pStyle w:val="BodyText"/>
      </w:pPr>
      <w:r>
        <w:t>4)</w:t>
      </w:r>
    </w:p>
    <w:p>
      <w:pPr>
        <w:pStyle w:val="BodyText"/>
      </w:pPr>
      <w:r>
        <w:t>YA ROH KUDUS, DIAMILAH, UMATMU DALAM DUNIA,</w:t>
      </w:r>
    </w:p>
    <w:p>
      <w:pPr>
        <w:pStyle w:val="BodyText"/>
      </w:pPr>
      <w:r>
        <w:t>YANG KEPADAMU BERSERU: BARUILAH CIPTAANMU!</w:t>
      </w:r>
    </w:p>
    <w:p>
      <w:pPr>
        <w:pStyle w:val="BodyText"/>
      </w:pPr>
      <w:r>
        <w:t>5)</w:t>
      </w:r>
    </w:p>
    <w:p>
      <w:pPr>
        <w:pStyle w:val="BodyText"/>
      </w:pPr>
      <w:r>
        <w:t>ROH ALLAH MAHAMULIA, ROH KRISTUS YESUS, DATANGLAH,</w:t>
      </w:r>
    </w:p>
    <w:p>
      <w:pPr>
        <w:pStyle w:val="BodyText"/>
      </w:pPr>
      <w:r>
        <w:t>BERKATI UMATMU PENUH DENGAN LIMPAHAN KASIHMU!</w:t>
      </w:r>
    </w:p>
    <w:p/>
    <w:p>
      <w:pPr>
        <w:pStyle w:val="Heading1"/>
      </w:pPr>
      <w:r>
        <w:t>KJ NO. 239 "KJ 239 TURUN, ROH ALLAH, DALAM HATIKU"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TURUN, ROH ALLAH, DALAM HATIKU; SUCIKAN DAKU DAN HIDUPKANLAH;</w:t>
      </w:r>
    </w:p>
    <w:p>
      <w:pPr>
        <w:pStyle w:val="BodyText"/>
      </w:pPr>
      <w:r>
        <w:t>UBAH LEMAHKU OLEH KUASAMU; KASIHKU PADAMU MURNIKANLAH.</w:t>
      </w:r>
    </w:p>
    <w:p>
      <w:pPr>
        <w:pStyle w:val="BodyText"/>
      </w:pPr>
      <w:r>
        <w:t>2)</w:t>
      </w:r>
    </w:p>
    <w:p>
      <w:pPr>
        <w:pStyle w:val="BodyText"/>
      </w:pPr>
      <w:r>
        <w:t>TIDAK KUMINTA MIMPI AMAT KHAS, TANDA YANG HEBAT, KEAJAIBAN PUN;</w:t>
      </w:r>
    </w:p>
    <w:p>
      <w:pPr>
        <w:pStyle w:val="BodyText"/>
      </w:pPr>
      <w:r>
        <w:t>YANG AKU MINTA  HANYA INILAH: SINGKIRKAN KESURAMAN JIWAKU.</w:t>
      </w:r>
    </w:p>
    <w:p>
      <w:pPr>
        <w:pStyle w:val="BodyText"/>
      </w:pPr>
      <w:r>
        <w:t>3)</w:t>
      </w:r>
    </w:p>
    <w:p>
      <w:pPr>
        <w:pStyle w:val="BodyText"/>
      </w:pPr>
      <w:r>
        <w:t>BUKANKAH, YESUS, DIKAU BERPESAN, "KASIHI ALLAH" IKHLAS DAN PENUH?</w:t>
      </w:r>
    </w:p>
    <w:p>
      <w:pPr>
        <w:pStyle w:val="BodyText"/>
      </w:pPr>
      <w:r>
        <w:t>AJAR KIRANYA SALIB KUPEGANG; BIAR KUCARI DAN MENDAPATMU.</w:t>
      </w:r>
    </w:p>
    <w:p>
      <w:pPr>
        <w:pStyle w:val="BodyText"/>
      </w:pPr>
      <w:r>
        <w:t>4)</w:t>
      </w:r>
    </w:p>
    <w:p>
      <w:pPr>
        <w:pStyle w:val="BodyText"/>
      </w:pPr>
      <w:r>
        <w:t>AJARLAH AKU BAHWA  KAU DEKAT; AJAR 'KU TAHAN DI GUMULANKU,</w:t>
      </w:r>
    </w:p>
    <w:p>
      <w:pPr>
        <w:pStyle w:val="BodyText"/>
      </w:pPr>
      <w:r>
        <w:t>TIDAK BERSANGSI, TIDAK BERKESAH, BILA TAK KAUKABULKAN DOAKU.</w:t>
      </w:r>
    </w:p>
    <w:p>
      <w:pPr>
        <w:pStyle w:val="BodyText"/>
      </w:pPr>
      <w:r>
        <w:t>5)</w:t>
      </w:r>
    </w:p>
    <w:p>
      <w:pPr>
        <w:pStyle w:val="BodyText"/>
      </w:pPr>
      <w:r>
        <w:t>AJAR 'KU TULUS MENGASIHIMU; DIRIKU DALAM ROH BAPTISKANLAH:</w:t>
      </w:r>
    </w:p>
    <w:p>
      <w:pPr>
        <w:pStyle w:val="BodyText"/>
      </w:pPr>
      <w:r>
        <w:t>HATIKU ALTAR PERSEMBAHANKU, CINTA KASIHMU NYALA APINYA.</w:t>
      </w:r>
    </w:p>
    <w:p/>
    <w:p>
      <w:pPr>
        <w:pStyle w:val="Heading1"/>
      </w:pPr>
      <w:r>
        <w:t>KJ NO. 240 "JUDUL TIDAK DITEMUKAN"</w:t>
      </w:r>
    </w:p>
    <w:p>
      <w:r>
        <w:t>Nada Dasar: Nada Dasar tidak ditemukan</w:t>
      </w:r>
    </w:p>
    <w:p/>
    <w:p>
      <w:pPr>
        <w:pStyle w:val="Heading1"/>
      </w:pPr>
      <w:r>
        <w:t>KJ NO. 241 "KJ 241 INILAH HARI KELIMA PULUH"</w:t>
      </w:r>
    </w:p>
    <w:p>
      <w:r>
        <w:t>Nada Dasar: 1=D 6/4</w:t>
      </w:r>
    </w:p>
    <w:p>
      <w:pPr>
        <w:pStyle w:val="BodyText"/>
      </w:pPr>
      <w:r>
        <w:t>1)</w:t>
      </w:r>
    </w:p>
    <w:p>
      <w:pPr>
        <w:pStyle w:val="BodyText"/>
      </w:pPr>
      <w:r>
        <w:t>INILAH HARI KELIMAPULUH, HARI PENTAKOSTA;</w:t>
      </w:r>
    </w:p>
    <w:p>
      <w:pPr>
        <w:pStyle w:val="BodyText"/>
      </w:pPr>
      <w:r>
        <w:t>PANEN PERTAMA MENJADI NAMPAK, PANEN DARI PASKAH.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UNTUK SIAPAKAH HASIL PERTAMA INI?</w:t>
      </w:r>
    </w:p>
    <w:p>
      <w:pPr>
        <w:pStyle w:val="BodyText"/>
      </w:pPr>
      <w:r>
        <w:t>UNTUK TUHAN, SUMBER ANUGERAH!</w:t>
      </w:r>
    </w:p>
    <w:p>
      <w:pPr>
        <w:pStyle w:val="BodyText"/>
      </w:pPr>
      <w:r>
        <w:t>2)</w:t>
      </w:r>
    </w:p>
    <w:p>
      <w:pPr>
        <w:pStyle w:val="BodyText"/>
      </w:pPr>
      <w:r>
        <w:t>BIJI BENIH YANG TELAH DITANAM DENGAN AIR MATA</w:t>
      </w:r>
    </w:p>
    <w:p>
      <w:pPr>
        <w:pStyle w:val="BodyText"/>
      </w:pPr>
      <w:r>
        <w:t>HIDUP MENJADI TUMBUHAN DAN BUAHNYA SUDAH NYATA.</w:t>
      </w:r>
    </w:p>
    <w:p>
      <w:pPr>
        <w:pStyle w:val="BodyText"/>
      </w:pPr>
      <w:r>
        <w:t>3)</w:t>
      </w:r>
    </w:p>
    <w:p>
      <w:pPr>
        <w:pStyle w:val="BodyText"/>
      </w:pPr>
      <w:r>
        <w:t>YESUS DITANAM DAN BANGKIT PULA PADA MASA PASKAH,</w:t>
      </w:r>
    </w:p>
    <w:p>
      <w:pPr>
        <w:pStyle w:val="BodyText"/>
      </w:pPr>
      <w:r>
        <w:t>KINI BUAHNYA MENJADI NYATA PADA PENTAKOSTA.</w:t>
      </w:r>
    </w:p>
    <w:p>
      <w:pPr>
        <w:pStyle w:val="BodyText"/>
      </w:pPr>
      <w:r>
        <w:t>4)</w:t>
      </w:r>
    </w:p>
    <w:p>
      <w:pPr>
        <w:pStyle w:val="BodyText"/>
      </w:pPr>
      <w:r>
        <w:t>YESUS TANAMAN YANG MAHAAGUNG, DIBERKATI ALLAH;</w:t>
      </w:r>
    </w:p>
    <w:p>
      <w:pPr>
        <w:pStyle w:val="BodyText"/>
      </w:pPr>
      <w:r>
        <w:t>NAMPAKLAH HASIL TANAMAN ITU: ORANG YANG PERCAYA.</w:t>
      </w:r>
    </w:p>
    <w:p>
      <w:pPr>
        <w:pStyle w:val="BodyText"/>
      </w:pPr>
      <w:r>
        <w:t>5)</w:t>
      </w:r>
    </w:p>
    <w:p>
      <w:pPr>
        <w:pStyle w:val="BodyText"/>
      </w:pPr>
      <w:r>
        <w:t>HASIL PERTAMA MENGANDUNG JANJI UNTUK PANEN AKHIR:</w:t>
      </w:r>
    </w:p>
    <w:p>
      <w:pPr>
        <w:pStyle w:val="BodyText"/>
      </w:pPr>
      <w:r>
        <w:t>NANTI TUAIAN PURNAMA DATANG, JANGANLAH KUATIR!</w:t>
      </w:r>
    </w:p>
    <w:p>
      <w:pPr>
        <w:pStyle w:val="BodyText"/>
      </w:pPr>
      <w:r>
        <w:t>REFREIN (KHUSUS BAIT KE-5)</w:t>
      </w:r>
    </w:p>
    <w:p>
      <w:pPr>
        <w:pStyle w:val="BodyText"/>
      </w:pPr>
      <w:r>
        <w:t>UNTUK SIAPAKAH PANEN PURNAMA ITU?</w:t>
      </w:r>
    </w:p>
    <w:p>
      <w:pPr>
        <w:pStyle w:val="BodyText"/>
      </w:pPr>
      <w:r>
        <w:t>UNTUK TUHAN, SUMBER ANUGERAH!</w:t>
      </w:r>
    </w:p>
    <w:p/>
    <w:p>
      <w:pPr>
        <w:pStyle w:val="Heading1"/>
      </w:pPr>
      <w:r>
        <w:t>KJ NO. 242 "KJ 242 MULIAKAN ALLAH BAPA"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MULIAKAN ALLAH BAPA, MULIAKAN PUT'RANYA,</w:t>
      </w:r>
    </w:p>
    <w:p>
      <w:pPr>
        <w:pStyle w:val="BodyText"/>
      </w:pPr>
      <w:r>
        <w:t>MULIAKAN ROH PENGHIBUR, KETIGANYA YANG ESA!</w:t>
      </w:r>
    </w:p>
    <w:p>
      <w:pPr>
        <w:pStyle w:val="BodyText"/>
      </w:pPr>
      <w:r>
        <w:t>HALELUYA, PUJI DIA KINI DAN SELAMANYA!</w:t>
      </w:r>
    </w:p>
    <w:p>
      <w:pPr>
        <w:pStyle w:val="BodyText"/>
      </w:pPr>
      <w:r>
        <w:t>2)</w:t>
      </w:r>
    </w:p>
    <w:p>
      <w:pPr>
        <w:pStyle w:val="BodyText"/>
      </w:pPr>
      <w:r>
        <w:t>MULIAKAN RAJA KASIH YANG MENJADI PENEBUS,</w:t>
      </w:r>
    </w:p>
    <w:p>
      <w:pPr>
        <w:pStyle w:val="BodyText"/>
      </w:pPr>
      <w:r>
        <w:t>YANG MEMBUAT KITA WARIS KERAJAANNYA TERUS.</w:t>
      </w:r>
    </w:p>
    <w:p>
      <w:pPr>
        <w:pStyle w:val="BodyText"/>
      </w:pPr>
      <w:r>
        <w:t>HALELUYA, PUJI DIA, ANAKDOMBA YANG KUDUS!</w:t>
      </w:r>
    </w:p>
    <w:p>
      <w:pPr>
        <w:pStyle w:val="BodyText"/>
      </w:pPr>
      <w:r>
        <w:t>3)</w:t>
      </w:r>
    </w:p>
    <w:p>
      <w:pPr>
        <w:pStyle w:val="BodyText"/>
      </w:pPr>
      <w:r>
        <w:t>MULIAKAN RAJA SORGA, RAJA G'REJA YANG ESA,</w:t>
      </w:r>
    </w:p>
    <w:p>
      <w:pPr>
        <w:pStyle w:val="BodyText"/>
      </w:pPr>
      <w:r>
        <w:t>RAJA BANGSA-BANGSA DUNIA; LANGIT-BUMI NYANYILAH!</w:t>
      </w:r>
    </w:p>
    <w:p>
      <w:pPr>
        <w:pStyle w:val="BodyText"/>
      </w:pPr>
      <w:r>
        <w:t>HALELUYA, PUJI DIA, RAJA MAHAMULIA!</w:t>
      </w:r>
    </w:p>
    <w:p>
      <w:pPr>
        <w:pStyle w:val="BodyText"/>
      </w:pPr>
      <w:r>
        <w:t>4)</w:t>
      </w:r>
    </w:p>
    <w:p>
      <w:pPr>
        <w:pStyle w:val="BodyText"/>
      </w:pPr>
      <w:r>
        <w:t>KEMULIAAN SELAMANYA DALAM SORGA BERGEMA.</w:t>
      </w:r>
    </w:p>
    <w:p>
      <w:pPr>
        <w:pStyle w:val="BodyText"/>
      </w:pPr>
      <w:r>
        <w:t>HORMAT DAN SYUKUR DAN KUASA DIBERI CIPTAANNYA.</w:t>
      </w:r>
    </w:p>
    <w:p>
      <w:pPr>
        <w:pStyle w:val="BodyText"/>
      </w:pPr>
      <w:r>
        <w:t>HALELUYA, PUJI DIA, RAJA AGUNG SEMESTA!</w:t>
      </w:r>
    </w:p>
    <w:p/>
    <w:p>
      <w:pPr>
        <w:pStyle w:val="Heading1"/>
      </w:pPr>
      <w:r>
        <w:t>KJ NO. 243 "KJ 243 HALELUYA, TERPUJILAH"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HALELUYA! TERPUJILAH PENCIPTA ALAM SEMESTA,</w:t>
      </w:r>
    </w:p>
    <w:p>
      <w:pPr>
        <w:pStyle w:val="BodyText"/>
      </w:pPr>
      <w:r>
        <w:t>SANG BAPA MAHAKUASA! MESTILAH KEBESARANNYA</w:t>
      </w:r>
    </w:p>
    <w:p>
      <w:pPr>
        <w:pStyle w:val="BodyText"/>
      </w:pPr>
      <w:r>
        <w:t>DAN HIKMAT KASIH SAYANGNYA DIPUJI ALAM RAYA!</w:t>
      </w:r>
    </w:p>
    <w:p>
      <w:pPr>
        <w:pStyle w:val="BodyText"/>
      </w:pPr>
      <w:r>
        <w:t>2)</w:t>
      </w:r>
    </w:p>
    <w:p>
      <w:pPr>
        <w:pStyle w:val="BodyText"/>
      </w:pPr>
      <w:r>
        <w:t>HALELUYA! TERPUJILAH SANG PUTRA YANG KE DUNIA</w:t>
      </w:r>
    </w:p>
    <w:p>
      <w:pPr>
        <w:pStyle w:val="BodyText"/>
      </w:pPr>
      <w:r>
        <w:t>MEMBAWA DAMAI ALLAH! MESTILAH KAR'NA KURBANNYA,</w:t>
      </w:r>
    </w:p>
    <w:p>
      <w:pPr>
        <w:pStyle w:val="BodyText"/>
      </w:pPr>
      <w:r>
        <w:t>SANG PENEBUS MANUSIA DIPUJI ALAM RAYA!</w:t>
      </w:r>
    </w:p>
    <w:p>
      <w:pPr>
        <w:pStyle w:val="BodyText"/>
      </w:pPr>
      <w:r>
        <w:t>3)</w:t>
      </w:r>
    </w:p>
    <w:p>
      <w:pPr>
        <w:pStyle w:val="BodyText"/>
      </w:pPr>
      <w:r>
        <w:t>HALELUYA! TERPUJILAH SANG ROH YANG KEDIAMANNYA</w:t>
      </w:r>
    </w:p>
    <w:p>
      <w:pPr>
        <w:pStyle w:val="BodyText"/>
      </w:pPr>
      <w:r>
        <w:t>DI HATI YANG PERCAYA! MESTILAH PENGARUNIA,</w:t>
      </w:r>
    </w:p>
    <w:p>
      <w:pPr>
        <w:pStyle w:val="BodyText"/>
      </w:pPr>
      <w:r>
        <w:t>PENUNTUN KE TERANG BAKA, DIPUJI ALAM RAYA!</w:t>
      </w:r>
    </w:p>
    <w:p>
      <w:pPr>
        <w:pStyle w:val="BodyText"/>
      </w:pPr>
      <w:r>
        <w:t>4)</w:t>
      </w:r>
    </w:p>
    <w:p>
      <w:pPr>
        <w:pStyle w:val="BodyText"/>
      </w:pPr>
      <w:r>
        <w:t>HALELUYA! TERPUJILAH YANG OLEH MALAK DISEMBAH</w:t>
      </w:r>
    </w:p>
    <w:p>
      <w:pPr>
        <w:pStyle w:val="BodyText"/>
      </w:pPr>
      <w:r>
        <w:t>DI SORGA SELAMANYA! MESTILAH KINI DAN TERUS</w:t>
      </w:r>
    </w:p>
    <w:p>
      <w:pPr>
        <w:pStyle w:val="BodyText"/>
      </w:pPr>
      <w:r>
        <w:t>SANG BAPA, PUTRA, ROH KUDUS DIPUJI ALAM RAYA!</w:t>
      </w:r>
    </w:p>
    <w:p/>
    <w:p>
      <w:pPr>
        <w:pStyle w:val="Heading1"/>
      </w:pPr>
      <w:r>
        <w:t>KJ NO. 244 "KJ 244 PUJI ALLAH PENCIPTA"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PUJI ALLAH PENCIPTA, HALELUYA,</w:t>
      </w:r>
    </w:p>
    <w:p>
      <w:pPr>
        <w:pStyle w:val="BodyText"/>
      </w:pPr>
      <w:r>
        <w:t>MAHATINGGI DI SORGA, HALELUYA!</w:t>
      </w:r>
    </w:p>
    <w:p>
      <w:pPr>
        <w:pStyle w:val="BodyText"/>
      </w:pPr>
      <w:r>
        <w:t>AGUNG SUNGGUH KUASANYA, HALELUYA,</w:t>
      </w:r>
    </w:p>
    <w:p>
      <w:pPr>
        <w:pStyle w:val="BodyText"/>
      </w:pPr>
      <w:r>
        <w:t>DALAM AMAT KASIHNYA, HALELUYA!</w:t>
      </w:r>
    </w:p>
    <w:p>
      <w:pPr>
        <w:pStyle w:val="BodyText"/>
      </w:pPr>
      <w:r>
        <w:t>2)</w:t>
      </w:r>
    </w:p>
    <w:p>
      <w:pPr>
        <w:pStyle w:val="BodyText"/>
      </w:pPr>
      <w:r>
        <w:t>PUJI KRISTUS, PUTERA, HALELUYA,</w:t>
      </w:r>
    </w:p>
    <w:p>
      <w:pPr>
        <w:pStyle w:val="BodyText"/>
      </w:pPr>
      <w:r>
        <w:t>TUHAN DAN MANUSIA, HALELUYA.</w:t>
      </w:r>
    </w:p>
    <w:p>
      <w:pPr>
        <w:pStyle w:val="BodyText"/>
      </w:pPr>
      <w:r>
        <w:t>NABI, IMAM DAN RAJA, HALELUYA,</w:t>
      </w:r>
    </w:p>
    <w:p>
      <w:pPr>
        <w:pStyle w:val="BodyText"/>
      </w:pPr>
      <w:r>
        <w:t>YANG T'LAH NAIK KE SORGA, HALELUYA!</w:t>
      </w:r>
    </w:p>
    <w:p>
      <w:pPr>
        <w:pStyle w:val="BodyText"/>
      </w:pPr>
      <w:r>
        <w:t>3)</w:t>
      </w:r>
    </w:p>
    <w:p>
      <w:pPr>
        <w:pStyle w:val="BodyText"/>
      </w:pPr>
      <w:r>
        <w:t>PUJI ROH KUDUS MULIA, HALELUYA,</w:t>
      </w:r>
    </w:p>
    <w:p>
      <w:pPr>
        <w:pStyle w:val="BodyText"/>
      </w:pPr>
      <w:r>
        <w:t>DUTA KRISTUS YANG BAKA, HALELUYA.</w:t>
      </w:r>
    </w:p>
    <w:p>
      <w:pPr>
        <w:pStyle w:val="BodyText"/>
      </w:pPr>
      <w:r>
        <w:t>PAMONG BAGI UMATNYA, HALELUYA,</w:t>
      </w:r>
    </w:p>
    <w:p>
      <w:pPr>
        <w:pStyle w:val="BodyText"/>
      </w:pPr>
      <w:r>
        <w:t>DAN PENGHIBUR DI DUNIA, HALELUYA!</w:t>
      </w:r>
    </w:p>
    <w:p/>
    <w:p>
      <w:pPr>
        <w:pStyle w:val="Heading1"/>
      </w:pPr>
      <w:r>
        <w:t>KJ NO. 245 "KJ 245 TRITUNGGAL, SINAR ABADI"</w:t>
      </w:r>
    </w:p>
    <w:p>
      <w:r>
        <w:t>Nada Dasar: 5=G 6/4</w:t>
      </w:r>
    </w:p>
    <w:p>
      <w:pPr>
        <w:pStyle w:val="BodyText"/>
      </w:pPr>
      <w:r>
        <w:t>1)</w:t>
      </w:r>
    </w:p>
    <w:p>
      <w:pPr>
        <w:pStyle w:val="BodyText"/>
      </w:pPr>
      <w:r>
        <w:t>TRITUNGGAL, SINAR ABADI, ESA SEMPURNA, ILAHI, DIKALA</w:t>
      </w:r>
    </w:p>
    <w:p>
      <w:pPr>
        <w:pStyle w:val="BodyText"/>
      </w:pPr>
      <w:r>
        <w:t>SURYA TERBENAM, BUATLAH HATI BENDERANG.</w:t>
      </w:r>
    </w:p>
    <w:p>
      <w:pPr>
        <w:pStyle w:val="BodyText"/>
      </w:pPr>
      <w:r>
        <w:t>2)</w:t>
      </w:r>
    </w:p>
    <w:p>
      <w:pPr>
        <w:pStyle w:val="BodyText"/>
      </w:pPr>
      <w:r>
        <w:t>KAU DISEMBAH DINIHARI, PUN DI SENJA KAU DICARI.</w:t>
      </w:r>
    </w:p>
    <w:p>
      <w:pPr>
        <w:pStyle w:val="BodyText"/>
      </w:pPr>
      <w:r>
        <w:t>SELALU KAMI MENYEMBAH; PUJIAN KAMI T'RIMALAH.</w:t>
      </w:r>
    </w:p>
    <w:p>
      <w:pPr>
        <w:pStyle w:val="BodyText"/>
      </w:pPr>
      <w:r>
        <w:t>3)</w:t>
      </w:r>
    </w:p>
    <w:p>
      <w:pPr>
        <w:pStyle w:val="BodyText"/>
      </w:pPr>
      <w:r>
        <w:t>YA BAPA, PUTRA, ROH KUDUS, KEKAL TERPUJI NAMAMU!</w:t>
      </w:r>
    </w:p>
    <w:p>
      <w:pPr>
        <w:pStyle w:val="BodyText"/>
      </w:pPr>
      <w:r>
        <w:t>ENGKAULAH MAHAMULIA SEMULA DAN SELAMANYA!</w:t>
      </w:r>
    </w:p>
    <w:p/>
    <w:p>
      <w:pPr>
        <w:pStyle w:val="Heading1"/>
      </w:pPr>
      <w:r>
        <w:t>KJ NO. 246 "KJ 246 YA ALLAH YANG MAHATINGGI"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YA ALLAH YANG MAHATINGGI, KAU PENCIPTA DUNIA INI;</w:t>
      </w:r>
    </w:p>
    <w:p>
      <w:pPr>
        <w:pStyle w:val="BodyText"/>
      </w:pPr>
      <w:r>
        <w:t>KAMI JUGA TUHAN CIPTAKAN, AGAR DIKAU TETAP DIPUJI.</w:t>
      </w:r>
    </w:p>
    <w:p>
      <w:pPr>
        <w:pStyle w:val="BodyText"/>
      </w:pPr>
      <w:r>
        <w:t>ENGKAU  BAPA YANG MEMBERKATI TIAP ORANG YANG RENDAH HATI.</w:t>
      </w:r>
    </w:p>
    <w:p>
      <w:pPr>
        <w:pStyle w:val="BodyText"/>
      </w:pPr>
      <w:r>
        <w:t>TOLONGLAH KAMI SEKARANG INI DAN SELAMANYA.</w:t>
      </w:r>
    </w:p>
    <w:p>
      <w:pPr>
        <w:pStyle w:val="BodyText"/>
      </w:pPr>
      <w:r>
        <w:t>2)</w:t>
      </w:r>
    </w:p>
    <w:p>
      <w:pPr>
        <w:pStyle w:val="BodyText"/>
      </w:pPr>
      <w:r>
        <w:t>YA ALLAH YANG MAHAKASIH, ENGKAU LAHIR DI DUNIA INI;</w:t>
      </w:r>
    </w:p>
    <w:p>
      <w:pPr>
        <w:pStyle w:val="BodyText"/>
      </w:pPr>
      <w:r>
        <w:t>ENGKAU MATI DI KAYU SALIB; ENGKAU RELA MENGGANTI KAMI.</w:t>
      </w:r>
    </w:p>
    <w:p>
      <w:pPr>
        <w:pStyle w:val="BodyText"/>
      </w:pPr>
      <w:r>
        <w:t>DARI KUBUR TELAH KAU BANGKIT; KUASA MAUT TIADA LAGI.</w:t>
      </w:r>
    </w:p>
    <w:p>
      <w:pPr>
        <w:pStyle w:val="BodyText"/>
      </w:pPr>
      <w:r>
        <w:t>PIMPINLAH KAMI SEBAB ENGKAULAH JALAN YANG BENAR.</w:t>
      </w:r>
    </w:p>
    <w:p>
      <w:pPr>
        <w:pStyle w:val="BodyText"/>
      </w:pPr>
      <w:r>
        <w:t>3)</w:t>
      </w:r>
    </w:p>
    <w:p>
      <w:pPr>
        <w:pStyle w:val="BodyText"/>
      </w:pPr>
      <w:r>
        <w:t>YA ALLAH YANG MAHASUCI, ENGKAU TURUN KE DUNIA INI;</w:t>
      </w:r>
    </w:p>
    <w:p>
      <w:pPr>
        <w:pStyle w:val="BodyText"/>
      </w:pPr>
      <w:r>
        <w:t>KAU MENYALA BAGAIKAN API; MEMURNIKAN NURANI KAMI,</w:t>
      </w:r>
    </w:p>
    <w:p>
      <w:pPr>
        <w:pStyle w:val="BodyText"/>
      </w:pPr>
      <w:r>
        <w:t>MENGOBARKAN SEMANGAT KAMI AGAR KAMI MENJADI B'RANI.</w:t>
      </w:r>
    </w:p>
    <w:p>
      <w:pPr>
        <w:pStyle w:val="BodyText"/>
      </w:pPr>
      <w:r>
        <w:t>UTUSLAH KAMI KE DUNIA INI DENGAN KUASAMU.</w:t>
      </w:r>
    </w:p>
    <w:p/>
    <w:p>
      <w:pPr>
        <w:pStyle w:val="Heading1"/>
      </w:pPr>
      <w:r>
        <w:t>KJ NO. 247 "KJ 247 SUNGGUH KERAJAAN ALLAH"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SUNGGUH, KERAJAAN ALLAH DI BUMI TAK KALAH.</w:t>
      </w:r>
    </w:p>
    <w:p>
      <w:pPr>
        <w:pStyle w:val="BodyText"/>
      </w:pPr>
      <w:r>
        <w:t>YESUS YANG BANGKIT DILANTIK MENJADI KEPALA.</w:t>
      </w:r>
    </w:p>
    <w:p>
      <w:pPr>
        <w:pStyle w:val="BodyText"/>
      </w:pPr>
      <w:r>
        <w:t>IA MENANG; G'LAPMU MENJADI TERANG:</w:t>
      </w:r>
    </w:p>
    <w:p>
      <w:pPr>
        <w:pStyle w:val="BodyText"/>
      </w:pPr>
      <w:r>
        <w:t>LIHATLAH FAJAR MENYALA.</w:t>
      </w:r>
    </w:p>
    <w:p>
      <w:pPr>
        <w:pStyle w:val="BodyText"/>
      </w:pPr>
      <w:r>
        <w:t>2)</w:t>
      </w:r>
    </w:p>
    <w:p>
      <w:pPr>
        <w:pStyle w:val="BodyText"/>
      </w:pPr>
      <w:r>
        <w:t>SAMBIL MENYANGKAL DIRIMU TETAPLAH PERCAYA.</w:t>
      </w:r>
    </w:p>
    <w:p>
      <w:pPr>
        <w:pStyle w:val="BodyText"/>
      </w:pPr>
      <w:r>
        <w:t>JANGAN PENGHARAPAN HILANG DI P'RANG DAN BAHAYA.</w:t>
      </w:r>
    </w:p>
    <w:p>
      <w:pPr>
        <w:pStyle w:val="BodyText"/>
      </w:pPr>
      <w:r>
        <w:t>BIAR GENTAR, HATIMU PUN BERDEBAR,</w:t>
      </w:r>
    </w:p>
    <w:p>
      <w:pPr>
        <w:pStyle w:val="BodyText"/>
      </w:pPr>
      <w:r>
        <w:t>AKHIRNYA KAMU BERJAYA.</w:t>
      </w:r>
    </w:p>
    <w:p>
      <w:pPr>
        <w:pStyle w:val="BodyText"/>
      </w:pPr>
      <w:r>
        <w:t>3)</w:t>
      </w:r>
    </w:p>
    <w:p>
      <w:pPr>
        <w:pStyle w:val="BodyText"/>
      </w:pPr>
      <w:r>
        <w:t>AKHIRNYA YESUS MEMULIHKAN ORANG TERLUKA,</w:t>
      </w:r>
    </w:p>
    <w:p>
      <w:pPr>
        <w:pStyle w:val="BodyText"/>
      </w:pPr>
      <w:r>
        <w:t>KAUMNYA LEPAS DARI NISTA, SENGSARA DAN DUKA.</w:t>
      </w:r>
    </w:p>
    <w:p>
      <w:pPr>
        <w:pStyle w:val="BodyText"/>
      </w:pPr>
      <w:r>
        <w:t>NANTIKANLAH HARI KEDATANGANNYA:</w:t>
      </w:r>
    </w:p>
    <w:p>
      <w:pPr>
        <w:pStyle w:val="BodyText"/>
      </w:pPr>
      <w:r>
        <w:t>LANGIT GEMILANG TERBUKA!</w:t>
      </w:r>
    </w:p>
    <w:p/>
    <w:p>
      <w:pPr>
        <w:pStyle w:val="Heading1"/>
      </w:pPr>
      <w:r>
        <w:t>KJ NO. 248 "JUDUL TIDAK DITEMUKAN"</w:t>
      </w:r>
    </w:p>
    <w:p>
      <w:r>
        <w:t>Nada Dasar: Nada Dasar tidak ditemukan</w:t>
      </w:r>
    </w:p>
    <w:p/>
    <w:p>
      <w:pPr>
        <w:pStyle w:val="Heading1"/>
      </w:pPr>
      <w:r>
        <w:t>KJ NO. 249 "KJ 249 SERIKAT PERSAUDARAAN"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SERIKAT PERSAUDARAAN, BERDIRILAH TEGUH!</w:t>
      </w:r>
    </w:p>
    <w:p>
      <w:pPr>
        <w:pStyle w:val="BodyText"/>
      </w:pPr>
      <w:r>
        <w:t>SEMPURNAKAN PERSATUAN DI DALAM TUHANMU.</w:t>
      </w:r>
    </w:p>
    <w:p>
      <w:pPr>
        <w:pStyle w:val="BodyText"/>
      </w:pPr>
      <w:r>
        <w:t>BERSAMA-SAMA MAJULAH, DIKUATKAN IMAN,</w:t>
      </w:r>
    </w:p>
    <w:p>
      <w:pPr>
        <w:pStyle w:val="BodyText"/>
      </w:pPr>
      <w:r>
        <w:t>BERDAMAI, BERSEJAHTERA, DENGAN PENGASIHAN.</w:t>
      </w:r>
    </w:p>
    <w:p>
      <w:pPr>
        <w:pStyle w:val="BodyText"/>
      </w:pPr>
      <w:r>
        <w:t>2)</w:t>
      </w:r>
    </w:p>
    <w:p>
      <w:pPr>
        <w:pStyle w:val="BodyText"/>
      </w:pPr>
      <w:r>
        <w:t>SERIKATMU TETAP TEGUH DI ATAS ALASAN,</w:t>
      </w:r>
    </w:p>
    <w:p>
      <w:pPr>
        <w:pStyle w:val="BodyText"/>
      </w:pPr>
      <w:r>
        <w:t>YAITU SATU TUHANMU, DAN SATULAH IMAN,</w:t>
      </w:r>
    </w:p>
    <w:p>
      <w:pPr>
        <w:pStyle w:val="BodyText"/>
      </w:pPr>
      <w:r>
        <w:t>DAN SATU JUGA BAPTISAN DAN BAPA SATULAH,</w:t>
      </w:r>
    </w:p>
    <w:p>
      <w:pPr>
        <w:pStyle w:val="BodyText"/>
      </w:pPr>
      <w:r>
        <w:t>YANG OLEHMU SEKALIAN DIPUJI, DISEMBAH.</w:t>
      </w:r>
    </w:p>
    <w:p>
      <w:pPr>
        <w:pStyle w:val="BodyText"/>
      </w:pPr>
      <w:r>
        <w:t>3)</w:t>
      </w:r>
    </w:p>
    <w:p>
      <w:pPr>
        <w:pStyle w:val="BodyText"/>
      </w:pPr>
      <w:r>
        <w:t>DAN MASING-MASING KAMU PUN DIB'RI ANUGERAH,</w:t>
      </w:r>
    </w:p>
    <w:p>
      <w:pPr>
        <w:pStyle w:val="BodyText"/>
      </w:pPr>
      <w:r>
        <w:t>SUPAYA KAMU BERTEKUN DAN RAJIN BEKERJA.</w:t>
      </w:r>
    </w:p>
    <w:p>
      <w:pPr>
        <w:pStyle w:val="BodyText"/>
      </w:pPr>
      <w:r>
        <w:t>HENDAKLAH HATIMU RENDAH, TAHU: TUHAN BERPESAN</w:t>
      </w:r>
    </w:p>
    <w:p>
      <w:pPr>
        <w:pStyle w:val="BodyText"/>
      </w:pPr>
      <w:r>
        <w:t>JEMAAT MENURUT FIRMANNYA BERKASIH-KASIHAN.</w:t>
      </w:r>
    </w:p>
    <w:p/>
    <w:p>
      <w:pPr>
        <w:pStyle w:val="Heading1"/>
      </w:pPr>
      <w:r>
        <w:t>KJ NO. 250 "JUDUL TIDAK DITEMUKAN"</w:t>
      </w:r>
    </w:p>
    <w:p>
      <w:r>
        <w:t>Nada Dasar: Nada Dasar tidak ditemukan</w:t>
      </w:r>
    </w:p>
    <w:p/>
    <w:p>
      <w:pPr>
        <w:pStyle w:val="Heading1"/>
      </w:pPr>
      <w:r>
        <w:t>KJ NO. 251 "KJ 251 MAJU, BERJUANGLAH TERUS"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MAJU, BERJUANGLAH TERUS; KRISTUSLAH KEKUATANMU,</w:t>
      </w:r>
    </w:p>
    <w:p>
      <w:pPr>
        <w:pStyle w:val="BodyText"/>
      </w:pPr>
      <w:r>
        <w:t>HINGGA TERCAPAI AKHIRNYA MAHKOTA HIDUP YANG BAKA.</w:t>
      </w:r>
    </w:p>
    <w:p>
      <w:pPr>
        <w:pStyle w:val="BodyText"/>
      </w:pPr>
      <w:r>
        <w:t>2)</w:t>
      </w:r>
    </w:p>
    <w:p>
      <w:pPr>
        <w:pStyle w:val="BodyText"/>
      </w:pPr>
      <w:r>
        <w:t>OLEH BERKAT ANUGERAH JALUR BENAR JALANILAH;</w:t>
      </w:r>
    </w:p>
    <w:p>
      <w:pPr>
        <w:pStyle w:val="BodyText"/>
      </w:pPr>
      <w:r>
        <w:t>KRISTUS SENDIRI JALANMU DAN KEMENANGAN BAGIMU.</w:t>
      </w:r>
    </w:p>
    <w:p>
      <w:pPr>
        <w:pStyle w:val="BodyText"/>
      </w:pPr>
      <w:r>
        <w:t>3)</w:t>
      </w:r>
    </w:p>
    <w:p>
      <w:pPr>
        <w:pStyle w:val="BodyText"/>
      </w:pPr>
      <w:r>
        <w:t>RASA KUATIR BUANGLAH; LANGKAH TUHANMU IKUTLAH.</w:t>
      </w:r>
    </w:p>
    <w:p>
      <w:pPr>
        <w:pStyle w:val="BodyText"/>
      </w:pPr>
      <w:r>
        <w:t>KASIH DAN HIDUP YANG KEKAL DI DALAM KRISTUS KAUKENAL.</w:t>
      </w:r>
    </w:p>
    <w:p>
      <w:pPr>
        <w:pStyle w:val="BodyText"/>
      </w:pPr>
      <w:r>
        <w:t>4)</w:t>
      </w:r>
    </w:p>
    <w:p>
      <w:pPr>
        <w:pStyle w:val="BodyText"/>
      </w:pPr>
      <w:r>
        <w:t>JANGAN GENTAR, PERCAYALAH: KRISTUS PENGASIH UMATNYA.</w:t>
      </w:r>
    </w:p>
    <w:p>
      <w:pPr>
        <w:pStyle w:val="BodyText"/>
      </w:pPr>
      <w:r>
        <w:t>IMANILAH DENGAN TEGUH: KRISTUS SEGALA BAGIMU.</w:t>
      </w:r>
    </w:p>
    <w:p/>
    <w:p>
      <w:pPr>
        <w:pStyle w:val="Heading1"/>
      </w:pPr>
      <w:r>
        <w:t>KJ NO. 252 "KJ 252 BATU PENJURU G'REJA"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BATU PENJURU G'REJA DAN DASAR YANG ESA,</w:t>
      </w:r>
    </w:p>
    <w:p>
      <w:pPr>
        <w:pStyle w:val="BodyText"/>
      </w:pPr>
      <w:r>
        <w:t>YAITU YESUS KRISTUS, PENDIRI UMATNYA.</w:t>
      </w:r>
    </w:p>
    <w:p>
      <w:pPr>
        <w:pStyle w:val="BodyText"/>
      </w:pPr>
      <w:r>
        <w:t>DENGAN KURBAN DARAHNYA GEREJA DITEBUS;</w:t>
      </w:r>
    </w:p>
    <w:p>
      <w:pPr>
        <w:pStyle w:val="BodyText"/>
      </w:pPr>
      <w:r>
        <w:t>BAPTISAN DAN FIRMANNYA MEMBUATNYA KUDUS.</w:t>
      </w:r>
    </w:p>
    <w:p>
      <w:pPr>
        <w:pStyle w:val="BodyText"/>
      </w:pPr>
      <w:r>
        <w:t>2)</w:t>
      </w:r>
    </w:p>
    <w:p>
      <w:pPr>
        <w:pStyle w:val="BodyText"/>
      </w:pPr>
      <w:r>
        <w:t>TERPANGGIL DARI BANGSA SELURUH DUNIA,</w:t>
      </w:r>
    </w:p>
    <w:p>
      <w:pPr>
        <w:pStyle w:val="BodyText"/>
      </w:pPr>
      <w:r>
        <w:t>MANUNGGALLAH GEREJA BER-TUHAN YANG ESA.</w:t>
      </w:r>
    </w:p>
    <w:p>
      <w:pPr>
        <w:pStyle w:val="BodyText"/>
      </w:pPr>
      <w:r>
        <w:t>ANEKA KURNIANYA, ESA BAPTISANNYA,</w:t>
      </w:r>
    </w:p>
    <w:p>
      <w:pPr>
        <w:pStyle w:val="BodyText"/>
      </w:pPr>
      <w:r>
        <w:t>ESA PERJAMUANNYA, ESA HARAPANNYA.</w:t>
      </w:r>
    </w:p>
    <w:p>
      <w:pPr>
        <w:pStyle w:val="BodyText"/>
      </w:pPr>
      <w:r>
        <w:t>3)</w:t>
      </w:r>
    </w:p>
    <w:p>
      <w:pPr>
        <w:pStyle w:val="BodyText"/>
      </w:pPr>
      <w:r>
        <w:t>DILANDA PERPECAHAN DAN FAHAM YANG SESAT.</w:t>
      </w:r>
    </w:p>
    <w:p>
      <w:pPr>
        <w:pStyle w:val="BodyText"/>
      </w:pPr>
      <w:r>
        <w:t>JEMAAT DIRESAHKAN TEKANAN YANG BERAT.</w:t>
      </w:r>
    </w:p>
    <w:p>
      <w:pPr>
        <w:pStyle w:val="BodyText"/>
      </w:pPr>
      <w:r>
        <w:t>KAUM KUDUS MENYERUKAN, "BERAPA LAMAKAH?"</w:t>
      </w:r>
    </w:p>
    <w:p>
      <w:pPr>
        <w:pStyle w:val="BodyText"/>
      </w:pPr>
      <w:r>
        <w:t>AKHIRNYA MALAM DUKA DIGANTI T'RANG CERAH.</w:t>
      </w:r>
    </w:p>
    <w:p>
      <w:pPr>
        <w:pStyle w:val="BodyText"/>
      </w:pPr>
      <w:r>
        <w:t>4)</w:t>
      </w:r>
    </w:p>
    <w:p>
      <w:pPr>
        <w:pStyle w:val="BodyText"/>
      </w:pPr>
      <w:r>
        <w:t>GEREJA TAKKAN PUNAH SELAMA-LAMANYA,</w:t>
      </w:r>
    </w:p>
    <w:p>
      <w:pPr>
        <w:pStyle w:val="BodyText"/>
      </w:pPr>
      <w:r>
        <w:t>DIBIMBING TANGAN TUHAN, DIBELA KASIHNYA.</w:t>
      </w:r>
    </w:p>
    <w:p>
      <w:pPr>
        <w:pStyle w:val="BodyText"/>
      </w:pPr>
      <w:r>
        <w:t>DITANTANG PENGKHIANAT DAN BANYAK MUSUHNYA,</w:t>
      </w:r>
    </w:p>
    <w:p>
      <w:pPr>
        <w:pStyle w:val="BodyText"/>
      </w:pPr>
      <w:r>
        <w:t>BERTAHANLAH JEMAAT DAN JAYA MULIA.</w:t>
      </w:r>
    </w:p>
    <w:p>
      <w:pPr>
        <w:pStyle w:val="BodyText"/>
      </w:pPr>
      <w:r>
        <w:t>5)</w:t>
      </w:r>
    </w:p>
    <w:p>
      <w:pPr>
        <w:pStyle w:val="BodyText"/>
      </w:pPr>
      <w:r>
        <w:t>DI DALAM PENCOBAAN DAN PERJUANGANNYA</w:t>
      </w:r>
    </w:p>
    <w:p>
      <w:pPr>
        <w:pStyle w:val="BodyText"/>
      </w:pPr>
      <w:r>
        <w:t>DINANTIKANNYA ZAMAN SEJAHTERA BAKA.</w:t>
      </w:r>
    </w:p>
    <w:p>
      <w:pPr>
        <w:pStyle w:val="BodyText"/>
      </w:pPr>
      <w:r>
        <w:t>DI MATA TERCERMINKAN GEREJA YANG MENANG</w:t>
      </w:r>
    </w:p>
    <w:p>
      <w:pPr>
        <w:pStyle w:val="BodyText"/>
      </w:pPr>
      <w:r>
        <w:t>MENCAPAI PERHENTIAN SENTOSA CEMERLANG.</w:t>
      </w:r>
    </w:p>
    <w:p>
      <w:pPr>
        <w:pStyle w:val="BodyText"/>
      </w:pPr>
      <w:r>
        <w:t>6)</w:t>
      </w:r>
    </w:p>
    <w:p>
      <w:pPr>
        <w:pStyle w:val="BodyText"/>
      </w:pPr>
      <w:r>
        <w:t>GEREJA YANG DI SORGA DAN YANG DI DUNIA</w:t>
      </w:r>
    </w:p>
    <w:p>
      <w:pPr>
        <w:pStyle w:val="BodyText"/>
      </w:pPr>
      <w:r>
        <w:t>BERSATU DALAM TUHAN, KETIGA YANG ESA</w:t>
      </w:r>
    </w:p>
    <w:p>
      <w:pPr>
        <w:pStyle w:val="BodyText"/>
      </w:pPr>
      <w:r>
        <w:t>YA TUHAN, B'RI ANUG'RAH SUPAYA KAMI PUN</w:t>
      </w:r>
    </w:p>
    <w:p>
      <w:pPr>
        <w:pStyle w:val="BodyText"/>
      </w:pPr>
      <w:r>
        <w:t>ENGKAU TEMPATKAN JUGA KEKAL DI RUMAHMU.</w:t>
      </w:r>
    </w:p>
    <w:p/>
    <w:p>
      <w:pPr>
        <w:pStyle w:val="Heading1"/>
      </w:pPr>
      <w:r>
        <w:t>KJ NO. 253 "KJ 253 MAJULAH, MAJULAH"</w:t>
      </w:r>
    </w:p>
    <w:p>
      <w:r>
        <w:t>Nada Dasar: 1=C 4/4, 2/4</w:t>
      </w:r>
    </w:p>
    <w:p>
      <w:pPr>
        <w:pStyle w:val="BodyText"/>
      </w:pPr>
      <w:r>
        <w:t>1)</w:t>
      </w:r>
    </w:p>
    <w:p>
      <w:pPr>
        <w:pStyle w:val="BodyText"/>
      </w:pPr>
      <w:r>
        <w:t>MAJULAH, MAJULAH, MAJU DALAM T'RANG PERMAI DAN NYALAKANLAH</w:t>
      </w:r>
    </w:p>
    <w:p>
      <w:pPr>
        <w:pStyle w:val="BodyText"/>
      </w:pPr>
      <w:r>
        <w:t>PELITA MENANTIKAN MEMPELAI; SUMBER HIDUP HANYA DIA.</w:t>
      </w:r>
    </w:p>
    <w:p>
      <w:pPr>
        <w:pStyle w:val="BodyText"/>
      </w:pPr>
      <w:r>
        <w:t>UMAT TUHAN, MASUK PINTUNYA, MAJULAH, MAJULAH!</w:t>
      </w:r>
    </w:p>
    <w:p>
      <w:pPr>
        <w:pStyle w:val="BodyText"/>
      </w:pPr>
      <w:r>
        <w:t>2)</w:t>
      </w:r>
    </w:p>
    <w:p>
      <w:pPr>
        <w:pStyle w:val="BodyText"/>
      </w:pPr>
      <w:r>
        <w:t>TABAHLAH, TABAHLAH, TABAH TANPA  MENGELUH; TANGGUNGLAH CERCA DAN DUKA,</w:t>
      </w:r>
    </w:p>
    <w:p>
      <w:pPr>
        <w:pStyle w:val="BodyText"/>
      </w:pPr>
      <w:r>
        <w:t>TAAT SAMPAI AJALMU. LIHAT TAJUK KEHIDUPAN;</w:t>
      </w:r>
    </w:p>
    <w:p>
      <w:pPr>
        <w:pStyle w:val="BodyText"/>
      </w:pPr>
      <w:r>
        <w:t>BIAR IBLIS DATANG MENERPA, TABAHLAH, TABAHLAH!</w:t>
      </w:r>
    </w:p>
    <w:p>
      <w:pPr>
        <w:pStyle w:val="BodyText"/>
      </w:pPr>
      <w:r>
        <w:t>3)</w:t>
      </w:r>
    </w:p>
    <w:p>
      <w:pPr>
        <w:pStyle w:val="BodyText"/>
      </w:pPr>
      <w:r>
        <w:t>TOLAKLAH, TOLAKLAH TOLAK RAYU DUNIA YANG MENCOBA MEMEGAHKAN</w:t>
      </w:r>
    </w:p>
    <w:p>
      <w:pPr>
        <w:pStyle w:val="BodyText"/>
      </w:pPr>
      <w:r>
        <w:t>DIKAU OLEH HARTANYA; JANGAN PANDANG KESENANGAN:</w:t>
      </w:r>
    </w:p>
    <w:p>
      <w:pPr>
        <w:pStyle w:val="BodyText"/>
      </w:pPr>
      <w:r>
        <w:t>JANJI IBLIS DAN GODAANNYA TOLAKLAH, TOLAKLAH!</w:t>
      </w:r>
    </w:p>
    <w:p>
      <w:pPr>
        <w:pStyle w:val="BodyText"/>
      </w:pPr>
      <w:r>
        <w:t>4)</w:t>
      </w:r>
    </w:p>
    <w:p>
      <w:pPr>
        <w:pStyle w:val="BodyText"/>
      </w:pPr>
      <w:r>
        <w:t>UJILAH, UJILAH, UJILAH SETIAP ROH YANG MEMIKAT KIRI KANAN</w:t>
      </w:r>
    </w:p>
    <w:p>
      <w:pPr>
        <w:pStyle w:val="BodyText"/>
      </w:pPr>
      <w:r>
        <w:t>UNTUK MENYESATKANMU. IKUT BINTANG PENGHARAPAN,</w:t>
      </w:r>
    </w:p>
    <w:p>
      <w:pPr>
        <w:pStyle w:val="BodyText"/>
      </w:pPr>
      <w:r>
        <w:t>TAPI YANG TERSAMAR NAMPAKNYA UJILAH, UJILAH!</w:t>
      </w:r>
    </w:p>
    <w:p>
      <w:pPr>
        <w:pStyle w:val="BodyText"/>
      </w:pPr>
      <w:r>
        <w:t>5)</w:t>
      </w:r>
    </w:p>
    <w:p>
      <w:pPr>
        <w:pStyle w:val="BodyText"/>
      </w:pPr>
      <w:r>
        <w:t>TUMBUHLAH, TUMBUHLAH, TUMBUH DALAM TUHANMU: ROH DAN HIDUP KAUSERAPLAH;</w:t>
      </w:r>
    </w:p>
    <w:p>
      <w:pPr>
        <w:pStyle w:val="BodyText"/>
      </w:pPr>
      <w:r>
        <w:t>JANGAN MAUT KAUTEMPUH. SUBUR OLEH KUASA ALLAH</w:t>
      </w:r>
    </w:p>
    <w:p>
      <w:pPr>
        <w:pStyle w:val="BodyText"/>
      </w:pPr>
      <w:r>
        <w:t>BAGAI CARANG HIJAU S'LAMANYA TUMBUHLAH, TUMBUHLAH!</w:t>
      </w:r>
    </w:p>
    <w:p/>
    <w:p>
      <w:pPr>
        <w:pStyle w:val="Heading1"/>
      </w:pPr>
      <w:r>
        <w:t>KJ NO. 254 "KJ 254 KRISTUS, PENOLONG UMAT YANG PERCAYA"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KRISTUS, PENOLONG UMAT YANG PERCAYA, BINTANG HARAPAN,</w:t>
      </w:r>
    </w:p>
    <w:p>
      <w:pPr>
        <w:pStyle w:val="BodyText"/>
      </w:pPr>
      <w:r>
        <w:t>B'RIKANLAH CAHAYA DALAM GELAP, ANCAMAN DAN BAHAYA;</w:t>
      </w:r>
    </w:p>
    <w:p>
      <w:pPr>
        <w:pStyle w:val="BodyText"/>
      </w:pPr>
      <w:r>
        <w:t>TOLONG, YA TUHAN!</w:t>
      </w:r>
    </w:p>
    <w:p>
      <w:pPr>
        <w:pStyle w:val="BodyText"/>
      </w:pPr>
      <w:r>
        <w:t>2)</w:t>
      </w:r>
    </w:p>
    <w:p>
      <w:pPr>
        <w:pStyle w:val="BodyText"/>
      </w:pPr>
      <w:r>
        <w:t>DATANG, YA TUHAN, DATANG MEMERANGI OMBAK DAN BADAI</w:t>
      </w:r>
    </w:p>
    <w:p>
      <w:pPr>
        <w:pStyle w:val="BodyText"/>
      </w:pPr>
      <w:r>
        <w:t>YANG MELANDA KAMI. DI KEMELUT ROHANI DAN JASMANI</w:t>
      </w:r>
    </w:p>
    <w:p>
      <w:pPr>
        <w:pStyle w:val="BodyText"/>
      </w:pPr>
      <w:r>
        <w:t>KAULAH PERISAI!</w:t>
      </w:r>
    </w:p>
    <w:p>
      <w:pPr>
        <w:pStyle w:val="BodyText"/>
      </w:pPr>
      <w:r>
        <w:t>3)</w:t>
      </w:r>
    </w:p>
    <w:p>
      <w:pPr>
        <w:pStyle w:val="BodyText"/>
      </w:pPr>
      <w:r>
        <w:t>B'RILAH GEREJA DAMAI DAN SENTOSA, DAMAI SEJATI</w:t>
      </w:r>
    </w:p>
    <w:p>
      <w:pPr>
        <w:pStyle w:val="BodyText"/>
      </w:pPr>
      <w:r>
        <w:t>BAGI PENGUASA, DAMAI SEJAHT'RA BAGI TIAP BANGSA,</w:t>
      </w:r>
    </w:p>
    <w:p>
      <w:pPr>
        <w:pStyle w:val="BodyText"/>
      </w:pPr>
      <w:r>
        <w:t>DAMAI DI HATI.</w:t>
      </w:r>
    </w:p>
    <w:p>
      <w:pPr>
        <w:pStyle w:val="BodyText"/>
      </w:pPr>
      <w:r>
        <w:t>4)</w:t>
      </w:r>
    </w:p>
    <w:p>
      <w:pPr>
        <w:pStyle w:val="BodyText"/>
      </w:pPr>
      <w:r>
        <w:t>KAULAH PELINDUNG UMATMU YANG PAPA, MAKA NAMAMU</w:t>
      </w:r>
    </w:p>
    <w:p>
      <w:pPr>
        <w:pStyle w:val="BodyText"/>
      </w:pPr>
      <w:r>
        <w:t>PATUT DIMULIAKAN. KINI DI BUMI DAN KEKAL DI SORGA,</w:t>
      </w:r>
    </w:p>
    <w:p>
      <w:pPr>
        <w:pStyle w:val="BodyText"/>
      </w:pPr>
      <w:r>
        <w:t>S'LAMA-LAMANYA.</w:t>
      </w:r>
    </w:p>
    <w:p/>
    <w:p>
      <w:pPr>
        <w:pStyle w:val="Heading1"/>
      </w:pPr>
      <w:r>
        <w:t>KJ NO. 255 "KJ 255 DI SELURUH DUNIA"</w:t>
      </w:r>
    </w:p>
    <w:p>
      <w:r>
        <w:t>Nada Dasar: 1=E 4/4</w:t>
      </w:r>
    </w:p>
    <w:p>
      <w:pPr>
        <w:pStyle w:val="BodyText"/>
      </w:pPr>
      <w:r>
        <w:t>1)</w:t>
      </w:r>
    </w:p>
    <w:p>
      <w:pPr>
        <w:pStyle w:val="BodyText"/>
      </w:pPr>
      <w:r>
        <w:t>DI SELURUH DUNIA SATU UMATNYA, SATU DALAM BAPTISAN</w:t>
      </w:r>
    </w:p>
    <w:p>
      <w:pPr>
        <w:pStyle w:val="BodyText"/>
      </w:pPr>
      <w:r>
        <w:t>DAN SATU JALANNYA; MENUJU SEJAHTERA SORGA YANG SENANG</w:t>
      </w:r>
    </w:p>
    <w:p>
      <w:pPr>
        <w:pStyle w:val="BodyText"/>
      </w:pPr>
      <w:r>
        <w:t>KITA MAJU DALAM CAH'YA SINAR YANG TERANG.</w:t>
      </w:r>
    </w:p>
    <w:p>
      <w:pPr>
        <w:pStyle w:val="BodyText"/>
      </w:pPr>
      <w:r>
        <w:t>2)</w:t>
      </w:r>
    </w:p>
    <w:p>
      <w:pPr>
        <w:pStyle w:val="BodyText"/>
      </w:pPr>
      <w:r>
        <w:t>BEDA BANGSA, BAHASA, KULIT DAN TEMPAT, NAMUN SATU IMAN</w:t>
      </w:r>
    </w:p>
    <w:p>
      <w:pPr>
        <w:pStyle w:val="BodyText"/>
      </w:pPr>
      <w:r>
        <w:t>KITA DALAM KASIHNYA. DI DUNIA YANG T'RUS RESAH ADA HARAPAN:</w:t>
      </w:r>
    </w:p>
    <w:p>
      <w:pPr>
        <w:pStyle w:val="BodyText"/>
      </w:pPr>
      <w:r>
        <w:t>YESUS-KEBENARAN KITA-TUHAN DIALAH!</w:t>
      </w:r>
    </w:p>
    <w:p>
      <w:pPr>
        <w:pStyle w:val="BodyText"/>
      </w:pPr>
      <w:r>
        <w:t>3)</w:t>
      </w:r>
    </w:p>
    <w:p>
      <w:pPr>
        <w:pStyle w:val="BodyText"/>
      </w:pPr>
      <w:r>
        <w:t>MANUSIA BERLELAH DALAM DUNIA, TAPI DAMAI YANG SENTOSA</w:t>
      </w:r>
    </w:p>
    <w:p>
      <w:pPr>
        <w:pStyle w:val="BodyText"/>
      </w:pPr>
      <w:r>
        <w:t>TAK DIDAPATNYA. KENALLAH PELINDUNGMU, DAMAI YANG BENAR:</w:t>
      </w:r>
    </w:p>
    <w:p>
      <w:pPr>
        <w:pStyle w:val="BodyText"/>
      </w:pPr>
      <w:r>
        <w:t>YESUS-JALAN, KEBENARAN, HIDUP YANG KEKAL!</w:t>
      </w:r>
    </w:p>
    <w:p/>
    <w:p>
      <w:pPr>
        <w:pStyle w:val="Heading1"/>
      </w:pPr>
      <w:r>
        <w:t>KJ NO. 256 "KJ 256 KITA SATU DI DALAM TUHAN"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KITA SATU DI DALAM TUHAN, SATU G'REJA YANG ESA.</w:t>
      </w:r>
    </w:p>
    <w:p>
      <w:pPr>
        <w:pStyle w:val="BodyText"/>
      </w:pPr>
      <w:r>
        <w:t>MARILAH BERTOLONG-TOLONGAN, KAU DAN AKU, S'MUANYA.</w:t>
      </w:r>
    </w:p>
    <w:p>
      <w:pPr>
        <w:pStyle w:val="BodyText"/>
      </w:pPr>
      <w:r>
        <w:t>MARILAH BERTOLONG-TOLONGAN, KAU DAN AKU, S'MUANYA.</w:t>
      </w:r>
    </w:p>
    <w:p>
      <w:pPr>
        <w:pStyle w:val="BodyText"/>
      </w:pPr>
      <w:r>
        <w:t>2)</w:t>
      </w:r>
    </w:p>
    <w:p>
      <w:pPr>
        <w:pStyle w:val="BodyText"/>
      </w:pPr>
      <w:r>
        <w:t>HUJAN, AIR DAN MATAHARI TUHAN B'RIKAN S'MUANYA,</w:t>
      </w:r>
    </w:p>
    <w:p>
      <w:pPr>
        <w:pStyle w:val="BodyText"/>
      </w:pPr>
      <w:r>
        <w:t>BULAN, BINTANG MEMUJI-MUJI MEMENUHI SEMESTA.</w:t>
      </w:r>
    </w:p>
    <w:p>
      <w:pPr>
        <w:pStyle w:val="BodyText"/>
      </w:pPr>
      <w:r>
        <w:t>BULAN, BINTANG MEMUJI-MUJI MEMENUHI SEMESTA.</w:t>
      </w:r>
    </w:p>
    <w:p>
      <w:pPr>
        <w:pStyle w:val="BodyText"/>
      </w:pPr>
      <w:r>
        <w:t>3)</w:t>
      </w:r>
    </w:p>
    <w:p>
      <w:pPr>
        <w:pStyle w:val="BodyText"/>
      </w:pPr>
      <w:r>
        <w:t>TUHAN S'LALU MEMELIHARA S'LURUH ALAM SEMESTA,</w:t>
      </w:r>
    </w:p>
    <w:p>
      <w:pPr>
        <w:pStyle w:val="BodyText"/>
      </w:pPr>
      <w:r>
        <w:t>KITA PUN DISURUHNYA JUGA, MENYATAKAN KASIHNYA.</w:t>
      </w:r>
    </w:p>
    <w:p>
      <w:pPr>
        <w:pStyle w:val="BodyText"/>
      </w:pPr>
      <w:r>
        <w:t>KITA PUN DISURUHNYA JUGA, MENYATAKAN KASIHNYA.</w:t>
      </w:r>
    </w:p>
    <w:p/>
    <w:p>
      <w:pPr>
        <w:pStyle w:val="Heading1"/>
      </w:pPr>
      <w:r>
        <w:t>KJ NO. 257 "KJ 257 AKU GEREJA, KAU PUN GEREJA"</w:t>
      </w:r>
    </w:p>
    <w:p>
      <w:r>
        <w:t>Nada Dasar: 1=G 4/4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AKU GEREJA, KAU PUN GEREJA, KITA SAMA-SAMA GEREJA DAN</w:t>
      </w:r>
    </w:p>
    <w:p>
      <w:pPr>
        <w:pStyle w:val="BodyText"/>
      </w:pPr>
      <w:r>
        <w:t>PENGIKUT YESUS DI SELURUH DUNIA KITA SAMA-SAMA GEREJA.</w:t>
      </w:r>
    </w:p>
    <w:p>
      <w:pPr>
        <w:pStyle w:val="BodyText"/>
      </w:pPr>
      <w:r>
        <w:t>1)</w:t>
      </w:r>
    </w:p>
    <w:p>
      <w:pPr>
        <w:pStyle w:val="BodyText"/>
      </w:pPr>
      <w:r>
        <w:t>GEREJA BUKANLAH GEDUNGNYA, DAN BUKAN PULA MENARANYA;</w:t>
      </w:r>
    </w:p>
    <w:p>
      <w:pPr>
        <w:pStyle w:val="BodyText"/>
      </w:pPr>
      <w:r>
        <w:t>BUKALAH PINTUNYA, LIHAT DI DALAMNYA, GEREJA ADALAH ORANGNYA.</w:t>
      </w:r>
    </w:p>
    <w:p>
      <w:pPr>
        <w:pStyle w:val="BodyText"/>
      </w:pPr>
      <w:r>
        <w:t>2)</w:t>
      </w:r>
    </w:p>
    <w:p>
      <w:pPr>
        <w:pStyle w:val="BodyText"/>
      </w:pPr>
      <w:r>
        <w:t>BERBAGAI MACAM MANUSIA, TERDIRI DARI BANGSA-BANGSA,</w:t>
      </w:r>
    </w:p>
    <w:p>
      <w:pPr>
        <w:pStyle w:val="BodyText"/>
      </w:pPr>
      <w:r>
        <w:t>LAIN BAHASANYA DAN WARNA KULITNYA, TEMPATNYA PUN BERBEDA JUGA.</w:t>
      </w:r>
    </w:p>
    <w:p>
      <w:pPr>
        <w:pStyle w:val="BodyText"/>
      </w:pPr>
      <w:r>
        <w:t>3)</w:t>
      </w:r>
    </w:p>
    <w:p>
      <w:pPr>
        <w:pStyle w:val="BodyText"/>
      </w:pPr>
      <w:r>
        <w:t>DI WAKTU HARI PENTAKOSTA ROH KUDUS TURUNLAH KE DUNIA;</w:t>
      </w:r>
    </w:p>
    <w:p>
      <w:pPr>
        <w:pStyle w:val="BodyText"/>
      </w:pPr>
      <w:r>
        <w:t>G'REJA DISURUHNYA MEMBAWA BERITA KEPADA UMAT MANUSIA.</w:t>
      </w:r>
    </w:p>
    <w:p/>
    <w:p>
      <w:pPr>
        <w:pStyle w:val="Heading1"/>
      </w:pPr>
      <w:r>
        <w:t>KJ NO. 258 "KJ 258 SATU TUBUH KITA"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SATU TUBUH KITA, MESKI BANYAK ANGGOTA: HITAM, PUTIH,</w:t>
      </w:r>
    </w:p>
    <w:p>
      <w:pPr>
        <w:pStyle w:val="BodyText"/>
      </w:pPr>
      <w:r>
        <w:t>KUNING DAN MERAH, MISKIN, KAYA, TINGGI DAN HINA,</w:t>
      </w:r>
    </w:p>
    <w:p>
      <w:pPr>
        <w:pStyle w:val="BodyText"/>
      </w:pPr>
      <w:r>
        <w:t>SATU TUBUH KITA DALAM YESUS KRISTUS! SATU TUBUH KITA</w:t>
      </w:r>
    </w:p>
    <w:p>
      <w:pPr>
        <w:pStyle w:val="BodyText"/>
      </w:pPr>
      <w:r>
        <w:t>DALAM YESUS KRISTUS!</w:t>
      </w:r>
    </w:p>
    <w:p>
      <w:pPr>
        <w:pStyle w:val="BodyText"/>
      </w:pPr>
      <w:r>
        <w:t>2)</w:t>
      </w:r>
    </w:p>
    <w:p>
      <w:pPr>
        <w:pStyle w:val="BodyText"/>
      </w:pPr>
      <w:r>
        <w:t>SATU TUBUH KITA, MESKI BANYAK ANGGOTA: SATU SAKIT,</w:t>
      </w:r>
    </w:p>
    <w:p>
      <w:pPr>
        <w:pStyle w:val="BodyText"/>
      </w:pPr>
      <w:r>
        <w:t>SAKIT SEMUA, SATU MULIA, MULIA SEMUA: SATU TUBUH KITA DALAM</w:t>
      </w:r>
    </w:p>
    <w:p>
      <w:pPr>
        <w:pStyle w:val="BodyText"/>
      </w:pPr>
      <w:r>
        <w:t>YESUS KRISTUS! SATU TUBUH KITA DALAM YESUS KRISTUS!</w:t>
      </w:r>
    </w:p>
    <w:p/>
    <w:p>
      <w:pPr>
        <w:pStyle w:val="Heading1"/>
      </w:pPr>
      <w:r>
        <w:t>KJ NO. 259 "KJ 259 DI DALAM KRISTUS BERTEMU"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DI DALAM KRISTUS BERTEMU SELURUH DUNIA;</w:t>
      </w:r>
    </w:p>
    <w:p>
      <w:pPr>
        <w:pStyle w:val="BodyText"/>
      </w:pPr>
      <w:r>
        <w:t>TERPADU UMAT PENEBUS DI DALAM KASIHNYA.</w:t>
      </w:r>
    </w:p>
    <w:p>
      <w:pPr>
        <w:pStyle w:val="BodyText"/>
      </w:pPr>
      <w:r>
        <w:t>2)</w:t>
      </w:r>
    </w:p>
    <w:p>
      <w:pPr>
        <w:pStyle w:val="BodyText"/>
      </w:pPr>
      <w:r>
        <w:t>SEMUA HATI TERLEBUR DI DALAM TUBUHNYA,</w:t>
      </w:r>
    </w:p>
    <w:p>
      <w:pPr>
        <w:pStyle w:val="BodyText"/>
      </w:pPr>
      <w:r>
        <w:t>BERKARYA AKRAB DAN TEKUN DI PELAYANANNYA.</w:t>
      </w:r>
    </w:p>
    <w:p>
      <w:pPr>
        <w:pStyle w:val="BodyText"/>
      </w:pPr>
      <w:r>
        <w:t>3)</w:t>
      </w:r>
    </w:p>
    <w:p>
      <w:pPr>
        <w:pStyle w:val="BodyText"/>
      </w:pPr>
      <w:r>
        <w:t>BERGANDENG TANGANLAH ERAT APAPUN BANGSAMU:</w:t>
      </w:r>
    </w:p>
    <w:p>
      <w:pPr>
        <w:pStyle w:val="BodyText"/>
      </w:pPr>
      <w:r>
        <w:t>PENGABDI BAPA YANG KUDUS, TENTULAH KAWANKU.</w:t>
      </w:r>
    </w:p>
    <w:p>
      <w:pPr>
        <w:pStyle w:val="BodyText"/>
      </w:pPr>
      <w:r>
        <w:t>4)</w:t>
      </w:r>
    </w:p>
    <w:p>
      <w:pPr>
        <w:pStyle w:val="BodyText"/>
      </w:pPr>
      <w:r>
        <w:t>DI DALAM KRISTUS BERTEMU SELURUH DUNIA;</w:t>
      </w:r>
    </w:p>
    <w:p>
      <w:pPr>
        <w:pStyle w:val="BodyText"/>
      </w:pPr>
      <w:r>
        <w:t>CERMINAN KASIH PENEBUS UMATNYA YANG ESA.</w:t>
      </w:r>
    </w:p>
    <w:p/>
    <w:p>
      <w:pPr>
        <w:pStyle w:val="Heading1"/>
      </w:pPr>
      <w:r>
        <w:t>KJ NO. 260 "KJ 260 DALAM DUNIA PENUH KERUSUHAN"</w:t>
      </w:r>
    </w:p>
    <w:p>
      <w:r>
        <w:t>Nada Dasar: 6=Fis 4/4</w:t>
      </w:r>
    </w:p>
    <w:p>
      <w:pPr>
        <w:pStyle w:val="BodyText"/>
      </w:pPr>
      <w:r>
        <w:t>1)</w:t>
      </w:r>
    </w:p>
    <w:p>
      <w:pPr>
        <w:pStyle w:val="BodyText"/>
      </w:pPr>
      <w:r>
        <w:t>DALAM DUNIA PENUH KERUSUHAN, DITENGAH KEMELUT PERMUSUHAN</w:t>
      </w:r>
    </w:p>
    <w:p>
      <w:pPr>
        <w:pStyle w:val="BodyText"/>
      </w:pPr>
      <w:r>
        <w:t>DATANGLAH KERAJAANMU; DI GEREJA YANG HARUS BERSATU, AGAR NYATA</w:t>
      </w:r>
    </w:p>
    <w:p>
      <w:pPr>
        <w:pStyle w:val="BodyText"/>
      </w:pPr>
      <w:r>
        <w:t>MANUSIA BARU, DATANGLAH KERAJAANMU!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DATANGLAH, DATANGLAH, DATANGLAH KERAJAANMU!</w:t>
      </w:r>
    </w:p>
    <w:p>
      <w:pPr>
        <w:pStyle w:val="BodyText"/>
      </w:pPr>
      <w:r>
        <w:t>2)</w:t>
      </w:r>
    </w:p>
    <w:p>
      <w:pPr>
        <w:pStyle w:val="BodyText"/>
      </w:pPr>
      <w:r>
        <w:t>MEMERANGI GELAP KEMISKINAN, MENYINARKAN TERANG KEADILAN</w:t>
      </w:r>
    </w:p>
    <w:p>
      <w:pPr>
        <w:pStyle w:val="BodyText"/>
      </w:pPr>
      <w:r>
        <w:t>DATANGLAH KERAJAANMU; DI LAUTAN, DI GUNUNG, DI LADANG</w:t>
      </w:r>
    </w:p>
    <w:p>
      <w:pPr>
        <w:pStyle w:val="BodyText"/>
      </w:pPr>
      <w:r>
        <w:t>DAN DI BANDAR, DI PASAR, DI JALAN DATANGLAH KERAJAANMU!</w:t>
      </w:r>
    </w:p>
    <w:p>
      <w:pPr>
        <w:pStyle w:val="BodyText"/>
      </w:pPr>
      <w:r>
        <w:t>3)</w:t>
      </w:r>
    </w:p>
    <w:p>
      <w:pPr>
        <w:pStyle w:val="BodyText"/>
      </w:pPr>
      <w:r>
        <w:t>DALAM HATI DAN MULUT DAN TANGAN DENGAN KASIH, DENGAN</w:t>
      </w:r>
    </w:p>
    <w:p>
      <w:pPr>
        <w:pStyle w:val="BodyText"/>
      </w:pPr>
      <w:r>
        <w:t>KEBENARAN DATANGLAH KERAJAANMU; KAR'NA KAULAH EMPUNYA SEMUA,</w:t>
      </w:r>
    </w:p>
    <w:p>
      <w:pPr>
        <w:pStyle w:val="BodyText"/>
      </w:pPr>
      <w:r>
        <w:t>DEMI KRISTUS UMATMU BERDOA: DATANGLAH KERAJAANMU!</w:t>
      </w:r>
    </w:p>
    <w:p/>
    <w:p>
      <w:pPr>
        <w:pStyle w:val="Heading1"/>
      </w:pPr>
      <w:r>
        <w:t>KJ NO. 261 "KJ 261 YERUSALEM, MULIA DAN KUDUS"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YERUSALEM, MULIA DAN KUDUS, RINDUAN HATIKU!</w:t>
      </w:r>
    </w:p>
    <w:p>
      <w:pPr>
        <w:pStyle w:val="BodyText"/>
      </w:pPr>
      <w:r>
        <w:t>'KU TERGERAK HENDAK TERBANG TERUS KE PUNCAK BUKITMU,</w:t>
      </w:r>
    </w:p>
    <w:p>
      <w:pPr>
        <w:pStyle w:val="BodyText"/>
      </w:pPr>
      <w:r>
        <w:t>DIATAS HUTAN RIMBA DAN GUNUNG DAN LEMBAH,</w:t>
      </w:r>
    </w:p>
    <w:p>
      <w:pPr>
        <w:pStyle w:val="BodyText"/>
      </w:pPr>
      <w:r>
        <w:t>SUPAYA AKU TIBA DI NEGERI BAKA.</w:t>
      </w:r>
    </w:p>
    <w:p>
      <w:pPr>
        <w:pStyle w:val="BodyText"/>
      </w:pPr>
      <w:r>
        <w:t>2)</w:t>
      </w:r>
    </w:p>
    <w:p>
      <w:pPr>
        <w:pStyle w:val="BodyText"/>
      </w:pPr>
      <w:r>
        <w:t>BILA KELAK BERSINAR CAHYAMU, O HARI CEMERLANG,</w:t>
      </w:r>
    </w:p>
    <w:p>
      <w:pPr>
        <w:pStyle w:val="BodyText"/>
      </w:pPr>
      <w:r>
        <w:t>WAKTUNYALAH KUS'RAHKAN NYAWAKU GEMBIRA DAN SENANG</w:t>
      </w:r>
    </w:p>
    <w:p>
      <w:pPr>
        <w:pStyle w:val="BodyText"/>
      </w:pPr>
      <w:r>
        <w:t>KE DALAM TANGAN BAPA YANG T'LAH MEMILIHNYA DAN</w:t>
      </w:r>
    </w:p>
    <w:p>
      <w:pPr>
        <w:pStyle w:val="BodyText"/>
      </w:pPr>
      <w:r>
        <w:t>KUPEROLEH S'LAMAT DI SION S'LAMANYA.</w:t>
      </w:r>
    </w:p>
    <w:p>
      <w:pPr>
        <w:pStyle w:val="BodyText"/>
      </w:pPr>
      <w:r>
        <w:t>3)</w:t>
      </w:r>
    </w:p>
    <w:p>
      <w:pPr>
        <w:pStyle w:val="BodyText"/>
      </w:pPr>
      <w:r>
        <w:t>KOTA EMAS, GERBANGMU BUKALAH, TERIMA SALAMKU!</w:t>
      </w:r>
    </w:p>
    <w:p>
      <w:pPr>
        <w:pStyle w:val="BodyText"/>
      </w:pPr>
      <w:r>
        <w:t>DI DUNIA ALANGKAH LAMANYA 'KU RINDU PADAMU,</w:t>
      </w:r>
    </w:p>
    <w:p>
      <w:pPr>
        <w:pStyle w:val="BodyText"/>
      </w:pPr>
      <w:r>
        <w:t>TATKALA AKU SUSAH DI ALAM YANG FANA DAN</w:t>
      </w:r>
    </w:p>
    <w:p>
      <w:pPr>
        <w:pStyle w:val="BodyText"/>
      </w:pPr>
      <w:r>
        <w:t>KUDAMBAKAN SORGA PUSAKA YANG BAKA.</w:t>
      </w:r>
    </w:p>
    <w:p>
      <w:pPr>
        <w:pStyle w:val="BodyText"/>
      </w:pPr>
      <w:r>
        <w:t>4)</w:t>
      </w:r>
    </w:p>
    <w:p>
      <w:pPr>
        <w:pStyle w:val="BodyText"/>
      </w:pPr>
      <w:r>
        <w:t>O LIHATLAH KUMPULAN YANG KUDUS, BERLAKSA BANYAKNYA!</w:t>
      </w:r>
    </w:p>
    <w:p>
      <w:pPr>
        <w:pStyle w:val="BodyText"/>
      </w:pPr>
      <w:r>
        <w:t>JUMLAH BESAR YANG SUDAH DITEBUS, PILIHAN MULIA,</w:t>
      </w:r>
    </w:p>
    <w:p>
      <w:pPr>
        <w:pStyle w:val="BodyText"/>
      </w:pPr>
      <w:r>
        <w:t>TELAH DIUTUS TUHAN MENYAMBUT DIRIKU</w:t>
      </w:r>
    </w:p>
    <w:p>
      <w:pPr>
        <w:pStyle w:val="BodyText"/>
      </w:pPr>
      <w:r>
        <w:t>DI SAAT 'KU BERJUANG DI KANCAH KEMELUT.</w:t>
      </w:r>
    </w:p>
    <w:p>
      <w:pPr>
        <w:pStyle w:val="BodyText"/>
      </w:pPr>
      <w:r>
        <w:t>5)</w:t>
      </w:r>
    </w:p>
    <w:p>
      <w:pPr>
        <w:pStyle w:val="BodyText"/>
      </w:pPr>
      <w:r>
        <w:t>NABI BESAR, LELUHUR MULIA, JEMAAT BERIMAN, YANG T'LAH</w:t>
      </w:r>
    </w:p>
    <w:p>
      <w:pPr>
        <w:pStyle w:val="BodyText"/>
      </w:pPr>
      <w:r>
        <w:t>PERNAH MEMIKUL SALIBNYA, DISIKSA, DITEKAN, SEKARANG</w:t>
      </w:r>
    </w:p>
    <w:p>
      <w:pPr>
        <w:pStyle w:val="BodyText"/>
      </w:pPr>
      <w:r>
        <w:t>AKU LIHAT BERWAJAH YANG CERAH DI CAHYA YANG GEMILANG</w:t>
      </w:r>
    </w:p>
    <w:p>
      <w:pPr>
        <w:pStyle w:val="BodyText"/>
      </w:pPr>
      <w:r>
        <w:t>YANG TIADA HABISNYA.</w:t>
      </w:r>
    </w:p>
    <w:p>
      <w:pPr>
        <w:pStyle w:val="BodyText"/>
      </w:pPr>
      <w:r>
        <w:t>6)</w:t>
      </w:r>
    </w:p>
    <w:p>
      <w:pPr>
        <w:pStyle w:val="BodyText"/>
      </w:pPr>
      <w:r>
        <w:t>WAHAI FIRDAUS, NYANYIANMU MERDU DAN WARNAMU SEGAR,</w:t>
      </w:r>
    </w:p>
    <w:p>
      <w:pPr>
        <w:pStyle w:val="BodyText"/>
      </w:pPr>
      <w:r>
        <w:t>UDARAMU DAN TAMANMU PENUH BAHAGIA BENAR.</w:t>
      </w:r>
    </w:p>
    <w:p>
      <w:pPr>
        <w:pStyle w:val="BodyText"/>
      </w:pPr>
      <w:r>
        <w:t>KEMULIAAN SORGA T'LAH MASUK HATIKU DAN 'KU MENYANYI</w:t>
      </w:r>
    </w:p>
    <w:p>
      <w:pPr>
        <w:pStyle w:val="BodyText"/>
      </w:pPr>
      <w:r>
        <w:t>JUGA MENURUT LAGUMU.</w:t>
      </w:r>
    </w:p>
    <w:p>
      <w:pPr>
        <w:pStyle w:val="BodyText"/>
      </w:pPr>
      <w:r>
        <w:t>7)</w:t>
      </w:r>
    </w:p>
    <w:p>
      <w:pPr>
        <w:pStyle w:val="BodyText"/>
      </w:pPr>
      <w:r>
        <w:t>MADAH BESAR GEMPITA CEMERLANG DI SANA MENGGEGAP;</w:t>
      </w:r>
    </w:p>
    <w:p>
      <w:pPr>
        <w:pStyle w:val="BodyText"/>
      </w:pPr>
      <w:r>
        <w:t>GAMBUS, GENDANG, KECAPI DAN SERDAM MEMBUATNYA LENGKAP:</w:t>
      </w:r>
    </w:p>
    <w:p>
      <w:pPr>
        <w:pStyle w:val="BodyText"/>
      </w:pPr>
      <w:r>
        <w:t>BERLAKSA-LAKSA LIDAH BERSUARA BERGEMA DI DALAM GITA INDAH</w:t>
      </w:r>
    </w:p>
    <w:p>
      <w:pPr>
        <w:pStyle w:val="BodyText"/>
      </w:pPr>
      <w:r>
        <w:t>DI SORGA S'LAMANYA.</w:t>
      </w:r>
    </w:p>
    <w:p/>
    <w:p>
      <w:pPr>
        <w:pStyle w:val="Heading1"/>
      </w:pPr>
      <w:r>
        <w:t>KJ NO. 262 "KJ 262 KOTA SION, KOTA ALLAH"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KOTA SION, KOTA ALLAH, PURI AGUNG DAN TENAR,</w:t>
      </w:r>
    </w:p>
    <w:p>
      <w:pPr>
        <w:pStyle w:val="BodyText"/>
      </w:pPr>
      <w:r>
        <w:t>KAU DIPILIH TEMPAT TINGGAL OLEH YANG MAHA BESAR.</w:t>
      </w:r>
    </w:p>
    <w:p>
      <w:pPr>
        <w:pStyle w:val="BodyText"/>
      </w:pPr>
      <w:r>
        <w:t>KAU BERDIRI ATAS CADAS YANG ABADI DAN TEGUH,</w:t>
      </w:r>
    </w:p>
    <w:p>
      <w:pPr>
        <w:pStyle w:val="BodyText"/>
      </w:pPr>
      <w:r>
        <w:t>TIADA TERTEMBUS MUSUHMU TEMBOK KES'LAMATANMU.</w:t>
      </w:r>
    </w:p>
    <w:p>
      <w:pPr>
        <w:pStyle w:val="BodyText"/>
      </w:pPr>
      <w:r>
        <w:t>2)</w:t>
      </w:r>
    </w:p>
    <w:p>
      <w:pPr>
        <w:pStyle w:val="BodyText"/>
      </w:pPr>
      <w:r>
        <w:t>PUTERA SERTA PUTRIMU  CUKUP AKAN AIR SEJUK.</w:t>
      </w:r>
    </w:p>
    <w:p>
      <w:pPr>
        <w:pStyle w:val="BodyText"/>
      </w:pPr>
      <w:r>
        <w:t>YANG BERSUMBER PADA KASIH, PANTANG TAKUT DAN KELUH.</w:t>
      </w:r>
    </w:p>
    <w:p>
      <w:pPr>
        <w:pStyle w:val="BodyText"/>
      </w:pPr>
      <w:r>
        <w:t>SIAPA AKAN HAUS LAGI, BILA ADA AIR SEDAP?</w:t>
      </w:r>
    </w:p>
    <w:p>
      <w:pPr>
        <w:pStyle w:val="BodyText"/>
      </w:pPr>
      <w:r>
        <w:t>RAHMAT, SEPERTI SUMBERNYA TAK HENTI, AKAN TETAP.</w:t>
      </w:r>
    </w:p>
    <w:p>
      <w:pPr>
        <w:pStyle w:val="BodyText"/>
      </w:pPr>
      <w:r>
        <w:t>3)</w:t>
      </w:r>
    </w:p>
    <w:p>
      <w:pPr>
        <w:pStyle w:val="BodyText"/>
      </w:pPr>
      <w:r>
        <w:t>TIAP RUMAH TERSELUBUNG OLEH AWAN YANG PEKAT.</w:t>
      </w:r>
    </w:p>
    <w:p>
      <w:pPr>
        <w:pStyle w:val="BodyText"/>
      </w:pPr>
      <w:r>
        <w:t>ADA API MENERANGI ALLAH PUN TETAP DEKAT.</w:t>
      </w:r>
    </w:p>
    <w:p>
      <w:pPr>
        <w:pStyle w:val="BodyText"/>
      </w:pPr>
      <w:r>
        <w:t>B'RI NAUNGAN PADA SIANG, B'RI TERANG DALAM GELAP;</w:t>
      </w:r>
    </w:p>
    <w:p>
      <w:pPr>
        <w:pStyle w:val="BodyText"/>
      </w:pPr>
      <w:r>
        <w:t>MANNA PUN DIB'RI MAKANAN ATAS DOA YANG TETAP.</w:t>
      </w:r>
    </w:p>
    <w:p>
      <w:pPr>
        <w:pStyle w:val="BodyText"/>
      </w:pPr>
      <w:r>
        <w:t>4)</w:t>
      </w:r>
    </w:p>
    <w:p>
      <w:pPr>
        <w:pStyle w:val="BodyText"/>
      </w:pPr>
      <w:r>
        <w:t>YESUS, BILA K'LAK  PUN AKU JADI WARGA KOTAMU,</w:t>
      </w:r>
    </w:p>
    <w:p>
      <w:pPr>
        <w:pStyle w:val="BodyText"/>
      </w:pPr>
      <w:r>
        <w:t>WALAU DUNIA MENEKANKU, 'KAN KUPUJI NAMAMU.</w:t>
      </w:r>
    </w:p>
    <w:p>
      <w:pPr>
        <w:pStyle w:val="BodyText"/>
      </w:pPr>
      <w:r>
        <w:t>KEBESARAN ANAK DUNIA AKAN HILANG DAN LENYAP.</w:t>
      </w:r>
    </w:p>
    <w:p>
      <w:pPr>
        <w:pStyle w:val="BodyText"/>
      </w:pPr>
      <w:r>
        <w:t>HANYA HARTA WARGA SION DAN SUKANYA YANG TETAP.</w:t>
      </w:r>
    </w:p>
    <w:p/>
    <w:p>
      <w:pPr>
        <w:pStyle w:val="Heading1"/>
      </w:pPr>
      <w:r>
        <w:t>KJ NO. 263 "KJ 263 YANG T'LAH MENANG"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YANG T'LAH MENANG DISAMBUT DI FIRDAUS DAN MAKAN</w:t>
      </w:r>
    </w:p>
    <w:p>
      <w:pPr>
        <w:pStyle w:val="BodyText"/>
      </w:pPr>
      <w:r>
        <w:t>BUAH POHON ALHAYAT, TAK LAGI INGAT DUKA ATAU MAUT:</w:t>
      </w:r>
    </w:p>
    <w:p>
      <w:pPr>
        <w:pStyle w:val="BodyText"/>
      </w:pPr>
      <w:r>
        <w:t>KRISTUS YANG HIDUP TUHANNYA TETAP. IA ALAMI NIKMAT</w:t>
      </w:r>
    </w:p>
    <w:p>
      <w:pPr>
        <w:pStyle w:val="BodyText"/>
      </w:pPr>
      <w:r>
        <w:t>SORGAWI DAN MERASAI KASIH KEKAL, DAN MERASAI KASIH KEKAL.</w:t>
      </w:r>
    </w:p>
    <w:p>
      <w:pPr>
        <w:pStyle w:val="BodyText"/>
      </w:pPr>
      <w:r>
        <w:t>2)</w:t>
      </w:r>
    </w:p>
    <w:p>
      <w:pPr>
        <w:pStyle w:val="BodyText"/>
      </w:pPr>
      <w:r>
        <w:t>YANG T'LAH MENANG KELAK MENDAPAT JUGA ROTI SORGAWI,</w:t>
      </w:r>
    </w:p>
    <w:p>
      <w:pPr>
        <w:pStyle w:val="BodyText"/>
      </w:pPr>
      <w:r>
        <w:t>JADI PANGANNYA; KESAKSIANNYA TAK PERNAH TERLUPA DAN NAMA</w:t>
      </w:r>
    </w:p>
    <w:p>
      <w:pPr>
        <w:pStyle w:val="BodyText"/>
      </w:pPr>
      <w:r>
        <w:t>BARU DITERIMANYA, YANG DIUKIRKAN DI ATAS INTAN</w:t>
      </w:r>
    </w:p>
    <w:p>
      <w:pPr>
        <w:pStyle w:val="BodyText"/>
      </w:pPr>
      <w:r>
        <w:t>TANDA JAMINAN SANG PENEBUS, TANDA JAMINAN SANG PENEBUS.</w:t>
      </w:r>
    </w:p>
    <w:p>
      <w:pPr>
        <w:pStyle w:val="BodyText"/>
      </w:pPr>
      <w:r>
        <w:t>3)</w:t>
      </w:r>
    </w:p>
    <w:p>
      <w:pPr>
        <w:pStyle w:val="BodyText"/>
      </w:pPr>
      <w:r>
        <w:t>YANG T'LAH MENANG TAK AKAN MENGALAMI MAUT KEDUA</w:t>
      </w:r>
    </w:p>
    <w:p>
      <w:pPr>
        <w:pStyle w:val="BodyText"/>
      </w:pPr>
      <w:r>
        <w:t>DI GELAP NGERI, TAPI MELIHAT BAPA MAHAKASIH, IKUT</w:t>
      </w:r>
    </w:p>
    <w:p>
      <w:pPr>
        <w:pStyle w:val="BodyText"/>
      </w:pPr>
      <w:r>
        <w:t>BER-HALELUYA TAK HENTI. HABIS BERTAHAN DI PERJUANGAN</w:t>
      </w:r>
    </w:p>
    <w:p>
      <w:pPr>
        <w:pStyle w:val="BodyText"/>
      </w:pPr>
      <w:r>
        <w:t>IA BAWAKAN KURBAN SYUKUR, IA BAWAKAN KURBAN SYUKUR.</w:t>
      </w:r>
    </w:p>
    <w:p>
      <w:pPr>
        <w:pStyle w:val="BodyText"/>
      </w:pPr>
      <w:r>
        <w:t>4)</w:t>
      </w:r>
    </w:p>
    <w:p>
      <w:pPr>
        <w:pStyle w:val="BodyText"/>
      </w:pPr>
      <w:r>
        <w:t>YANG T'LAH MENANG, NAMANYA 'KAN TERTULIS DI KITAB</w:t>
      </w:r>
    </w:p>
    <w:p>
      <w:pPr>
        <w:pStyle w:val="BodyText"/>
      </w:pPr>
      <w:r>
        <w:t>KEHIDUPAN YANG BAKA; IA PUN TAMPIL DALAM JUBAH PUTIH,</w:t>
      </w:r>
    </w:p>
    <w:p>
      <w:pPr>
        <w:pStyle w:val="BodyText"/>
      </w:pPr>
      <w:r>
        <w:t>MENGAKU: "KAU TUHANKU S'LAMANYA!" DAN DARI DIA IA TERIMA</w:t>
      </w:r>
    </w:p>
    <w:p>
      <w:pPr>
        <w:pStyle w:val="BodyText"/>
      </w:pPr>
      <w:r>
        <w:t>TAJUK MULIA S'LAMAT KUDUS, TAJUK MULIA S'LAMAT KUDUS.</w:t>
      </w:r>
    </w:p>
    <w:p>
      <w:pPr>
        <w:pStyle w:val="BodyText"/>
      </w:pPr>
      <w:r>
        <w:t>5)</w:t>
      </w:r>
    </w:p>
    <w:p>
      <w:pPr>
        <w:pStyle w:val="BodyText"/>
      </w:pPr>
      <w:r>
        <w:t>YANG T'AH MENANG MENJADI SOKOGURU DI RUMAH ALLAH</w:t>
      </w:r>
    </w:p>
    <w:p>
      <w:pPr>
        <w:pStyle w:val="BodyText"/>
      </w:pPr>
      <w:r>
        <w:t>S'LAMA-LAMANYA. PADANYA DITULISKAN NAMA BARU,</w:t>
      </w:r>
    </w:p>
    <w:p>
      <w:pPr>
        <w:pStyle w:val="BodyText"/>
      </w:pPr>
      <w:r>
        <w:t>NAMA YERUSALEM DAN ALLAHNYA: NAMA SORGAWI YANG IA RAIH,</w:t>
      </w:r>
    </w:p>
    <w:p>
      <w:pPr>
        <w:pStyle w:val="BodyText"/>
      </w:pPr>
      <w:r>
        <w:t>TANDA ABADI DI DAHINYA, TANDA ABADI DI DAHINYA.</w:t>
      </w:r>
    </w:p>
    <w:p>
      <w:pPr>
        <w:pStyle w:val="BodyText"/>
      </w:pPr>
      <w:r>
        <w:t>6)</w:t>
      </w:r>
    </w:p>
    <w:p>
      <w:pPr>
        <w:pStyle w:val="BodyText"/>
      </w:pPr>
      <w:r>
        <w:t>YANG T'LAH MENANG DIB'RI TEMPAT DI SORGA,</w:t>
      </w:r>
    </w:p>
    <w:p>
      <w:pPr>
        <w:pStyle w:val="BodyText"/>
      </w:pPr>
      <w:r>
        <w:t>TAKHTA YANG PANTAS JADI MILIKNYA, HABIS BERJUANG</w:t>
      </w:r>
    </w:p>
    <w:p>
      <w:pPr>
        <w:pStyle w:val="BodyText"/>
      </w:pPr>
      <w:r>
        <w:t>DI GELANGGANG DUNIA, DI SISI ALLAH IA JAYALAH!</w:t>
      </w:r>
    </w:p>
    <w:p>
      <w:pPr>
        <w:pStyle w:val="BodyText"/>
      </w:pPr>
      <w:r>
        <w:t>YANG T'LAH BERLAGA DALAM PERCAYA</w:t>
      </w:r>
    </w:p>
    <w:p>
      <w:pPr>
        <w:pStyle w:val="BodyText"/>
      </w:pPr>
      <w:r>
        <w:t>DIB'RI SEJAHT'RA HABIS PERANG, DIB'RI SEJAHT'RA HABIS PERANG.</w:t>
      </w:r>
    </w:p>
    <w:p>
      <w:pPr>
        <w:pStyle w:val="BodyText"/>
      </w:pPr>
      <w:r>
        <w:t>7)</w:t>
      </w:r>
    </w:p>
    <w:p>
      <w:pPr>
        <w:pStyle w:val="BodyText"/>
      </w:pPr>
      <w:r>
        <w:t>YA YESUS, TOLONG! B'RILAH KEMENANGAN! LIHAT BETAPA BANYAK</w:t>
      </w:r>
    </w:p>
    <w:p>
      <w:pPr>
        <w:pStyle w:val="BodyText"/>
      </w:pPr>
      <w:r>
        <w:t>MUSUHKU: IBLIS DAN DOSAKU TERUS MENGANCAM; AKU PERLUKAN</w:t>
      </w:r>
    </w:p>
    <w:p>
      <w:pPr>
        <w:pStyle w:val="BodyText"/>
      </w:pPr>
      <w:r>
        <w:t>PERTOLONGANMU! NANTI, YA TUHAN, DI DALAM SORGA</w:t>
      </w:r>
    </w:p>
    <w:p>
      <w:pPr>
        <w:pStyle w:val="BodyText"/>
      </w:pPr>
      <w:r>
        <w:t>AKU SERUKAN PUJI SYUKUR, AKU SERUKAN PUJI SYUKUR!</w:t>
      </w:r>
    </w:p>
    <w:p/>
    <w:p>
      <w:pPr>
        <w:pStyle w:val="Heading1"/>
      </w:pPr>
      <w:r>
        <w:t>KJ NO. 264 "KJ 264 KAR'NA JEMAAT DI SORGA MULIA"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KAR'NA JEMAAT DI SORGA MULIA, YANG T'LAH BERSAKSI DALAM</w:t>
      </w:r>
    </w:p>
    <w:p>
      <w:pPr>
        <w:pStyle w:val="BodyText"/>
      </w:pPr>
      <w:r>
        <w:t>DUNIA, NAMAMU, YESUS, DIMULIAKANLAH! HALELUYA, HALELUYA!</w:t>
      </w:r>
    </w:p>
    <w:p>
      <w:pPr>
        <w:pStyle w:val="BodyText"/>
      </w:pPr>
      <w:r>
        <w:t>2)</w:t>
      </w:r>
    </w:p>
    <w:p>
      <w:pPr>
        <w:pStyle w:val="BodyText"/>
      </w:pPr>
      <w:r>
        <w:t>KAULAH TEMPAT MEREKA BERTEDUH, KAULAH PANGLIMA LASKAR</w:t>
      </w:r>
    </w:p>
    <w:p>
      <w:pPr>
        <w:pStyle w:val="BodyText"/>
      </w:pPr>
      <w:r>
        <w:t>YANG KUDUS. ENGKAU TERANG DI MALAM YANG SENDU. HALELUYA, HALELUYA!</w:t>
      </w:r>
    </w:p>
    <w:p>
      <w:pPr>
        <w:pStyle w:val="BodyText"/>
      </w:pPr>
      <w:r>
        <w:t>3)</w:t>
      </w:r>
    </w:p>
    <w:p>
      <w:pPr>
        <w:pStyle w:val="BodyText"/>
      </w:pPr>
      <w:r>
        <w:t>JADIKAN KAMI JUGA BERIMAN BAGAI UMATMU YANG TELAH MENANG</w:t>
      </w:r>
    </w:p>
    <w:p>
      <w:pPr>
        <w:pStyle w:val="BodyText"/>
      </w:pPr>
      <w:r>
        <w:t>DEMI MAHKOTA JAYA CEMERLANG. HALELUYA, HALELUYA!</w:t>
      </w:r>
    </w:p>
    <w:p>
      <w:pPr>
        <w:pStyle w:val="BodyText"/>
      </w:pPr>
      <w:r>
        <w:t>4)</w:t>
      </w:r>
    </w:p>
    <w:p>
      <w:pPr>
        <w:pStyle w:val="BodyText"/>
      </w:pPr>
      <w:r>
        <w:t>INDAH BENAR SERIKAT YANG KUDUS: KITA LEMAH, MEREKA JAYA T'RUS,</w:t>
      </w:r>
    </w:p>
    <w:p>
      <w:pPr>
        <w:pStyle w:val="BodyText"/>
      </w:pPr>
      <w:r>
        <w:t>TETAPI SATU DALAM PENEBUS. HALELUYA, HALELUYA!</w:t>
      </w:r>
    </w:p>
    <w:p>
      <w:pPr>
        <w:pStyle w:val="BodyText"/>
      </w:pPr>
      <w:r>
        <w:t>5)</w:t>
      </w:r>
    </w:p>
    <w:p>
      <w:pPr>
        <w:pStyle w:val="BodyText"/>
      </w:pPr>
      <w:r>
        <w:t>WALAU PERANG SEMAKIN MENGGEGAR, NYANYIAN JAYA SAYUP TERDENGAR;</w:t>
      </w:r>
    </w:p>
    <w:p>
      <w:pPr>
        <w:pStyle w:val="BodyText"/>
      </w:pPr>
      <w:r>
        <w:t>KEMBALI TABAH HATI YANG GENTAR. HALELUYA, HALELUYA!</w:t>
      </w:r>
    </w:p>
    <w:p>
      <w:pPr>
        <w:pStyle w:val="BodyText"/>
      </w:pPr>
      <w:r>
        <w:t>6)</w:t>
      </w:r>
    </w:p>
    <w:p>
      <w:pPr>
        <w:pStyle w:val="BodyText"/>
      </w:pPr>
      <w:r>
        <w:t>TEJA EMAS KEMILAU DI SENJA, TANDA SENTOSA BAGI YANG LELAH:</w:t>
      </w:r>
    </w:p>
    <w:p>
      <w:pPr>
        <w:pStyle w:val="BodyText"/>
      </w:pPr>
      <w:r>
        <w:t>PERLAMBANG FIRDAUS YANG SEJAHTERA. HALELUYA, HALELUYA!</w:t>
      </w:r>
    </w:p>
    <w:p>
      <w:pPr>
        <w:pStyle w:val="BodyText"/>
      </w:pPr>
      <w:r>
        <w:t>7)</w:t>
      </w:r>
    </w:p>
    <w:p>
      <w:pPr>
        <w:pStyle w:val="BodyText"/>
      </w:pPr>
      <w:r>
        <w:t>TERBITLAH FAJAR YANG LEBIH CERLANG: BANGKITLAH LASKAR DI DALAM TERANG.</w:t>
      </w:r>
    </w:p>
    <w:p>
      <w:pPr>
        <w:pStyle w:val="BodyText"/>
      </w:pPr>
      <w:r>
        <w:t>MENYAMBUT YESUS, RAJA PEMENANG. HALELUYA, HALELUYA!</w:t>
      </w:r>
    </w:p>
    <w:p>
      <w:pPr>
        <w:pStyle w:val="BodyText"/>
      </w:pPr>
      <w:r>
        <w:t>8)</w:t>
      </w:r>
    </w:p>
    <w:p>
      <w:pPr>
        <w:pStyle w:val="BodyText"/>
      </w:pPr>
      <w:r>
        <w:t>SEGALA BANGSA YANG T'LAH DITEBUS MASUK KE SION SAMBIL BERSYUKUR,</w:t>
      </w:r>
    </w:p>
    <w:p>
      <w:pPr>
        <w:pStyle w:val="BodyText"/>
      </w:pPr>
      <w:r>
        <w:t>MEMUJI BAPA, PUTRA, ROH KUDUS. HALELUYA, HALELUYA!</w:t>
      </w:r>
    </w:p>
    <w:p/>
    <w:p>
      <w:pPr>
        <w:pStyle w:val="Heading1"/>
      </w:pPr>
      <w:r>
        <w:t>KJ NO. 265 "KJ 265 BILA TUGASKU KELAK SELESAI"</w:t>
      </w:r>
    </w:p>
    <w:p>
      <w:r>
        <w:t>Nada Dasar: 1=As 6/4</w:t>
      </w:r>
    </w:p>
    <w:p>
      <w:pPr>
        <w:pStyle w:val="BodyText"/>
      </w:pPr>
      <w:r>
        <w:t>1)</w:t>
      </w:r>
    </w:p>
    <w:p>
      <w:pPr>
        <w:pStyle w:val="BodyText"/>
      </w:pPr>
      <w:r>
        <w:t>BILA TUGASKU KELAK SELESAI, S'LAMAT 'KU TIBA DI PANTAI PERMAI</w:t>
      </w:r>
    </w:p>
    <w:p>
      <w:pPr>
        <w:pStyle w:val="BodyText"/>
      </w:pPr>
      <w:r>
        <w:t>DAN DARI TUHANKU TAK TERCERAI, ITU BAGIKU BAHAGIA BAKA.</w:t>
      </w:r>
    </w:p>
    <w:p>
      <w:pPr>
        <w:pStyle w:val="BodyText"/>
      </w:pPr>
      <w:r>
        <w:t>'KU S'LAMANYA BAHAGIA, BAHAGIA, BAHAGIA; BILA KUPANDANG</w:t>
      </w:r>
    </w:p>
    <w:p>
      <w:pPr>
        <w:pStyle w:val="BodyText"/>
      </w:pPr>
      <w:r>
        <w:t>TUHANKU KELAK, AKU BAHAGIA, BAHAGIA TETAP.</w:t>
      </w:r>
    </w:p>
    <w:p>
      <w:pPr>
        <w:pStyle w:val="BodyText"/>
      </w:pPr>
      <w:r>
        <w:t>2)</w:t>
      </w:r>
    </w:p>
    <w:p>
      <w:pPr>
        <w:pStyle w:val="BodyText"/>
      </w:pPr>
      <w:r>
        <w:t>BILA KELAK OLEH KURNIANYA AKU DISAMBUT DI SORGA CERAH</w:t>
      </w:r>
    </w:p>
    <w:p>
      <w:pPr>
        <w:pStyle w:val="BodyText"/>
      </w:pPr>
      <w:r>
        <w:t>DAN 'KU MEMANDANG SINAR WAJAHNYA, ITU BAGIKU BAHAGIA BAKA.</w:t>
      </w:r>
    </w:p>
    <w:p>
      <w:pPr>
        <w:pStyle w:val="BodyText"/>
      </w:pPr>
      <w:r>
        <w:t>'KU S'LAMANYA BAHAGIA, BAHAGIA, BAHAGIA; BILA KUPANDANG</w:t>
      </w:r>
    </w:p>
    <w:p>
      <w:pPr>
        <w:pStyle w:val="BodyText"/>
      </w:pPr>
      <w:r>
        <w:t>TUHANKU KELAK, AKU BAHAGIA, BAHAGIA TETAP.</w:t>
      </w:r>
    </w:p>
    <w:p>
      <w:pPr>
        <w:pStyle w:val="BodyText"/>
      </w:pPr>
      <w:r>
        <w:t>3)</w:t>
      </w:r>
    </w:p>
    <w:p>
      <w:pPr>
        <w:pStyle w:val="BodyText"/>
      </w:pPr>
      <w:r>
        <w:t>BILA DI SANA 'KU JUMPA TEMAN, AKU GEMBIRA DAN AMAT SENANG,</w:t>
      </w:r>
    </w:p>
    <w:p>
      <w:pPr>
        <w:pStyle w:val="BodyText"/>
      </w:pPr>
      <w:r>
        <w:t>TAPI MELIHAT TUHAN BERKENAN, ITU BAGIKU BAHAGIA BAKA.</w:t>
      </w:r>
    </w:p>
    <w:p>
      <w:pPr>
        <w:pStyle w:val="BodyText"/>
      </w:pPr>
      <w:r>
        <w:t>'KU S'LAMANYA BAHAGIA, BAHAGIA, BAHAGIA; BILA KUPANDANG</w:t>
      </w:r>
    </w:p>
    <w:p>
      <w:pPr>
        <w:pStyle w:val="BodyText"/>
      </w:pPr>
      <w:r>
        <w:t>TUHANKU KELAK, AKU BAHAGIA, BAHAGIA TETAP.</w:t>
      </w:r>
    </w:p>
    <w:p/>
    <w:p>
      <w:pPr>
        <w:pStyle w:val="Heading1"/>
      </w:pPr>
      <w:r>
        <w:t>KJ NO. 266 "KJ 266 ADA KOTA YANG INDAH CERAH"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ADA KOTA YANG INDAH CERAH,</w:t>
      </w:r>
    </w:p>
    <w:p>
      <w:pPr>
        <w:pStyle w:val="BodyText"/>
      </w:pPr>
      <w:r>
        <w:t>NAMPAKLAH BAGI MATA IMAN:</w:t>
      </w:r>
    </w:p>
    <w:p>
      <w:pPr>
        <w:pStyle w:val="BodyText"/>
      </w:pPr>
      <w:r>
        <w:t>RUMAH BAPA DI SORGA BAKA</w:t>
      </w:r>
    </w:p>
    <w:p>
      <w:pPr>
        <w:pStyle w:val="BodyText"/>
      </w:pPr>
      <w:r>
        <w:t>BAGI ORANG YANG SUDAH MENANG.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INDAHNYA SAATNYA KITA JUMPA DI KOTA PERMAI.</w:t>
      </w:r>
    </w:p>
    <w:p>
      <w:pPr>
        <w:pStyle w:val="BodyText"/>
      </w:pPr>
      <w:r>
        <w:t>INDAHNYA SAATNYA KITA JUMPA DI KOTA PERMAI.</w:t>
      </w:r>
    </w:p>
    <w:p>
      <w:pPr>
        <w:pStyle w:val="BodyText"/>
      </w:pPr>
      <w:r>
        <w:t>2)</w:t>
      </w:r>
    </w:p>
    <w:p>
      <w:pPr>
        <w:pStyle w:val="BodyText"/>
      </w:pPr>
      <w:r>
        <w:t>NUN DI SANA BERSAMA TEMAN</w:t>
      </w:r>
    </w:p>
    <w:p>
      <w:pPr>
        <w:pStyle w:val="BodyText"/>
      </w:pPr>
      <w:r>
        <w:t>KITA NYANYI PUJIAN MERDU,</w:t>
      </w:r>
    </w:p>
    <w:p>
      <w:pPr>
        <w:pStyle w:val="BodyText"/>
      </w:pPr>
      <w:r>
        <w:t>SELAMANYA SENTOSA TENT'RAM,</w:t>
      </w:r>
    </w:p>
    <w:p>
      <w:pPr>
        <w:pStyle w:val="BodyText"/>
      </w:pPr>
      <w:r>
        <w:t>RASA DUKA TERHAPUS PENUH.</w:t>
      </w:r>
    </w:p>
    <w:p>
      <w:pPr>
        <w:pStyle w:val="BodyText"/>
      </w:pPr>
      <w:r>
        <w:t>3)</w:t>
      </w:r>
    </w:p>
    <w:p>
      <w:pPr>
        <w:pStyle w:val="BodyText"/>
      </w:pPr>
      <w:r>
        <w:t>PADA BAPA PEMURAH BENAR,</w:t>
      </w:r>
    </w:p>
    <w:p>
      <w:pPr>
        <w:pStyle w:val="BodyText"/>
      </w:pPr>
      <w:r>
        <w:t>KITA PATUT BERSYUKUR TETAP:</w:t>
      </w:r>
    </w:p>
    <w:p>
      <w:pPr>
        <w:pStyle w:val="BodyText"/>
      </w:pPr>
      <w:r>
        <w:t>TIAP HARI KASIHNYA BESAR,</w:t>
      </w:r>
    </w:p>
    <w:p>
      <w:pPr>
        <w:pStyle w:val="BodyText"/>
      </w:pPr>
      <w:r>
        <w:t>HIDUP KITA TERIRING BERKAT.</w:t>
      </w:r>
    </w:p>
    <w:p/>
    <w:p>
      <w:pPr>
        <w:pStyle w:val="Heading1"/>
      </w:pPr>
      <w:r>
        <w:t>KJ NO. 267 "KJ 267 BILA MUKA DENGAN MUKA"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BILA MUKA DENGAN MUKA AKU PANDANG PENEBUS,</w:t>
      </w:r>
    </w:p>
    <w:p>
      <w:pPr>
        <w:pStyle w:val="BodyText"/>
      </w:pPr>
      <w:r>
        <w:t>SUKACITAKU BERLIMPAH: IA MATI BAGIKU!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NANTI MUKA DENGAN MUKA AKU PANDANG PENEBUS;</w:t>
      </w:r>
    </w:p>
    <w:p>
      <w:pPr>
        <w:pStyle w:val="BodyText"/>
      </w:pPr>
      <w:r>
        <w:t>AGUNG DALAM T'RANG SORGAWI AKU PANDANG TUHANKU!</w:t>
      </w:r>
    </w:p>
    <w:p>
      <w:pPr>
        <w:pStyle w:val="BodyText"/>
      </w:pPr>
      <w:r>
        <w:t>2)</w:t>
      </w:r>
    </w:p>
    <w:p>
      <w:pPr>
        <w:pStyle w:val="BodyText"/>
      </w:pPr>
      <w:r>
        <w:t>MASIH KABUR PANDANGANKU, B'LUM TERSINGKAP TABIRNYA,</w:t>
      </w:r>
    </w:p>
    <w:p>
      <w:pPr>
        <w:pStyle w:val="BodyText"/>
      </w:pPr>
      <w:r>
        <w:t>TAPI HARI KEMULIAAN AKAN TIBA SEGERA.</w:t>
      </w:r>
    </w:p>
    <w:p>
      <w:pPr>
        <w:pStyle w:val="BodyText"/>
      </w:pPr>
      <w:r>
        <w:t>3)</w:t>
      </w:r>
    </w:p>
    <w:p>
      <w:pPr>
        <w:pStyle w:val="BodyText"/>
      </w:pPr>
      <w:r>
        <w:t>'KU BAHAGIA DI SISINYA, HILANG DUKA DAN RESAH;</w:t>
      </w:r>
    </w:p>
    <w:p>
      <w:pPr>
        <w:pStyle w:val="BodyText"/>
      </w:pPr>
      <w:r>
        <w:t>JALAN BENGKOK SUDAH LURUS, YANG GELAP SUDAH CERAH.</w:t>
      </w:r>
    </w:p>
    <w:p>
      <w:pPr>
        <w:pStyle w:val="BodyText"/>
      </w:pPr>
      <w:r>
        <w:t>4)</w:t>
      </w:r>
    </w:p>
    <w:p>
      <w:pPr>
        <w:pStyle w:val="BodyText"/>
      </w:pPr>
      <w:r>
        <w:t>NANTI MUKA DENGAN MUKA LANGSUNG AKAN KUKENAL</w:t>
      </w:r>
    </w:p>
    <w:p>
      <w:pPr>
        <w:pStyle w:val="BodyText"/>
      </w:pPr>
      <w:r>
        <w:t>TUHAN YESUS, JURUS'LAMAT, PENGASIHKU YANG KEKAL!</w:t>
      </w:r>
    </w:p>
    <w:p/>
    <w:p>
      <w:pPr>
        <w:pStyle w:val="Heading1"/>
      </w:pPr>
      <w:r>
        <w:t>KJ NO. 268 "KJ 268 AKU TAHU SATU KOTA"</w:t>
      </w:r>
    </w:p>
    <w:p>
      <w:r>
        <w:t>Nada Dasar: 1=F 12/4</w:t>
      </w:r>
    </w:p>
    <w:p>
      <w:pPr>
        <w:pStyle w:val="BodyText"/>
      </w:pPr>
      <w:r>
        <w:t>1)</w:t>
      </w:r>
    </w:p>
    <w:p>
      <w:pPr>
        <w:pStyle w:val="BodyText"/>
      </w:pPr>
      <w:r>
        <w:t>AKU TAHU SATU KOTA; BUKAN SINILAH TEMPATNYA,</w:t>
      </w:r>
    </w:p>
    <w:p>
      <w:pPr>
        <w:pStyle w:val="BodyText"/>
      </w:pPr>
      <w:r>
        <w:t>SITU YESUS JADI RAJA: KOTA SUCI CEMERLANG.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KOTA SION NAMANYA, T'RUS KEKAL SELAMANYA.</w:t>
      </w:r>
    </w:p>
    <w:p>
      <w:pPr>
        <w:pStyle w:val="BodyText"/>
      </w:pPr>
      <w:r>
        <w:t>JANGAN CEMAS! MARI KEMAS UNTUK MASUK DALAMNYA.</w:t>
      </w:r>
    </w:p>
    <w:p>
      <w:pPr>
        <w:pStyle w:val="BodyText"/>
      </w:pPr>
      <w:r>
        <w:t>2)</w:t>
      </w:r>
    </w:p>
    <w:p>
      <w:pPr>
        <w:pStyle w:val="BodyText"/>
      </w:pPr>
      <w:r>
        <w:t>DALAM KOTA SUCI ITU ORANG TIMPANG, TULI, BISU</w:t>
      </w:r>
    </w:p>
    <w:p>
      <w:pPr>
        <w:pStyle w:val="BodyText"/>
      </w:pPr>
      <w:r>
        <w:t>JADI SEHAT DAN GEMBIRA: TIADA TANGIS DAN PERANG.</w:t>
      </w:r>
    </w:p>
    <w:p/>
    <w:p>
      <w:pPr>
        <w:pStyle w:val="Heading1"/>
      </w:pPr>
      <w:r>
        <w:t>KJ NO. 269 "KJ 269 HAI MUSAFIR, MAU KE MANA"</w:t>
      </w:r>
    </w:p>
    <w:p>
      <w:r>
        <w:t>Nada Dasar: 1=C 3/4</w:t>
      </w:r>
    </w:p>
    <w:p>
      <w:pPr>
        <w:pStyle w:val="BodyText"/>
      </w:pPr>
      <w:r>
        <w:t>1)</w:t>
      </w:r>
    </w:p>
    <w:p>
      <w:pPr>
        <w:pStyle w:val="BodyText"/>
      </w:pPr>
      <w:r>
        <w:t>HAI MUSAFIR, MAU KEMANA KAU ARAHKAN LANGKAHMU?</w:t>
      </w:r>
    </w:p>
    <w:p>
      <w:pPr>
        <w:pStyle w:val="BodyText"/>
      </w:pPr>
      <w:r>
        <w:t>KAMI IKUT TITAH RAJA DAN BERJALAN TAK LESU:</w:t>
      </w:r>
    </w:p>
    <w:p>
      <w:pPr>
        <w:pStyle w:val="BodyText"/>
      </w:pPr>
      <w:r>
        <w:t>LEWAT GUNUNG DAN DATARAN ARAH KAMI KE ISTANA,</w:t>
      </w:r>
    </w:p>
    <w:p>
      <w:pPr>
        <w:pStyle w:val="BodyText"/>
      </w:pPr>
      <w:r>
        <w:t>ARAH KAMI KE ISTANA KOTA RAJA YANG KUDUS.</w:t>
      </w:r>
    </w:p>
    <w:p>
      <w:pPr>
        <w:pStyle w:val="BodyText"/>
      </w:pPr>
      <w:r>
        <w:t>ARAH KAMI KE ISTANA KOTA RAJA YANG KUDUS.</w:t>
      </w:r>
    </w:p>
    <w:p>
      <w:pPr>
        <w:pStyle w:val="BodyText"/>
      </w:pPr>
      <w:r>
        <w:t>2)</w:t>
      </w:r>
    </w:p>
    <w:p>
      <w:pPr>
        <w:pStyle w:val="BodyText"/>
      </w:pPr>
      <w:r>
        <w:t>APA KAMU DAPAT TAHAN DALAM BADAI YANG SERU?</w:t>
      </w:r>
    </w:p>
    <w:p>
      <w:pPr>
        <w:pStyle w:val="BodyText"/>
      </w:pPr>
      <w:r>
        <w:t>TANGAN TUHAN YANG MENUNTUN: HATI KAMI PUN TEGUH.</w:t>
      </w:r>
    </w:p>
    <w:p>
      <w:pPr>
        <w:pStyle w:val="BodyText"/>
      </w:pPr>
      <w:r>
        <w:t>APA PUN YANG DIHADAPI, YESUSLAH MEMBIMBING KAMI,</w:t>
      </w:r>
    </w:p>
    <w:p>
      <w:pPr>
        <w:pStyle w:val="BodyText"/>
      </w:pPr>
      <w:r>
        <w:t>YESUSLAH MEMBIMBING KAMI, KEKOTANYA YANG KUDUS.</w:t>
      </w:r>
    </w:p>
    <w:p>
      <w:pPr>
        <w:pStyle w:val="BodyText"/>
      </w:pPr>
      <w:r>
        <w:t>YESUSLAH MEMBIMBING KAMI KEKOTANYA YANG KUDUS.</w:t>
      </w:r>
    </w:p>
    <w:p>
      <w:pPr>
        <w:pStyle w:val="BodyText"/>
      </w:pPr>
      <w:r>
        <w:t>3)</w:t>
      </w:r>
    </w:p>
    <w:p>
      <w:pPr>
        <w:pStyle w:val="BodyText"/>
      </w:pPr>
      <w:r>
        <w:t>DI NEG'RI YANG KAMU TUJU APAKAH HARAPANMU?</w:t>
      </w:r>
    </w:p>
    <w:p>
      <w:pPr>
        <w:pStyle w:val="BodyText"/>
      </w:pPr>
      <w:r>
        <w:t>JUBAH PUTIH DAN MAHKOTA PEMBERIAN PENEBUS,</w:t>
      </w:r>
    </w:p>
    <w:p>
      <w:pPr>
        <w:pStyle w:val="BodyText"/>
      </w:pPr>
      <w:r>
        <w:t>MINUM AIR KEHIDUPAN DAN KEKAL BERSAMA TUHAN,</w:t>
      </w:r>
    </w:p>
    <w:p>
      <w:pPr>
        <w:pStyle w:val="BodyText"/>
      </w:pPr>
      <w:r>
        <w:t>DAN KEKAL BERSAMA TUHAN DI NEG'RINYA YANG KUDUS.</w:t>
      </w:r>
    </w:p>
    <w:p>
      <w:pPr>
        <w:pStyle w:val="BodyText"/>
      </w:pPr>
      <w:r>
        <w:t>DAN KEKAL BERSAMA TUHAN DI NEG'RINYA YANG KUDUS.</w:t>
      </w:r>
    </w:p>
    <w:p>
      <w:pPr>
        <w:pStyle w:val="BodyText"/>
      </w:pPr>
      <w:r>
        <w:t>4)</w:t>
      </w:r>
    </w:p>
    <w:p>
      <w:pPr>
        <w:pStyle w:val="BodyText"/>
      </w:pPr>
      <w:r>
        <w:t>APA KAMI BOLEH IKUT KE NEG'RI TUJUANMU?</w:t>
      </w:r>
    </w:p>
    <w:p>
      <w:pPr>
        <w:pStyle w:val="BodyText"/>
      </w:pPr>
      <w:r>
        <w:t>TENTU SAJA, AYO MARI, MARI IKUTLAH TERUS!</w:t>
      </w:r>
    </w:p>
    <w:p>
      <w:pPr>
        <w:pStyle w:val="BodyText"/>
      </w:pPr>
      <w:r>
        <w:t>MARI IKUT SUNGGUH-SUNGGUH: OLEH YESUS KAU DITUNGGU,</w:t>
      </w:r>
    </w:p>
    <w:p>
      <w:pPr>
        <w:pStyle w:val="BodyText"/>
      </w:pPr>
      <w:r>
        <w:t>OLEH YESUS KAU DITUNGGU DI KOTANYA YANG KUDUS.</w:t>
      </w:r>
    </w:p>
    <w:p>
      <w:pPr>
        <w:pStyle w:val="BodyText"/>
      </w:pPr>
      <w:r>
        <w:t>OLEH YESUS KAU DITUNGGU DI KOTANYA YANG KUDUS.</w:t>
      </w:r>
    </w:p>
    <w:p/>
    <w:p>
      <w:pPr>
        <w:pStyle w:val="Heading1"/>
      </w:pPr>
      <w:r>
        <w:t>KJ NO. 270 "KJ 270 BERLAKSA-LAKSA ORANG"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BERLAKSA-LAKSA ORANG  BERDANDAN CEMERLANG, BARISAN LASKAR</w:t>
      </w:r>
    </w:p>
    <w:p>
      <w:pPr>
        <w:pStyle w:val="BodyText"/>
      </w:pPr>
      <w:r>
        <w:t>KAUM KUDUS MENDAKI TANGGA T'RANG. T'LAH KALAH MAUT DAN DOSA</w:t>
      </w:r>
    </w:p>
    <w:p>
      <w:pPr>
        <w:pStyle w:val="BodyText"/>
      </w:pPr>
      <w:r>
        <w:t>DAN TAMATLAH PERANG. BUKAKANLAH GAPURA MAS MENYAMBUT YANG MENANG!</w:t>
      </w:r>
    </w:p>
    <w:p>
      <w:pPr>
        <w:pStyle w:val="BodyText"/>
      </w:pPr>
      <w:r>
        <w:t>2)</w:t>
      </w:r>
    </w:p>
    <w:p>
      <w:pPr>
        <w:pStyle w:val="BodyText"/>
      </w:pPr>
      <w:r>
        <w:t>BAHANA HALELUYA MENGISI SEMESTA. RIBUAN HARPA TERDENGAR BERPADU</w:t>
      </w:r>
    </w:p>
    <w:p>
      <w:pPr>
        <w:pStyle w:val="BodyText"/>
      </w:pPr>
      <w:r>
        <w:t>MENGGEMA. BAGIMU, AKHIR ZAMAN, TERCIPTA DUNIA;</w:t>
      </w:r>
    </w:p>
    <w:p>
      <w:pPr>
        <w:pStyle w:val="BodyText"/>
      </w:pPr>
      <w:r>
        <w:t>PENGGANTI DUKA DAN KELUH BAHAGIA BAKA.</w:t>
      </w:r>
    </w:p>
    <w:p>
      <w:pPr>
        <w:pStyle w:val="BodyText"/>
      </w:pPr>
      <w:r>
        <w:t>3)</w:t>
      </w:r>
    </w:p>
    <w:p>
      <w:pPr>
        <w:pStyle w:val="BodyText"/>
      </w:pPr>
      <w:r>
        <w:t>BAYANGKAN PERTEMUAN DI KANAAN PERMAI: IKATAN PERSAUDARAAN TAK LAGI</w:t>
      </w:r>
    </w:p>
    <w:p>
      <w:pPr>
        <w:pStyle w:val="BodyText"/>
      </w:pPr>
      <w:r>
        <w:t>TERCERAI. TERHAPUS AIR MATA DAN WAJAH BERSERI; BAIK ANAK PIATU, JANDA</w:t>
      </w:r>
    </w:p>
    <w:p>
      <w:pPr>
        <w:pStyle w:val="BodyText"/>
      </w:pPr>
      <w:r>
        <w:t>PUN TAK LAGI BERSEDIH.</w:t>
      </w:r>
    </w:p>
    <w:p>
      <w:pPr>
        <w:pStyle w:val="BodyText"/>
      </w:pPr>
      <w:r>
        <w:t>4)</w:t>
      </w:r>
    </w:p>
    <w:p>
      <w:pPr>
        <w:pStyle w:val="BodyText"/>
      </w:pPr>
      <w:r>
        <w:t>YA ANAKDOMBA ALLAH, S'LAMATKAN UMATMU! KAUM PILIHANMU</w:t>
      </w:r>
    </w:p>
    <w:p>
      <w:pPr>
        <w:pStyle w:val="BodyText"/>
      </w:pPr>
      <w:r>
        <w:t>HIMPUNLAH, BERTAKHTALAH TEGUH! ENGKAU, HARAPAN DUNIA,</w:t>
      </w:r>
    </w:p>
    <w:p>
      <w:pPr>
        <w:pStyle w:val="BodyText"/>
      </w:pPr>
      <w:r>
        <w:t>UMATMU TUNTUNLAH! BUBUNGKAN TANDA JAYAMU, YA DATANG SEGERA!</w:t>
      </w:r>
    </w:p>
    <w:p/>
    <w:p>
      <w:pPr>
        <w:pStyle w:val="Heading1"/>
      </w:pPr>
      <w:r>
        <w:t>KJ NO. 271 "KJ 271 KABAR YANG INDAH BENAR"</w:t>
      </w:r>
    </w:p>
    <w:p>
      <w:r>
        <w:t>Nada Dasar: 1=Bes 6/4</w:t>
      </w:r>
    </w:p>
    <w:p>
      <w:pPr>
        <w:pStyle w:val="BodyText"/>
      </w:pPr>
      <w:r>
        <w:t>1)</w:t>
      </w:r>
    </w:p>
    <w:p>
      <w:pPr>
        <w:pStyle w:val="BodyText"/>
      </w:pPr>
      <w:r>
        <w:t>KABAR YANG INDAH BENAR, KIDUNG BESAR MENGGEGAR,</w:t>
      </w:r>
    </w:p>
    <w:p>
      <w:pPr>
        <w:pStyle w:val="BodyText"/>
      </w:pPr>
      <w:r>
        <w:t>SABDA RAJAMU DENGAR! YESUS 'KAN DATANG SEG'RA.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DATANG SEG'RA, DATANG SEG'RA! MUNGKIN MALAM SAATNYA,</w:t>
      </w:r>
    </w:p>
    <w:p>
      <w:pPr>
        <w:pStyle w:val="BodyText"/>
      </w:pPr>
      <w:r>
        <w:t>PAGI, SIANG, ENTAH SENJA. DATANG SEG'RA, DATANG SEG'RA!</w:t>
      </w:r>
    </w:p>
    <w:p>
      <w:pPr>
        <w:pStyle w:val="BodyText"/>
      </w:pPr>
      <w:r>
        <w:t>HARI GEMILANG BERLIMPAH BERKAT:</w:t>
      </w:r>
    </w:p>
    <w:p>
      <w:pPr>
        <w:pStyle w:val="BodyText"/>
      </w:pPr>
      <w:r>
        <w:t>YESUS 'KAN DATANG SEG'RA!</w:t>
      </w:r>
    </w:p>
    <w:p>
      <w:pPr>
        <w:pStyle w:val="BodyText"/>
      </w:pPr>
      <w:r>
        <w:t>2)</w:t>
      </w:r>
    </w:p>
    <w:p>
      <w:pPr>
        <w:pStyle w:val="BodyText"/>
      </w:pPr>
      <w:r>
        <w:t>GUNUNG, LEMBAH, SORAKLAH; PADANG KEMBANG, NYANYILAH;</w:t>
      </w:r>
    </w:p>
    <w:p>
      <w:pPr>
        <w:pStyle w:val="BodyText"/>
      </w:pPr>
      <w:r>
        <w:t>MAKLUMKANLAH, SEMESTA: YESUS 'KAN DATANG SEG'RA!</w:t>
      </w:r>
    </w:p>
    <w:p>
      <w:pPr>
        <w:pStyle w:val="BodyText"/>
      </w:pPr>
      <w:r>
        <w:t>3)</w:t>
      </w:r>
    </w:p>
    <w:p>
      <w:pPr>
        <w:pStyle w:val="BodyText"/>
      </w:pPr>
      <w:r>
        <w:t>DI HADAPANNYA KELAK DUKA NESTAPA LENYAP,</w:t>
      </w:r>
    </w:p>
    <w:p>
      <w:pPr>
        <w:pStyle w:val="BodyText"/>
      </w:pPr>
      <w:r>
        <w:t>KITA SUJUD MENYEMBAH: YESUS 'KAN DATANG SEG'RA!</w:t>
      </w:r>
    </w:p>
    <w:p/>
    <w:p>
      <w:pPr>
        <w:pStyle w:val="Heading1"/>
      </w:pPr>
      <w:r>
        <w:t>KJ NO. 272 "KJ 272 SEKAWANAN YANG ESA"</w:t>
      </w:r>
    </w:p>
    <w:p>
      <w:r>
        <w:t>Nada Dasar: 1=F 4/4, 2/4</w:t>
      </w:r>
    </w:p>
    <w:p>
      <w:pPr>
        <w:pStyle w:val="BodyText"/>
      </w:pPr>
      <w:r>
        <w:t>1)</w:t>
      </w:r>
    </w:p>
    <w:p>
      <w:pPr>
        <w:pStyle w:val="BodyText"/>
      </w:pPr>
      <w:r>
        <w:t>SEKAWANAN YANG ESA DAN GEMBALA SATU JUA,</w:t>
      </w:r>
    </w:p>
    <w:p>
      <w:pPr>
        <w:pStyle w:val="BodyText"/>
      </w:pPr>
      <w:r>
        <w:t>BUMI PUN SEJAHTERA, BILA TIBA HARI TUHAN.</w:t>
      </w:r>
    </w:p>
    <w:p>
      <w:pPr>
        <w:pStyle w:val="BodyText"/>
      </w:pPr>
      <w:r>
        <w:t>BANGKIT DALAM FAJARNYA: YESUS DATANG SEGERA!</w:t>
      </w:r>
    </w:p>
    <w:p>
      <w:pPr>
        <w:pStyle w:val="BodyText"/>
      </w:pPr>
      <w:r>
        <w:t>2)</w:t>
      </w:r>
    </w:p>
    <w:p>
      <w:pPr>
        <w:pStyle w:val="BodyText"/>
      </w:pPr>
      <w:r>
        <w:t>HAI PENGAWAL, TENGOKLAH: MASIH JAUHKAH SIANG HARI?</w:t>
      </w:r>
    </w:p>
    <w:p>
      <w:pPr>
        <w:pStyle w:val="BodyText"/>
      </w:pPr>
      <w:r>
        <w:t>HARI TUHAN MEREKAH; NANTI TIADA MALAM LAGI!</w:t>
      </w:r>
    </w:p>
    <w:p>
      <w:pPr>
        <w:pStyle w:val="BodyText"/>
      </w:pPr>
      <w:r>
        <w:t>BANGSA-BANGSA, YAKINLAH: YESUS DATANG SEGERA!</w:t>
      </w:r>
    </w:p>
    <w:p>
      <w:pPr>
        <w:pStyle w:val="BodyText"/>
      </w:pPr>
      <w:r>
        <w:t>3)</w:t>
      </w:r>
    </w:p>
    <w:p>
      <w:pPr>
        <w:pStyle w:val="BodyText"/>
      </w:pPr>
      <w:r>
        <w:t>TUHAN, HALAULAH GELAP, GEMBALAKAN KAWANANMU,</w:t>
      </w:r>
    </w:p>
    <w:p>
      <w:pPr>
        <w:pStyle w:val="BodyText"/>
      </w:pPr>
      <w:r>
        <w:t>BANYAK DOMBA TERSESAT DARI DIKAU DAN UMATMU.</w:t>
      </w:r>
    </w:p>
    <w:p>
      <w:pPr>
        <w:pStyle w:val="BodyText"/>
      </w:pPr>
      <w:r>
        <w:t>UMAT TUHAN, TABAHLAH: YESUS DATANG SEGERA!</w:t>
      </w:r>
    </w:p>
    <w:p>
      <w:pPr>
        <w:pStyle w:val="BodyText"/>
      </w:pPr>
      <w:r>
        <w:t>4)</w:t>
      </w:r>
    </w:p>
    <w:p>
      <w:pPr>
        <w:pStyle w:val="BodyText"/>
      </w:pPr>
      <w:r>
        <w:t>KABUT HILANG MELENYAP OLEH FAJAR HARI TUHAN.</w:t>
      </w:r>
    </w:p>
    <w:p>
      <w:pPr>
        <w:pStyle w:val="BodyText"/>
      </w:pPr>
      <w:r>
        <w:t>AKAN SUMBER ALHAYAT ORANG HARUS MERINDUKAN.</w:t>
      </w:r>
    </w:p>
    <w:p>
      <w:pPr>
        <w:pStyle w:val="BodyText"/>
      </w:pPr>
      <w:r>
        <w:t>PAGI MAKIN MENCERAH: YESUS DATANG SEGERA!</w:t>
      </w:r>
    </w:p>
    <w:p>
      <w:pPr>
        <w:pStyle w:val="BodyText"/>
      </w:pPr>
      <w:r>
        <w:t>5)</w:t>
      </w:r>
    </w:p>
    <w:p>
      <w:pPr>
        <w:pStyle w:val="BodyText"/>
      </w:pPr>
      <w:r>
        <w:t>ISI KUBUR, SIAPLAH BAGI RAJA KEBANGKITAN:</w:t>
      </w:r>
    </w:p>
    <w:p>
      <w:pPr>
        <w:pStyle w:val="BodyText"/>
      </w:pPr>
      <w:r>
        <w:t>HARI KEMULIAANNYA DI ATASMU DITERBITKAN.</w:t>
      </w:r>
    </w:p>
    <w:p>
      <w:pPr>
        <w:pStyle w:val="BodyText"/>
      </w:pPr>
      <w:r>
        <w:t>TUNGGULAH PANGGILANNYA: YESUS DATANG SEGERA!</w:t>
      </w:r>
    </w:p>
    <w:p>
      <w:pPr>
        <w:pStyle w:val="BodyText"/>
      </w:pPr>
      <w:r>
        <w:t>6)</w:t>
      </w:r>
    </w:p>
    <w:p>
      <w:pPr>
        <w:pStyle w:val="BodyText"/>
      </w:pPr>
      <w:r>
        <w:t>HARI TUHAN MULIA! YESUS KRISTUS, KAULAH SURYA,</w:t>
      </w:r>
    </w:p>
    <w:p>
      <w:pPr>
        <w:pStyle w:val="BodyText"/>
      </w:pPr>
      <w:r>
        <w:t>KAU BERI SEJAHTERA DAN BAHAGIA SEMPURNA.</w:t>
      </w:r>
    </w:p>
    <w:p>
      <w:pPr>
        <w:pStyle w:val="BodyText"/>
      </w:pPr>
      <w:r>
        <w:t>MARANATA, MARILAH, YESUS DATANG SEGERA!</w:t>
      </w:r>
    </w:p>
    <w:p/>
    <w:p>
      <w:pPr>
        <w:pStyle w:val="Heading1"/>
      </w:pPr>
      <w:r>
        <w:t>KJ NO. 273 "KJ 273 DATANGLAH, YA YESUS"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DATANGLAH, YA YESUS, YANG LAMA DINANTIKAN; BEBASKANLAH</w:t>
      </w:r>
    </w:p>
    <w:p>
      <w:pPr>
        <w:pStyle w:val="BodyText"/>
      </w:pPr>
      <w:r>
        <w:t>SEMUA, KAMI YANG DISIKSA DOSA! TUHAN B'RIKAN KAMI SENTOSA</w:t>
      </w:r>
    </w:p>
    <w:p>
      <w:pPr>
        <w:pStyle w:val="BodyText"/>
      </w:pPr>
      <w:r>
        <w:t>DAN HIBURAN, HARAPAN SEKALIAN UMAT YANG MERINDUKANMU.</w:t>
      </w:r>
    </w:p>
    <w:p>
      <w:pPr>
        <w:pStyle w:val="BodyText"/>
      </w:pPr>
      <w:r>
        <w:t>DATANGLAH, DATANGLAH, TUHAN, DATANGLAH!</w:t>
      </w:r>
    </w:p>
    <w:p>
      <w:pPr>
        <w:pStyle w:val="BodyText"/>
      </w:pPr>
      <w:r>
        <w:t>2)</w:t>
      </w:r>
    </w:p>
    <w:p>
      <w:pPr>
        <w:pStyle w:val="BodyText"/>
      </w:pPr>
      <w:r>
        <w:t>ANAK ALLAH BAPA, KAU YANG MENJADI RAJA, YANG MENEBUS</w:t>
      </w:r>
    </w:p>
    <w:p>
      <w:pPr>
        <w:pStyle w:val="BodyText"/>
      </w:pPr>
      <w:r>
        <w:t>UMATMU; DATANGLAH KERAJAANMU! PERINTAHLAH KAMI DENGAN</w:t>
      </w:r>
    </w:p>
    <w:p>
      <w:pPr>
        <w:pStyle w:val="BodyText"/>
      </w:pPr>
      <w:r>
        <w:t>ROHMU YANG SUCI, DAN USIR KEGELAPAN, PENCOBAAN JAUHKANLAH.</w:t>
      </w:r>
    </w:p>
    <w:p>
      <w:pPr>
        <w:pStyle w:val="BodyText"/>
      </w:pPr>
      <w:r>
        <w:t>DATANGLAH, DATANGLAH, TUHAN DATANGLAH!</w:t>
      </w:r>
    </w:p>
    <w:p/>
    <w:p>
      <w:pPr>
        <w:pStyle w:val="Heading1"/>
      </w:pPr>
      <w:r>
        <w:t>KJ NO. 274 "KJ 274 BILA NANTI YESUS DATANG"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BILA NANTI YESUS DATANG MENATA INTANNYA,</w:t>
      </w:r>
    </w:p>
    <w:p>
      <w:pPr>
        <w:pStyle w:val="BodyText"/>
      </w:pPr>
      <w:r>
        <w:t>TIAP ORANG YANG PERCAYA, KEPUNYAANNYA.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TIAP ORANG PERCAYA KELAK BERCAHAYA BAGAI</w:t>
      </w:r>
    </w:p>
    <w:p>
      <w:pPr>
        <w:pStyle w:val="BodyText"/>
      </w:pPr>
      <w:r>
        <w:t>INTAN PERMATA DI MAHKOTANYA.</w:t>
      </w:r>
    </w:p>
    <w:p>
      <w:pPr>
        <w:pStyle w:val="BodyText"/>
      </w:pPr>
      <w:r>
        <w:t>2)</w:t>
      </w:r>
    </w:p>
    <w:p>
      <w:pPr>
        <w:pStyle w:val="BodyText"/>
      </w:pPr>
      <w:r>
        <w:t>DIKUMPULKAN, DISATUKAN PERMATA TERCINTA</w:t>
      </w:r>
    </w:p>
    <w:p>
      <w:pPr>
        <w:pStyle w:val="BodyText"/>
      </w:pPr>
      <w:r>
        <w:t>YANG DIBASUH, DISUCIKAN DENGAN DARAHNYA.</w:t>
      </w:r>
    </w:p>
    <w:p>
      <w:pPr>
        <w:pStyle w:val="BodyText"/>
      </w:pPr>
      <w:r>
        <w:t>3)</w:t>
      </w:r>
    </w:p>
    <w:p>
      <w:pPr>
        <w:pStyle w:val="BodyText"/>
      </w:pPr>
      <w:r>
        <w:t>ANAK-ANAK YANG PERCAYA DIRANGKUL OLEHNYA</w:t>
      </w:r>
    </w:p>
    <w:p>
      <w:pPr>
        <w:pStyle w:val="BodyText"/>
      </w:pPr>
      <w:r>
        <w:t>DAN MENJADI MUTIARA KESAYANGANNYA.</w:t>
      </w:r>
    </w:p>
    <w:p>
      <w:pPr>
        <w:pStyle w:val="BodyText"/>
      </w:pPr>
      <w:r>
        <w:t>4)</w:t>
      </w:r>
    </w:p>
    <w:p>
      <w:pPr>
        <w:pStyle w:val="BodyText"/>
      </w:pPr>
      <w:r>
        <w:t>HAI SEMUA, TUA MUDA, TERIMALAH DIA!</w:t>
      </w:r>
    </w:p>
    <w:p>
      <w:pPr>
        <w:pStyle w:val="BodyText"/>
      </w:pPr>
      <w:r>
        <w:t>BAGI KITA TERSEDIA TEMPAT MULIA.</w:t>
      </w:r>
    </w:p>
    <w:p/>
    <w:p>
      <w:pPr>
        <w:pStyle w:val="Heading1"/>
      </w:pPr>
      <w:r>
        <w:t>KJ NO. 275 "KJ 275 TUHAN YESUS, JURUS'LAMAT"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TUHAN YESUS, JURUS'LAMAT, YESUS PERLINDUNGANKU,</w:t>
      </w:r>
    </w:p>
    <w:p>
      <w:pPr>
        <w:pStyle w:val="BodyText"/>
      </w:pPr>
      <w:r>
        <w:t>YANG MENGINJAK ULAR JAHAT, KAU TERANG DAN HIDUPKU.</w:t>
      </w:r>
    </w:p>
    <w:p>
      <w:pPr>
        <w:pStyle w:val="BodyText"/>
      </w:pPr>
      <w:r>
        <w:t>HATIKU MERINDU AMAT AKAN DIKAU, JURUS'LAMAT.</w:t>
      </w:r>
    </w:p>
    <w:p>
      <w:pPr>
        <w:pStyle w:val="BodyText"/>
      </w:pPr>
      <w:r>
        <w:t>AKU TUNGGU, DATANGLAH! YESUS, DATANG SEGERA!</w:t>
      </w:r>
    </w:p>
    <w:p/>
    <w:p>
      <w:pPr>
        <w:pStyle w:val="Heading1"/>
      </w:pPr>
      <w:r>
        <w:t>KJ NO. 276 "KJ 276 BANGUNLAH! DENGAR SUARA"</w:t>
      </w:r>
    </w:p>
    <w:p>
      <w:r>
        <w:t>Nada Dasar: 1=C 1/4</w:t>
      </w:r>
    </w:p>
    <w:p>
      <w:pPr>
        <w:pStyle w:val="BodyText"/>
      </w:pPr>
      <w:r>
        <w:t>1)</w:t>
      </w:r>
    </w:p>
    <w:p>
      <w:pPr>
        <w:pStyle w:val="BodyText"/>
      </w:pPr>
      <w:r>
        <w:t>"BANGUNLAH!", DENGAR SUARA MEMANGGIL TINGGI DI MENARA,</w:t>
      </w:r>
    </w:p>
    <w:p>
      <w:pPr>
        <w:pStyle w:val="BodyText"/>
      </w:pPr>
      <w:r>
        <w:t>"YERUSALEM, HAI BANGUNLAH!" BERGEMA SUARA LANTANG PERTANDA</w:t>
      </w:r>
    </w:p>
    <w:p>
      <w:pPr>
        <w:pStyle w:val="BodyText"/>
      </w:pPr>
      <w:r>
        <w:t>SUDAH LARUT MALAM: "HAI PARA PUT'RI, JAGALAH! T'LAH DATANG</w:t>
      </w:r>
    </w:p>
    <w:p>
      <w:pPr>
        <w:pStyle w:val="BodyText"/>
      </w:pPr>
      <w:r>
        <w:t>MEMPELAI; PELITA AMBILLAH! HALELUYA! BERSIAPLAH KE PESTANYA</w:t>
      </w:r>
    </w:p>
    <w:p>
      <w:pPr>
        <w:pStyle w:val="BodyText"/>
      </w:pPr>
      <w:r>
        <w:t>DAN SAMBUT DIA SEGERA!"</w:t>
      </w:r>
    </w:p>
    <w:p>
      <w:pPr>
        <w:pStyle w:val="BodyText"/>
      </w:pPr>
      <w:r>
        <w:t>2)</w:t>
      </w:r>
    </w:p>
    <w:p>
      <w:pPr>
        <w:pStyle w:val="BodyText"/>
      </w:pPr>
      <w:r>
        <w:t>SION SANGAT BERGEMBIRA KETIKA MENDENGAR BERITA; TERBANGUN DIA</w:t>
      </w:r>
    </w:p>
    <w:p>
      <w:pPr>
        <w:pStyle w:val="BodyText"/>
      </w:pPr>
      <w:r>
        <w:t>SEGERA. YANG DINANTI SUDAH DATANG, PENUH KARUNIA, KEBENARAN:</w:t>
      </w:r>
    </w:p>
    <w:p>
      <w:pPr>
        <w:pStyle w:val="BodyText"/>
      </w:pPr>
      <w:r>
        <w:t>CAHAYA FAJAR MEREKAH. PANGERAN MULIA, YA YESUS MARILAH! HOSIANA!</w:t>
      </w:r>
    </w:p>
    <w:p>
      <w:pPr>
        <w:pStyle w:val="BodyText"/>
      </w:pPr>
      <w:r>
        <w:t>SEMUANYA IKUT SERTA PERJAMUAN BAHAGIA.</w:t>
      </w:r>
    </w:p>
    <w:p>
      <w:pPr>
        <w:pStyle w:val="BodyText"/>
      </w:pPr>
      <w:r>
        <w:t>3)</w:t>
      </w:r>
    </w:p>
    <w:p>
      <w:pPr>
        <w:pStyle w:val="BodyText"/>
      </w:pPr>
      <w:r>
        <w:t>GLORIA! MARI BERNYANYI TERIRING GAMBUS DAN KECAPI, MALAIKAT DAN</w:t>
      </w:r>
    </w:p>
    <w:p>
      <w:pPr>
        <w:pStyle w:val="BodyText"/>
      </w:pPr>
      <w:r>
        <w:t>MANUSIA! ADA DUA B'LAS GAPURA TERBUAT DARI MUTIARA DI KOTA SUCI</w:t>
      </w:r>
    </w:p>
    <w:p>
      <w:pPr>
        <w:pStyle w:val="BodyText"/>
      </w:pPr>
      <w:r>
        <w:t>MULIA. DI MANAKAH PERNAH TEMPAT BAHAGIA YANG SETARA?</w:t>
      </w:r>
    </w:p>
    <w:p>
      <w:pPr>
        <w:pStyle w:val="BodyText"/>
      </w:pPr>
      <w:r>
        <w:t>BERSORAKLAH, HALELUYA SEKARANG DAN SELAMANYA!</w:t>
      </w:r>
    </w:p>
    <w:p/>
    <w:p>
      <w:pPr>
        <w:pStyle w:val="Heading1"/>
      </w:pPr>
      <w:r>
        <w:t>KJ NO. 277 "KJ 277 TUHANKU SEG'RA 'KAN KEMBALI KE DUNIA"</w:t>
      </w:r>
    </w:p>
    <w:p>
      <w:r>
        <w:t>Nada Dasar: 1=C 3/4, 4/4</w:t>
      </w:r>
    </w:p>
    <w:p>
      <w:pPr>
        <w:pStyle w:val="BodyText"/>
      </w:pPr>
      <w:r>
        <w:t>1)</w:t>
      </w:r>
    </w:p>
    <w:p>
      <w:pPr>
        <w:pStyle w:val="BodyText"/>
      </w:pPr>
      <w:r>
        <w:t>TUHANKU SEG'RA 'KAN KEMBALI KE DUNIA. TAK SATU PUN TAHU</w:t>
      </w:r>
    </w:p>
    <w:p>
      <w:pPr>
        <w:pStyle w:val="BodyText"/>
      </w:pPr>
      <w:r>
        <w:t>AKAN WAKTU TIBANYA: DI PAGI CERLANG PADA SAAT BUANA</w:t>
      </w:r>
    </w:p>
    <w:p>
      <w:pPr>
        <w:pStyle w:val="BodyText"/>
      </w:pPr>
      <w:r>
        <w:t>DITINGGALKAN SANG MALAM PEKAT.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MASIH LAMAKAH, TUHANKU? UMATMU BERSERU MENYANYIKAN</w:t>
      </w:r>
    </w:p>
    <w:p>
      <w:pPr>
        <w:pStyle w:val="BodyText"/>
      </w:pPr>
      <w:r>
        <w:t>KRISTUS DATANG. HALELUYA! AMIN. HALELUYA! AMIN.</w:t>
      </w:r>
    </w:p>
    <w:p>
      <w:pPr>
        <w:pStyle w:val="BodyText"/>
      </w:pPr>
      <w:r>
        <w:t>2)</w:t>
      </w:r>
    </w:p>
    <w:p>
      <w:pPr>
        <w:pStyle w:val="BodyText"/>
      </w:pPr>
      <w:r>
        <w:t>DAN MUNGKIN DATANGNYA 'KAN DI TENGAH HARI DAN MUNGKIN</w:t>
      </w:r>
    </w:p>
    <w:p>
      <w:pPr>
        <w:pStyle w:val="BodyText"/>
      </w:pPr>
      <w:r>
        <w:t>DI SAAT MENURUN MENTARI, DI MALAM GELAP, WAKTU</w:t>
      </w:r>
    </w:p>
    <w:p>
      <w:pPr>
        <w:pStyle w:val="BodyText"/>
      </w:pPr>
      <w:r>
        <w:t>ORANG TAK NYANA KRISTUS DATANG KE DUNIA.</w:t>
      </w:r>
    </w:p>
    <w:p>
      <w:pPr>
        <w:pStyle w:val="BodyText"/>
      </w:pPr>
      <w:r>
        <w:t>3)</w:t>
      </w:r>
    </w:p>
    <w:p>
      <w:pPr>
        <w:pStyle w:val="BodyText"/>
      </w:pPr>
      <w:r>
        <w:t>DAN K'LAK MEMBAHANALAH RIUH "HOSANA". MALAIKAT PUN</w:t>
      </w:r>
    </w:p>
    <w:p>
      <w:pPr>
        <w:pStyle w:val="BodyText"/>
      </w:pPr>
      <w:r>
        <w:t>TURUN MENGIRING RAJANYA. PARASNYA CERLANG DAN PENUH</w:t>
      </w:r>
    </w:p>
    <w:p>
      <w:pPr>
        <w:pStyle w:val="BodyText"/>
      </w:pPr>
      <w:r>
        <w:t>KEMULIAAN SERTA KASIH 'KAN UMATNYA.</w:t>
      </w:r>
    </w:p>
    <w:p>
      <w:pPr>
        <w:pStyle w:val="BodyText"/>
      </w:pPr>
      <w:r>
        <w:t>4)</w:t>
      </w:r>
    </w:p>
    <w:p>
      <w:pPr>
        <w:pStyle w:val="BodyText"/>
      </w:pPr>
      <w:r>
        <w:t>ENYAHLAH DERITA, LENYAP RATAP TANGIS DAN HILANGLAH MAUT,</w:t>
      </w:r>
    </w:p>
    <w:p>
      <w:pPr>
        <w:pStyle w:val="BodyText"/>
      </w:pPr>
      <w:r>
        <w:t>TANDA KUASA IBLIS. HATIKU PENUH MENGENANG 'KAN DETIKNYA</w:t>
      </w:r>
    </w:p>
    <w:p>
      <w:pPr>
        <w:pStyle w:val="BodyText"/>
      </w:pPr>
      <w:r>
        <w:t>MILIK YESUS DIT'RIMANYA.</w:t>
      </w:r>
    </w:p>
    <w:p/>
    <w:p>
      <w:pPr>
        <w:pStyle w:val="Heading1"/>
      </w:pPr>
      <w:r>
        <w:t>KJ NO. 278 "KJ 278 BILA SANGKAKALA MENGGEGAP"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BILA SANGKAKALA MENGGEGAP DAN ZAMAN BERHENTI,</w:t>
      </w:r>
    </w:p>
    <w:p>
      <w:pPr>
        <w:pStyle w:val="BodyText"/>
      </w:pPr>
      <w:r>
        <w:t>FAJAR BARU YANG ABADI MEREKAH;</w:t>
      </w:r>
    </w:p>
    <w:p>
      <w:pPr>
        <w:pStyle w:val="BodyText"/>
      </w:pPr>
      <w:r>
        <w:t>BILA NANTI DIBACAKAN NAMA ORANG TERTEBUS,</w:t>
      </w:r>
    </w:p>
    <w:p>
      <w:pPr>
        <w:pStyle w:val="BodyText"/>
      </w:pPr>
      <w:r>
        <w:t>PADA SAAT ITU AKU PUN SERTA.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BILA NAMA DIBACAKAN, BILA NAMA DIBACAKAN,</w:t>
      </w:r>
    </w:p>
    <w:p>
      <w:pPr>
        <w:pStyle w:val="BodyText"/>
      </w:pPr>
      <w:r>
        <w:t>BILA NAMA DIBACAKAN, PADA SAAT ITU AKU PUN SERTA.</w:t>
      </w:r>
    </w:p>
    <w:p>
      <w:pPr>
        <w:pStyle w:val="BodyText"/>
      </w:pPr>
      <w:r>
        <w:t>2)</w:t>
      </w:r>
    </w:p>
    <w:p>
      <w:pPr>
        <w:pStyle w:val="BodyText"/>
      </w:pPr>
      <w:r>
        <w:t>BILA ORANG YANG TELAH MENINGGAL DALAM TUHANNYA</w:t>
      </w:r>
    </w:p>
    <w:p>
      <w:pPr>
        <w:pStyle w:val="BodyText"/>
      </w:pPr>
      <w:r>
        <w:t>DIBANGKITKAN PADA PAGI MULIA</w:t>
      </w:r>
    </w:p>
    <w:p>
      <w:pPr>
        <w:pStyle w:val="BodyText"/>
      </w:pPr>
      <w:r>
        <w:t>DAN BERKUMPUL DALAM RUMAH YANG LESTARI DAN MEGAH,</w:t>
      </w:r>
    </w:p>
    <w:p>
      <w:pPr>
        <w:pStyle w:val="BodyText"/>
      </w:pPr>
      <w:r>
        <w:t>PADA SAAT ITU AKU PUN SERTA.</w:t>
      </w:r>
    </w:p>
    <w:p>
      <w:pPr>
        <w:pStyle w:val="BodyText"/>
      </w:pPr>
      <w:r>
        <w:t>3)</w:t>
      </w:r>
    </w:p>
    <w:p>
      <w:pPr>
        <w:pStyle w:val="BodyText"/>
      </w:pPr>
      <w:r>
        <w:t>DARI PAGI HINGGA MALAM, MARI KITA BEKERJA</w:t>
      </w:r>
    </w:p>
    <w:p>
      <w:pPr>
        <w:pStyle w:val="BodyText"/>
      </w:pPr>
      <w:r>
        <w:t>MEWARTAKAN KASIH TUHAN YANG MESRA.</w:t>
      </w:r>
    </w:p>
    <w:p>
      <w:pPr>
        <w:pStyle w:val="BodyText"/>
      </w:pPr>
      <w:r>
        <w:t>BILA DUNIA BERAKHIR DAN TUGASKU SELESAI,</w:t>
      </w:r>
    </w:p>
    <w:p>
      <w:pPr>
        <w:pStyle w:val="BodyText"/>
      </w:pPr>
      <w:r>
        <w:t>NUN DI RUMAH TUHAN AKU PUN SERTA.</w:t>
      </w:r>
    </w:p>
    <w:p/>
    <w:p>
      <w:pPr>
        <w:pStyle w:val="Heading1"/>
      </w:pPr>
      <w:r>
        <w:t>KJ NO. 279 "KJ 279 BUNGA 'KAN LAYU KERING"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BUNGA 'KAN LAYU KERING, SIANG DIGANTI MALAM;</w:t>
      </w:r>
    </w:p>
    <w:p>
      <w:pPr>
        <w:pStyle w:val="BodyText"/>
      </w:pPr>
      <w:r>
        <w:t>SOAL SANDANG PANGAN MASIH TERUS PENTING.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NANTI ADA HIDUP KEKAL, SEMUA JADI BARU;</w:t>
      </w:r>
    </w:p>
    <w:p>
      <w:pPr>
        <w:pStyle w:val="BodyText"/>
      </w:pPr>
      <w:r>
        <w:t>NANTI ADA HIDUP KEKAL, SEMUA JADI BARU!</w:t>
      </w:r>
    </w:p>
    <w:p>
      <w:pPr>
        <w:pStyle w:val="BodyText"/>
      </w:pPr>
      <w:r>
        <w:t>2)</w:t>
      </w:r>
    </w:p>
    <w:p>
      <w:pPr>
        <w:pStyle w:val="BodyText"/>
      </w:pPr>
      <w:r>
        <w:t>BILA KAURASA SEPI, SIAPA YANG MEMAHAMI?</w:t>
      </w:r>
    </w:p>
    <w:p>
      <w:pPr>
        <w:pStyle w:val="BodyText"/>
      </w:pPr>
      <w:r>
        <w:t>JIKA KAU MENANGIS, SIAPA YANG MENGERTI?</w:t>
      </w:r>
    </w:p>
    <w:p>
      <w:pPr>
        <w:pStyle w:val="BodyText"/>
      </w:pPr>
      <w:r>
        <w:t>3)</w:t>
      </w:r>
    </w:p>
    <w:p>
      <w:pPr>
        <w:pStyle w:val="BodyText"/>
      </w:pPr>
      <w:r>
        <w:t>YANG KAUTERIMA LEBIH MASIH KAURASA KURANG</w:t>
      </w:r>
    </w:p>
    <w:p>
      <w:pPr>
        <w:pStyle w:val="BodyText"/>
      </w:pPr>
      <w:r>
        <w:t>DAN YANG KAUPERLUKAN TAK PASTI DIBERI.</w:t>
      </w:r>
    </w:p>
    <w:p>
      <w:pPr>
        <w:pStyle w:val="BodyText"/>
      </w:pPr>
      <w:r>
        <w:t>4)</w:t>
      </w:r>
    </w:p>
    <w:p>
      <w:pPr>
        <w:pStyle w:val="BodyText"/>
      </w:pPr>
      <w:r>
        <w:t>TAKKAN DI SANA PERLU SURYA DAN SINAR BULAN,</w:t>
      </w:r>
    </w:p>
    <w:p>
      <w:pPr>
        <w:pStyle w:val="BodyText"/>
      </w:pPr>
      <w:r>
        <w:t>KAR'NA WAJAH TUHAN 'KAN MENYINARIMU.</w:t>
      </w:r>
    </w:p>
    <w:p>
      <w:pPr>
        <w:pStyle w:val="BodyText"/>
      </w:pPr>
      <w:r>
        <w:t>5)</w:t>
      </w:r>
    </w:p>
    <w:p>
      <w:pPr>
        <w:pStyle w:val="BodyText"/>
      </w:pPr>
      <w:r>
        <w:t>HILANGLAH RASA SEDIH, TUHAN BESERTA KITA;</w:t>
      </w:r>
    </w:p>
    <w:p>
      <w:pPr>
        <w:pStyle w:val="BodyText"/>
      </w:pPr>
      <w:r>
        <w:t>HIDUP BAHAGIA TAK AKAN BERHENTI.</w:t>
      </w:r>
    </w:p>
    <w:p>
      <w:pPr>
        <w:pStyle w:val="BodyText"/>
      </w:pPr>
      <w:r>
        <w:t>6)</w:t>
      </w:r>
    </w:p>
    <w:p>
      <w:pPr>
        <w:pStyle w:val="BodyText"/>
      </w:pPr>
      <w:r>
        <w:t>SONGSONGLAH HARI KEKAL! NYANYILAH BAGI ALLAH;</w:t>
      </w:r>
    </w:p>
    <w:p>
      <w:pPr>
        <w:pStyle w:val="BodyText"/>
      </w:pPr>
      <w:r>
        <w:t>KITA SELAMANYA OLEHNYA DIKENAL.</w:t>
      </w:r>
    </w:p>
    <w:p/>
    <w:p>
      <w:pPr>
        <w:pStyle w:val="Heading1"/>
      </w:pPr>
      <w:r>
        <w:t>KJ NO. 280 "KJ 280 AKU PERCAYA"</w:t>
      </w:r>
    </w:p>
    <w:p>
      <w:r>
        <w:t>Nada Dasar: 1=G 2/4</w:t>
      </w:r>
    </w:p>
    <w:p>
      <w:pPr>
        <w:pStyle w:val="BodyText"/>
      </w:pPr>
      <w:r>
        <w:t>1)</w:t>
      </w:r>
    </w:p>
    <w:p>
      <w:pPr>
        <w:pStyle w:val="BodyText"/>
      </w:pPr>
      <w:r>
        <w:t>AKU PERCAYA ALLAH YANG KEKAL,</w:t>
      </w:r>
    </w:p>
    <w:p>
      <w:pPr>
        <w:pStyle w:val="BodyText"/>
      </w:pPr>
      <w:r>
        <w:t>YANG OLEH SABDA KITA KENAL:</w:t>
      </w:r>
    </w:p>
    <w:p>
      <w:pPr>
        <w:pStyle w:val="BodyText"/>
      </w:pPr>
      <w:r>
        <w:t>BAPA PENCIPTA ALAM SEMESTA,</w:t>
      </w:r>
    </w:p>
    <w:p>
      <w:pPr>
        <w:pStyle w:val="BodyText"/>
      </w:pPr>
      <w:r>
        <w:t>YANG MENGASIHI MANUSIA.</w:t>
      </w:r>
    </w:p>
    <w:p>
      <w:pPr>
        <w:pStyle w:val="BodyText"/>
      </w:pPr>
      <w:r>
        <w:t>2)</w:t>
      </w:r>
    </w:p>
    <w:p>
      <w:pPr>
        <w:pStyle w:val="BodyText"/>
      </w:pPr>
      <w:r>
        <w:t>AKU PERCAYA PUT'RA TUNGGALNYA</w:t>
      </w:r>
    </w:p>
    <w:p>
      <w:pPr>
        <w:pStyle w:val="BodyText"/>
      </w:pPr>
      <w:r>
        <w:t>YANG DISALIBKAN DI GOLGOTA,</w:t>
      </w:r>
    </w:p>
    <w:p>
      <w:pPr>
        <w:pStyle w:val="BodyText"/>
      </w:pPr>
      <w:r>
        <w:t>YANG DARI KUBUR BANGKIT DAN MENANG,</w:t>
      </w:r>
    </w:p>
    <w:p>
      <w:pPr>
        <w:pStyle w:val="BodyText"/>
      </w:pPr>
      <w:r>
        <w:t>NAIK KE SORGA DALAM TERANG.</w:t>
      </w:r>
    </w:p>
    <w:p>
      <w:pPr>
        <w:pStyle w:val="BodyText"/>
      </w:pPr>
      <w:r>
        <w:t>3)</w:t>
      </w:r>
    </w:p>
    <w:p>
      <w:pPr>
        <w:pStyle w:val="BodyText"/>
      </w:pPr>
      <w:r>
        <w:t>AKU PERCAYA PADA ROH KUDUS</w:t>
      </w:r>
    </w:p>
    <w:p>
      <w:pPr>
        <w:pStyle w:val="BodyText"/>
      </w:pPr>
      <w:r>
        <w:t>YANG MENDIAMI KITA TERUS.</w:t>
      </w:r>
    </w:p>
    <w:p>
      <w:pPr>
        <w:pStyle w:val="BodyText"/>
      </w:pPr>
      <w:r>
        <w:t>AKU PERCAYA G'REJA YANG ESA;</w:t>
      </w:r>
    </w:p>
    <w:p>
      <w:pPr>
        <w:pStyle w:val="BodyText"/>
      </w:pPr>
      <w:r>
        <w:t>'KU JADI SUCI DI DALAMNYA.</w:t>
      </w:r>
    </w:p>
    <w:p/>
    <w:p>
      <w:pPr>
        <w:pStyle w:val="Heading1"/>
      </w:pPr>
      <w:r>
        <w:t>KJ NO. 281 "KJ 281 SEGALA BENUA DAN LANGIT PENUH"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SEGALA BENUA DAN LANGIT PENUH</w:t>
      </w:r>
    </w:p>
    <w:p>
      <w:pPr>
        <w:pStyle w:val="BodyText"/>
      </w:pPr>
      <w:r>
        <w:t>DENGAN BUNYI NAMA YANG SANGAT MERDU,</w:t>
      </w:r>
    </w:p>
    <w:p>
      <w:pPr>
        <w:pStyle w:val="BodyText"/>
      </w:pPr>
      <w:r>
        <w:t>PENGHIBURAN ORANG BERHATI PENAT,</w:t>
      </w:r>
    </w:p>
    <w:p>
      <w:pPr>
        <w:pStyle w:val="BodyText"/>
      </w:pPr>
      <w:r>
        <w:t>PENGHARAPAN ORANG YANG SUDAH SESAT.</w:t>
      </w:r>
    </w:p>
    <w:p>
      <w:pPr>
        <w:pStyle w:val="BodyText"/>
      </w:pPr>
      <w:r>
        <w:t>NAMA ITU SUCI KUDUS.</w:t>
      </w:r>
    </w:p>
    <w:p>
      <w:pPr>
        <w:pStyle w:val="BodyText"/>
      </w:pPr>
      <w:r>
        <w:t>SIAPA BELUM MENGENAL PENEBUS?</w:t>
      </w:r>
    </w:p>
    <w:p>
      <w:pPr>
        <w:pStyle w:val="BodyText"/>
      </w:pPr>
      <w:r>
        <w:t>2)</w:t>
      </w:r>
    </w:p>
    <w:p>
      <w:pPr>
        <w:pStyle w:val="BodyText"/>
      </w:pPr>
      <w:r>
        <w:t>SESUNGGUHNYA YESUS YANG LAYAK BENAR</w:t>
      </w:r>
    </w:p>
    <w:p>
      <w:pPr>
        <w:pStyle w:val="BodyText"/>
      </w:pPr>
      <w:r>
        <w:t>DIB'RI NAMA ITU, KUDUS DAN BESAR,</w:t>
      </w:r>
    </w:p>
    <w:p>
      <w:pPr>
        <w:pStyle w:val="BodyText"/>
      </w:pPr>
      <w:r>
        <w:t>YANG OLEH SENGSARA KEMATIANNYA</w:t>
      </w:r>
    </w:p>
    <w:p>
      <w:pPr>
        <w:pStyle w:val="BodyText"/>
      </w:pPr>
      <w:r>
        <w:t>MEMB'RI KEAMPUNAN DAN DAMAI BAKA.</w:t>
      </w:r>
    </w:p>
    <w:p>
      <w:pPr>
        <w:pStyle w:val="BodyText"/>
      </w:pPr>
      <w:r>
        <w:t>NAMA ITU SUCI KUDUS.</w:t>
      </w:r>
    </w:p>
    <w:p>
      <w:pPr>
        <w:pStyle w:val="BodyText"/>
      </w:pPr>
      <w:r>
        <w:t>SIAPA BELUM MENGENAL PENEBUS?</w:t>
      </w:r>
    </w:p>
    <w:p>
      <w:pPr>
        <w:pStyle w:val="BodyText"/>
      </w:pPr>
      <w:r>
        <w:t>3)</w:t>
      </w:r>
    </w:p>
    <w:p>
      <w:pPr>
        <w:pStyle w:val="BodyText"/>
      </w:pPr>
      <w:r>
        <w:t>SEKALIAN BANGSA SEKALI HENDAK</w:t>
      </w:r>
    </w:p>
    <w:p>
      <w:pPr>
        <w:pStyle w:val="BodyText"/>
      </w:pPr>
      <w:r>
        <w:t>BERLUTUT DI HADAPAN YESUS KELAK,</w:t>
      </w:r>
    </w:p>
    <w:p>
      <w:pPr>
        <w:pStyle w:val="BodyText"/>
      </w:pPr>
      <w:r>
        <w:t>DAN KITA KIRANYA MENYANYI SERTA</w:t>
      </w:r>
    </w:p>
    <w:p>
      <w:pPr>
        <w:pStyle w:val="BodyText"/>
      </w:pPr>
      <w:r>
        <w:t>MALAIKAT DI SORGA PUJIAN SEMBAH:</w:t>
      </w:r>
    </w:p>
    <w:p>
      <w:pPr>
        <w:pStyle w:val="BodyText"/>
      </w:pPr>
      <w:r>
        <w:t>"YESUS, YESUS, TUHAN KUDUS,</w:t>
      </w:r>
    </w:p>
    <w:p>
      <w:pPr>
        <w:pStyle w:val="BodyText"/>
      </w:pPr>
      <w:r>
        <w:t>DIPUJI KEKAL NAMAMU, PENEBUS!"</w:t>
      </w:r>
    </w:p>
    <w:p/>
    <w:p>
      <w:pPr>
        <w:pStyle w:val="Heading1"/>
      </w:pPr>
      <w:r>
        <w:t>KJ NO. 282 "KJ 282 SELURUH UMAT TUHAN OLEHNYA DIKENAL"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SELURUH UMAT TUHAN OLEHNYA DIKENAL:</w:t>
      </w:r>
    </w:p>
    <w:p>
      <w:pPr>
        <w:pStyle w:val="BodyText"/>
      </w:pPr>
      <w:r>
        <w:t>BESAR KECIL SEMUA, SEKARANG DAN KEKAL.</w:t>
      </w:r>
    </w:p>
    <w:p>
      <w:pPr>
        <w:pStyle w:val="BodyText"/>
      </w:pPr>
      <w:r>
        <w:t>MEREKA DIJAGAI DI DALAM DUNIA;</w:t>
      </w:r>
    </w:p>
    <w:p>
      <w:pPr>
        <w:pStyle w:val="BodyText"/>
      </w:pPr>
      <w:r>
        <w:t>BAIK HIDUP MAUPUN MATI MEREKA MILIKNYA.</w:t>
      </w:r>
    </w:p>
    <w:p>
      <w:pPr>
        <w:pStyle w:val="BodyText"/>
      </w:pPr>
      <w:r>
        <w:t>BAIK HIDUP MAUPUN MATI MEREKA MILIKNYA.</w:t>
      </w:r>
    </w:p>
    <w:p>
      <w:pPr>
        <w:pStyle w:val="BodyText"/>
      </w:pPr>
      <w:r>
        <w:t>2)</w:t>
      </w:r>
    </w:p>
    <w:p>
      <w:pPr>
        <w:pStyle w:val="BodyText"/>
      </w:pPr>
      <w:r>
        <w:t>MEREKA DIKENALNYA YANG HIDUP BERIMAN,</w:t>
      </w:r>
    </w:p>
    <w:p>
      <w:pPr>
        <w:pStyle w:val="BodyText"/>
      </w:pPr>
      <w:r>
        <w:t>YANG PATUH DAN PERCAYA BERDASARKAN FIRMAN.</w:t>
      </w:r>
    </w:p>
    <w:p>
      <w:pPr>
        <w:pStyle w:val="BodyText"/>
      </w:pPr>
      <w:r>
        <w:t>FIRMANLAH YANG MENJADI SANTAPAN YANG BAKA,</w:t>
      </w:r>
    </w:p>
    <w:p>
      <w:pPr>
        <w:pStyle w:val="BodyText"/>
      </w:pPr>
      <w:r>
        <w:t>FIRMANLAH YANG MENJAMIN BERTAHAN S'LAMANYA.</w:t>
      </w:r>
    </w:p>
    <w:p>
      <w:pPr>
        <w:pStyle w:val="BodyText"/>
      </w:pPr>
      <w:r>
        <w:t>FIRMANLAH YANG MENJAMIN BERTAHAN S'LAMANYA.</w:t>
      </w:r>
    </w:p>
    <w:p>
      <w:pPr>
        <w:pStyle w:val="BodyText"/>
      </w:pPr>
      <w:r>
        <w:t>3)</w:t>
      </w:r>
    </w:p>
    <w:p>
      <w:pPr>
        <w:pStyle w:val="BodyText"/>
      </w:pPr>
      <w:r>
        <w:t>MEREKA DIKENALNYA YANG HARAPNYA TEGUH,</w:t>
      </w:r>
    </w:p>
    <w:p>
      <w:pPr>
        <w:pStyle w:val="BodyText"/>
      </w:pPr>
      <w:r>
        <w:t>MENGAKU YESUS SAJA TUHANNYA YANG KUDUS.</w:t>
      </w:r>
    </w:p>
    <w:p>
      <w:pPr>
        <w:pStyle w:val="BodyText"/>
      </w:pPr>
      <w:r>
        <w:t>MEREKA DISINARI SABDANYA YANG BENAR</w:t>
      </w:r>
    </w:p>
    <w:p>
      <w:pPr>
        <w:pStyle w:val="BodyText"/>
      </w:pPr>
      <w:r>
        <w:t>DAN TUMBUH TIAP HARI MENGHIJAU DAN SEGAR.</w:t>
      </w:r>
    </w:p>
    <w:p>
      <w:pPr>
        <w:pStyle w:val="BodyText"/>
      </w:pPr>
      <w:r>
        <w:t>DAN TUMBUH TIAP HARI MENGHIJAU DAN SEGAR.</w:t>
      </w:r>
    </w:p>
    <w:p>
      <w:pPr>
        <w:pStyle w:val="BodyText"/>
      </w:pPr>
      <w:r>
        <w:t>4)</w:t>
      </w:r>
    </w:p>
    <w:p>
      <w:pPr>
        <w:pStyle w:val="BodyText"/>
      </w:pPr>
      <w:r>
        <w:t>MEREKA DIKENALNYA YANG KASIHNYA PENUH,</w:t>
      </w:r>
    </w:p>
    <w:p>
      <w:pPr>
        <w:pStyle w:val="BodyText"/>
      </w:pPr>
      <w:r>
        <w:t>YANG IKUT KEHENDAKNYA DAN HIDUP DALAM ROH,</w:t>
      </w:r>
    </w:p>
    <w:p>
      <w:pPr>
        <w:pStyle w:val="BodyText"/>
      </w:pPr>
      <w:r>
        <w:t>BERJALAN DALAM KASIH DENGAN SESAMANYA</w:t>
      </w:r>
    </w:p>
    <w:p>
      <w:pPr>
        <w:pStyle w:val="BodyText"/>
      </w:pPr>
      <w:r>
        <w:t>DAN SUKA MEMBERKATI MENURUT CONTOHNYA.</w:t>
      </w:r>
    </w:p>
    <w:p>
      <w:pPr>
        <w:pStyle w:val="BodyText"/>
      </w:pPr>
      <w:r>
        <w:t>DAN SUKA MEMBERKATI MENURUT CONTOHNYA.</w:t>
      </w:r>
    </w:p>
    <w:p>
      <w:pPr>
        <w:pStyle w:val="BodyText"/>
      </w:pPr>
      <w:r>
        <w:t>5)</w:t>
      </w:r>
    </w:p>
    <w:p>
      <w:pPr>
        <w:pStyle w:val="BodyText"/>
      </w:pPr>
      <w:r>
        <w:t>BEGITU UMAT TUHAN OLEHNYA DIKENAL</w:t>
      </w:r>
    </w:p>
    <w:p>
      <w:pPr>
        <w:pStyle w:val="BodyText"/>
      </w:pPr>
      <w:r>
        <w:t>BESAR-KECIL SEMUA, SEKARANG DAN KEKAL;</w:t>
      </w:r>
    </w:p>
    <w:p>
      <w:pPr>
        <w:pStyle w:val="BodyText"/>
      </w:pPr>
      <w:r>
        <w:t>MEREKA MENGHAYATI KUASA ROH KUDUS</w:t>
      </w:r>
    </w:p>
    <w:p>
      <w:pPr>
        <w:pStyle w:val="BodyText"/>
      </w:pPr>
      <w:r>
        <w:t>IMAN, HARAPAN, KASIH PEGANGANNYA TERUS.</w:t>
      </w:r>
    </w:p>
    <w:p>
      <w:pPr>
        <w:pStyle w:val="BodyText"/>
      </w:pPr>
      <w:r>
        <w:t>IMAN, HARAPAN, KASIH PEGANGANNYA TERUS.</w:t>
      </w:r>
    </w:p>
    <w:p>
      <w:pPr>
        <w:pStyle w:val="BodyText"/>
      </w:pPr>
      <w:r>
        <w:t>6)</w:t>
      </w:r>
    </w:p>
    <w:p>
      <w:pPr>
        <w:pStyle w:val="BodyText"/>
      </w:pPr>
      <w:r>
        <w:t>BERIKANLAH, YA TUHAN, IMAN TETAP TEGUH,</w:t>
      </w:r>
    </w:p>
    <w:p>
      <w:pPr>
        <w:pStyle w:val="BodyText"/>
      </w:pPr>
      <w:r>
        <w:t>HARAPAN TAK BERKURANG DAN KASIH YANG PENUH.</w:t>
      </w:r>
    </w:p>
    <w:p>
      <w:pPr>
        <w:pStyle w:val="BodyText"/>
      </w:pPr>
      <w:r>
        <w:t>DI SAAT KAU KEMBALI, TEMPATKAN UMATMU</w:t>
      </w:r>
    </w:p>
    <w:p>
      <w:pPr>
        <w:pStyle w:val="BodyText"/>
      </w:pPr>
      <w:r>
        <w:t>YANG SUDAH KAUKENALI DI SISI KANANMU.</w:t>
      </w:r>
    </w:p>
    <w:p>
      <w:pPr>
        <w:pStyle w:val="BodyText"/>
      </w:pPr>
      <w:r>
        <w:t>YANG SUDAH KAUKENALI DI SISI KANANMU.</w:t>
      </w:r>
    </w:p>
    <w:p/>
    <w:p>
      <w:pPr>
        <w:pStyle w:val="Heading1"/>
      </w:pPr>
      <w:r>
        <w:t>KJ NO. 283 "KJ 283 GEMBALAKU TUHAN"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GEMBALAKU TUHAN! DOMBANYA SENANG: DI RUMPUT YANG SUBUR</w:t>
      </w:r>
    </w:p>
    <w:p>
      <w:pPr>
        <w:pStyle w:val="BodyText"/>
      </w:pPr>
      <w:r>
        <w:t>KENYANG 'KU TERTIDUR; DIBIMBINGNYA AKU KE AIR TENANG.</w:t>
      </w:r>
    </w:p>
    <w:p>
      <w:pPr>
        <w:pStyle w:val="BodyText"/>
      </w:pPr>
      <w:r>
        <w:t>2)</w:t>
      </w:r>
    </w:p>
    <w:p>
      <w:pPr>
        <w:pStyle w:val="BodyText"/>
      </w:pPr>
      <w:r>
        <w:t>GEMBALAKU TUHAN! JIWAKU SEGAR: DEMI HARGA TINGGI NAMANYA</w:t>
      </w:r>
    </w:p>
    <w:p>
      <w:pPr>
        <w:pStyle w:val="BodyText"/>
      </w:pPr>
      <w:r>
        <w:t>SENDIRI DITUNTUNNYA AKU DI JALAN BENAR.</w:t>
      </w:r>
    </w:p>
    <w:p>
      <w:pPr>
        <w:pStyle w:val="BodyText"/>
      </w:pPr>
      <w:r>
        <w:t>3)</w:t>
      </w:r>
    </w:p>
    <w:p>
      <w:pPr>
        <w:pStyle w:val="BodyText"/>
      </w:pPr>
      <w:r>
        <w:t>GEMBALAKU TUHAN! GENTARKU LENYAP: KENDATI ANCAMAN LEMBAH</w:t>
      </w:r>
    </w:p>
    <w:p>
      <w:pPr>
        <w:pStyle w:val="BodyText"/>
      </w:pPr>
      <w:r>
        <w:t>KEKELAMAN, PETUNJUK TUHANKU MENGHIBUR TETAP.</w:t>
      </w:r>
    </w:p>
    <w:p>
      <w:pPr>
        <w:pStyle w:val="BodyText"/>
      </w:pPr>
      <w:r>
        <w:t>4)</w:t>
      </w:r>
    </w:p>
    <w:p>
      <w:pPr>
        <w:pStyle w:val="BodyText"/>
      </w:pPr>
      <w:r>
        <w:t>GEMBALAKU TUHAN! DI GURUN SEPI DIRIKU DIJAMU DIMUKA LAWANKU:</w:t>
      </w:r>
    </w:p>
    <w:p>
      <w:pPr>
        <w:pStyle w:val="BodyText"/>
      </w:pPr>
      <w:r>
        <w:t>BAIK ROTI, BAIK ANGGUR PADAKU DIB'RI.</w:t>
      </w:r>
    </w:p>
    <w:p>
      <w:pPr>
        <w:pStyle w:val="BodyText"/>
      </w:pPr>
      <w:r>
        <w:t>5)</w:t>
      </w:r>
    </w:p>
    <w:p>
      <w:pPr>
        <w:pStyle w:val="BodyText"/>
      </w:pPr>
      <w:r>
        <w:t>GEMBALAKU TUHAN! KUDAPAT TEMPAT DI DALAM RUMAHNYA SELAMA-LAMANYA;</w:t>
      </w:r>
    </w:p>
    <w:p>
      <w:pPr>
        <w:pStyle w:val="BodyText"/>
      </w:pPr>
      <w:r>
        <w:t>DI SANA SELALU KUT'RIMA BERKAT.</w:t>
      </w:r>
    </w:p>
    <w:p/>
    <w:p>
      <w:pPr>
        <w:pStyle w:val="Heading1"/>
      </w:pPr>
      <w:r>
        <w:t>KJ NO. 284 "KJ 284 PENGIKUT KRISTUS, NYANYILAH"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PENGIKUT KRISTUS, NYANYILAH, BERDENDANG DAN MENARI,</w:t>
      </w:r>
    </w:p>
    <w:p>
      <w:pPr>
        <w:pStyle w:val="BodyText"/>
      </w:pPr>
      <w:r>
        <w:t>TERHIBUR OLEH KURNIA BERSATU DALAM KASIH: TERANG ILAHI</w:t>
      </w:r>
    </w:p>
    <w:p>
      <w:pPr>
        <w:pStyle w:val="BodyText"/>
      </w:pPr>
      <w:r>
        <w:t>BERSERI, YANG DARI SORGA DIBERI;  HARGANYA PALING MAHAL.</w:t>
      </w:r>
    </w:p>
    <w:p>
      <w:pPr>
        <w:pStyle w:val="BodyText"/>
      </w:pPr>
      <w:r>
        <w:t>2)</w:t>
      </w:r>
    </w:p>
    <w:p>
      <w:pPr>
        <w:pStyle w:val="BodyText"/>
      </w:pPr>
      <w:r>
        <w:t>SI JAHAT DAN KUASA MAUT MEMBUATKU BINASA. 'KU LAHIR</w:t>
      </w:r>
    </w:p>
    <w:p>
      <w:pPr>
        <w:pStyle w:val="BodyText"/>
      </w:pPr>
      <w:r>
        <w:t>DALAM KEMELUT, TERSIKSA OLEH DOSA. SEMAKIN AKU TERJERAT:</w:t>
      </w:r>
    </w:p>
    <w:p>
      <w:pPr>
        <w:pStyle w:val="BodyText"/>
      </w:pPr>
      <w:r>
        <w:t>CELAKA AKU YANG SESAT, DIRASUK KEJAHATAN.</w:t>
      </w:r>
    </w:p>
    <w:p>
      <w:pPr>
        <w:pStyle w:val="BodyText"/>
      </w:pPr>
      <w:r>
        <w:t>3)</w:t>
      </w:r>
    </w:p>
    <w:p>
      <w:pPr>
        <w:pStyle w:val="BodyText"/>
      </w:pPr>
      <w:r>
        <w:t>PERCUMA PERBUATANKU, NIATKU SUDAH SALAH; DURHAKA KEINGINANKU,</w:t>
      </w:r>
    </w:p>
    <w:p>
      <w:pPr>
        <w:pStyle w:val="BodyText"/>
      </w:pPr>
      <w:r>
        <w:t>MELAWAN HUKUM ALLAH. BERPUTUS ASA DAN CEMAS DI PINTU MAUT</w:t>
      </w:r>
    </w:p>
    <w:p>
      <w:pPr>
        <w:pStyle w:val="BodyText"/>
      </w:pPr>
      <w:r>
        <w:t>TERHEMPAS, 'KU HARUS KE NERAKA!</w:t>
      </w:r>
    </w:p>
    <w:p>
      <w:pPr>
        <w:pStyle w:val="BodyText"/>
      </w:pPr>
      <w:r>
        <w:t>4)</w:t>
      </w:r>
    </w:p>
    <w:p>
      <w:pPr>
        <w:pStyle w:val="BodyText"/>
      </w:pPr>
      <w:r>
        <w:t>ALLAHKU PUN TERHARULAH MELIHATKU MELARAT; IA MENGINGAT RAHMATNYA</w:t>
      </w:r>
    </w:p>
    <w:p>
      <w:pPr>
        <w:pStyle w:val="BodyText"/>
      </w:pPr>
      <w:r>
        <w:t>DAN INGIN 'KU SELAMAT; BERPALING IA PADAKU DENGAN ANUGERAH PENUH,</w:t>
      </w:r>
    </w:p>
    <w:p>
      <w:pPr>
        <w:pStyle w:val="BodyText"/>
      </w:pPr>
      <w:r>
        <w:t>BERKURBAN YANG TERMAHAL.</w:t>
      </w:r>
    </w:p>
    <w:p>
      <w:pPr>
        <w:pStyle w:val="BodyText"/>
      </w:pPr>
      <w:r>
        <w:t>5)</w:t>
      </w:r>
    </w:p>
    <w:p>
      <w:pPr>
        <w:pStyle w:val="BodyText"/>
      </w:pPr>
      <w:r>
        <w:t>SABDANYA PADA PUTRANYA: "T'LAH TIBA ZAMAN  RAHMAT; PERGILAH KAU</w:t>
      </w:r>
    </w:p>
    <w:p>
      <w:pPr>
        <w:pStyle w:val="BodyText"/>
      </w:pPr>
      <w:r>
        <w:t>KE DUNIA, S'LAMATKAN YANG MELARAT. SUPAYA DOSA TAK TETAP, KUASA MAUT</w:t>
      </w:r>
    </w:p>
    <w:p>
      <w:pPr>
        <w:pStyle w:val="BodyText"/>
      </w:pPr>
      <w:r>
        <w:t>PUN LENYAP, BERILAH HIDUP BARU!"</w:t>
      </w:r>
    </w:p>
    <w:p>
      <w:pPr>
        <w:pStyle w:val="BodyText"/>
      </w:pPr>
      <w:r>
        <w:t>6)</w:t>
      </w:r>
    </w:p>
    <w:p>
      <w:pPr>
        <w:pStyle w:val="BodyText"/>
      </w:pPr>
      <w:r>
        <w:t>SANG PUTRA PATUH SEGERA DAN DATANG KEPADAKU SEBAGAI ANAK MARIA</w:t>
      </w:r>
    </w:p>
    <w:p>
      <w:pPr>
        <w:pStyle w:val="BodyText"/>
      </w:pPr>
      <w:r>
        <w:t>MENJADI SESAMAKU, MENGAMBIL RUPA TERENDAH DAN OLEH CARA ITULAH</w:t>
      </w:r>
    </w:p>
    <w:p>
      <w:pPr>
        <w:pStyle w:val="BodyText"/>
      </w:pPr>
      <w:r>
        <w:t>SI IBLIS IA TANGKAP.</w:t>
      </w:r>
    </w:p>
    <w:p>
      <w:pPr>
        <w:pStyle w:val="BodyText"/>
      </w:pPr>
      <w:r>
        <w:t>7)</w:t>
      </w:r>
    </w:p>
    <w:p>
      <w:pPr>
        <w:pStyle w:val="BodyText"/>
      </w:pPr>
      <w:r>
        <w:t>SABDANYA: "DENGAN KASIHKU HATIMU KINI TABAH: DIRIKU GANTI DIRIMU,</w:t>
      </w:r>
    </w:p>
    <w:p>
      <w:pPr>
        <w:pStyle w:val="BodyText"/>
      </w:pPr>
      <w:r>
        <w:t>BAGIMU 'KU BERLAGA; ENGKAU DAN AKU SATULAH DI DUNIA DAN SELAMANYA;</w:t>
      </w:r>
    </w:p>
    <w:p>
      <w:pPr>
        <w:pStyle w:val="BodyText"/>
      </w:pPr>
      <w:r>
        <w:t>TIADA YANG PISAHKAN."</w:t>
      </w:r>
    </w:p>
    <w:p>
      <w:pPr>
        <w:pStyle w:val="BodyText"/>
      </w:pPr>
      <w:r>
        <w:t>8)</w:t>
      </w:r>
    </w:p>
    <w:p>
      <w:pPr>
        <w:pStyle w:val="BodyText"/>
      </w:pPr>
      <w:r>
        <w:t>"TELAH TERCURAH DARAHKU DAN RELA AKU MATI DEMI KESELAMATANMU:</w:t>
      </w:r>
    </w:p>
    <w:p>
      <w:pPr>
        <w:pStyle w:val="BodyText"/>
      </w:pPr>
      <w:r>
        <w:t>PERCAYA DALAM HATI! DENGAN PERANGAI SUCIKU KUHAPUS DOSA-DOSAMU</w:t>
      </w:r>
    </w:p>
    <w:p>
      <w:pPr>
        <w:pStyle w:val="BodyText"/>
      </w:pPr>
      <w:r>
        <w:t>DAN KAU BEROLEH RAHMAT."</w:t>
      </w:r>
    </w:p>
    <w:p>
      <w:pPr>
        <w:pStyle w:val="BodyText"/>
      </w:pPr>
      <w:r>
        <w:t>9)</w:t>
      </w:r>
    </w:p>
    <w:p>
      <w:pPr>
        <w:pStyle w:val="BodyText"/>
      </w:pPr>
      <w:r>
        <w:t>"KEPADA BAPA 'KU PERGI SESUDAH 'KU BERKURBAN DAN KEPADAMU KUBERI</w:t>
      </w:r>
    </w:p>
    <w:p>
      <w:pPr>
        <w:pStyle w:val="BodyText"/>
      </w:pPr>
      <w:r>
        <w:t>ROH KUDUS PENGHIBURAN YANG MENGAJARKAN PADAMU SEGALA MAKNA SABDAKU</w:t>
      </w:r>
    </w:p>
    <w:p>
      <w:pPr>
        <w:pStyle w:val="BodyText"/>
      </w:pPr>
      <w:r>
        <w:t>DI DALAM KEBENARAN."</w:t>
      </w:r>
    </w:p>
    <w:p>
      <w:pPr>
        <w:pStyle w:val="BodyText"/>
      </w:pPr>
      <w:r>
        <w:t>10)</w:t>
      </w:r>
    </w:p>
    <w:p>
      <w:pPr>
        <w:pStyle w:val="BodyText"/>
      </w:pPr>
      <w:r>
        <w:t>"KARYAKU DAN AJARANKU MESTILAH KAUTERAPKAN, SEHINGGA DUNIA PENUH</w:t>
      </w:r>
    </w:p>
    <w:p>
      <w:pPr>
        <w:pStyle w:val="BodyText"/>
      </w:pPr>
      <w:r>
        <w:t>SEMARAK KERAJAAN; HARTAMU PERTAHANKANLAH TERHADAP DALIH DUNIA.</w:t>
      </w:r>
    </w:p>
    <w:p>
      <w:pPr>
        <w:pStyle w:val="BodyText"/>
      </w:pPr>
      <w:r>
        <w:t>HAYATILAH SABDAKU."</w:t>
      </w:r>
    </w:p>
    <w:p/>
    <w:p>
      <w:pPr>
        <w:pStyle w:val="Heading1"/>
      </w:pPr>
      <w:r>
        <w:t>KJ NO. 285 "KJ 285 TUHANKULAH GEMBALAKU"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TUHANKULAH GEMBALAKU; OLEH NYA 'KU TENT'RAM DI PADANG</w:t>
      </w:r>
    </w:p>
    <w:p>
      <w:pPr>
        <w:pStyle w:val="BodyText"/>
      </w:pPr>
      <w:r>
        <w:t>HIJAU YANG SEGAR, DI PINGGIR AIR TENANG.</w:t>
      </w:r>
    </w:p>
    <w:p>
      <w:pPr>
        <w:pStyle w:val="BodyText"/>
      </w:pPr>
      <w:r>
        <w:t>2)</w:t>
      </w:r>
    </w:p>
    <w:p>
      <w:pPr>
        <w:pStyle w:val="BodyText"/>
      </w:pPr>
      <w:r>
        <w:t>JIWAKU DISEGARKANNYA DAN KAR'NA NAMANYA DITUNJUKKANNYA</w:t>
      </w:r>
    </w:p>
    <w:p>
      <w:pPr>
        <w:pStyle w:val="BodyText"/>
      </w:pPr>
      <w:r>
        <w:t>JALANKU YANG LURUS DAN BAKA.</w:t>
      </w:r>
    </w:p>
    <w:p>
      <w:pPr>
        <w:pStyle w:val="BodyText"/>
      </w:pPr>
      <w:r>
        <w:t>3)</w:t>
      </w:r>
    </w:p>
    <w:p>
      <w:pPr>
        <w:pStyle w:val="BodyText"/>
      </w:pPr>
      <w:r>
        <w:t>TAK USAH TAKUT HATIKU DI JURANG MAUT GELAP; ENGKAU SERTAKU,</w:t>
      </w:r>
    </w:p>
    <w:p>
      <w:pPr>
        <w:pStyle w:val="BodyText"/>
      </w:pPr>
      <w:r>
        <w:t>TONGKATMU MENGHIBURKU TETAP.</w:t>
      </w:r>
    </w:p>
    <w:p>
      <w:pPr>
        <w:pStyle w:val="BodyText"/>
      </w:pPr>
      <w:r>
        <w:t>4)</w:t>
      </w:r>
    </w:p>
    <w:p>
      <w:pPr>
        <w:pStyle w:val="BodyText"/>
      </w:pPr>
      <w:r>
        <w:t>ENGKAU BERI HIDANGANKU DI MUKA LAWANKU; ENGKAU URAPI</w:t>
      </w:r>
    </w:p>
    <w:p>
      <w:pPr>
        <w:pStyle w:val="BodyText"/>
      </w:pPr>
      <w:r>
        <w:t>DIRIKU DAN CAWANKU PENUH!</w:t>
      </w:r>
    </w:p>
    <w:p>
      <w:pPr>
        <w:pStyle w:val="BodyText"/>
      </w:pPr>
      <w:r>
        <w:t>5)</w:t>
      </w:r>
    </w:p>
    <w:p>
      <w:pPr>
        <w:pStyle w:val="BodyText"/>
      </w:pPr>
      <w:r>
        <w:t>KEBAJIKANMU KAUBERI SEUMUR HIDUPKU; KELAK 'KU TINGGAL</w:t>
      </w:r>
    </w:p>
    <w:p>
      <w:pPr>
        <w:pStyle w:val="BodyText"/>
      </w:pPr>
      <w:r>
        <w:t>S'LAMANYA DI RUMAH ALLAHKU.</w:t>
      </w:r>
    </w:p>
    <w:p/>
    <w:p>
      <w:pPr>
        <w:pStyle w:val="Heading1"/>
      </w:pPr>
      <w:r>
        <w:t>KJ NO. 286 "KJ 286 BUMI DAN LANGIT, PUJILAH"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BUMI DAN LANGIT, PUJILAH YANG TINGGI DAN KUDUS:</w:t>
      </w:r>
    </w:p>
    <w:p>
      <w:pPr>
        <w:pStyle w:val="BodyText"/>
      </w:pPr>
      <w:r>
        <w:t>FIRMANNYA MAHAMULIA DAN JALANNYA TENTU.</w:t>
      </w:r>
    </w:p>
    <w:p>
      <w:pPr>
        <w:pStyle w:val="BodyText"/>
      </w:pPr>
      <w:r>
        <w:t>2)</w:t>
      </w:r>
    </w:p>
    <w:p>
      <w:pPr>
        <w:pStyle w:val="BodyText"/>
      </w:pPr>
      <w:r>
        <w:t>BETAPA KASIH HIKMATNYA! KENDATI KITA AIB:</w:t>
      </w:r>
    </w:p>
    <w:p>
      <w:pPr>
        <w:pStyle w:val="BodyText"/>
      </w:pPr>
      <w:r>
        <w:t>SANG ADAM BARU MENJELMA, PENOLONG YANG AJAIB.</w:t>
      </w:r>
    </w:p>
    <w:p>
      <w:pPr>
        <w:pStyle w:val="BodyText"/>
      </w:pPr>
      <w:r>
        <w:t>3)</w:t>
      </w:r>
    </w:p>
    <w:p>
      <w:pPr>
        <w:pStyle w:val="BodyText"/>
      </w:pPr>
      <w:r>
        <w:t>O HIKMAT KASIH! DIALAH TAK JATUH DISERANG:</w:t>
      </w:r>
    </w:p>
    <w:p>
      <w:pPr>
        <w:pStyle w:val="BodyText"/>
      </w:pPr>
      <w:r>
        <w:t>DI DALAM DARAH-DAGING PUN BERJUANG DAN MENANG.</w:t>
      </w:r>
    </w:p>
    <w:p>
      <w:pPr>
        <w:pStyle w:val="BodyText"/>
      </w:pPr>
      <w:r>
        <w:t>4)</w:t>
      </w:r>
    </w:p>
    <w:p>
      <w:pPr>
        <w:pStyle w:val="BodyText"/>
      </w:pPr>
      <w:r>
        <w:t>TAK SEKEDAR KARUNIA YANG DIMILIKINYA:</w:t>
      </w:r>
    </w:p>
    <w:p>
      <w:pPr>
        <w:pStyle w:val="BodyText"/>
      </w:pPr>
      <w:r>
        <w:t>HAKEKAT ALLAH YANG KEKAL YAITU KODRATNYA.</w:t>
      </w:r>
    </w:p>
    <w:p>
      <w:pPr>
        <w:pStyle w:val="BodyText"/>
      </w:pPr>
      <w:r>
        <w:t>5)</w:t>
      </w:r>
    </w:p>
    <w:p>
      <w:pPr>
        <w:pStyle w:val="BodyText"/>
      </w:pPr>
      <w:r>
        <w:t>DIALAH INSAN YANG BENAR: SET'RU DIBANTINGNYA.</w:t>
      </w:r>
    </w:p>
    <w:p>
      <w:pPr>
        <w:pStyle w:val="BodyText"/>
      </w:pPr>
      <w:r>
        <w:t>HUKUMAN BAGI INSAN PUN DITANGGUNG OLEHNYA.</w:t>
      </w:r>
    </w:p>
    <w:p>
      <w:pPr>
        <w:pStyle w:val="BodyText"/>
      </w:pPr>
      <w:r>
        <w:t>6)</w:t>
      </w:r>
    </w:p>
    <w:p>
      <w:pPr>
        <w:pStyle w:val="BodyText"/>
      </w:pPr>
      <w:r>
        <w:t>DUKANYA DI GETSEMANI, WAFATNYA DI SALIB</w:t>
      </w:r>
    </w:p>
    <w:p>
      <w:pPr>
        <w:pStyle w:val="BodyText"/>
      </w:pPr>
      <w:r>
        <w:t>TELADAN BAGI MURIDNYA MENANGGUNG YANG PEDIH.</w:t>
      </w:r>
    </w:p>
    <w:p>
      <w:pPr>
        <w:pStyle w:val="BodyText"/>
      </w:pPr>
      <w:r>
        <w:t>7)</w:t>
      </w:r>
    </w:p>
    <w:p>
      <w:pPr>
        <w:pStyle w:val="BodyText"/>
      </w:pPr>
      <w:r>
        <w:t>BUMI DAN LANGIT PUJILAH YANG TINGGI DAN KUDUS;</w:t>
      </w:r>
    </w:p>
    <w:p>
      <w:pPr>
        <w:pStyle w:val="BodyText"/>
      </w:pPr>
      <w:r>
        <w:t>FIRMANNYA MAHAMULIA DAN JALANNYA TENTU.</w:t>
      </w:r>
    </w:p>
    <w:p/>
    <w:p>
      <w:pPr>
        <w:pStyle w:val="Heading1"/>
      </w:pPr>
      <w:r>
        <w:t>KJ NO. 287 "JUDUL TIDAK DITEMUKAN"</w:t>
      </w:r>
    </w:p>
    <w:p>
      <w:r>
        <w:t>Nada Dasar: Nada Dasar tidak ditemukan</w:t>
      </w:r>
    </w:p>
    <w:p/>
    <w:p>
      <w:pPr>
        <w:pStyle w:val="Heading1"/>
      </w:pPr>
      <w:r>
        <w:t>KJ NO. 288 "KJ 288 MARI, PUJI RAJA SORGA"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MARI, PUJI RAJA SORGA, PERSEMBAHAN BAWALAH! DITEBUSNYA</w:t>
      </w:r>
    </w:p>
    <w:p>
      <w:pPr>
        <w:pStyle w:val="BodyText"/>
      </w:pPr>
      <w:r>
        <w:t>JIWA-RAGA, MAKA PUJI NAMANYA! PUJI DIA, PUJI DIA,</w:t>
      </w:r>
    </w:p>
    <w:p>
      <w:pPr>
        <w:pStyle w:val="BodyText"/>
      </w:pPr>
      <w:r>
        <w:t>PUJI RAJA SEMESTA!</w:t>
      </w:r>
    </w:p>
    <w:p>
      <w:pPr>
        <w:pStyle w:val="BodyText"/>
      </w:pPr>
      <w:r>
        <w:t>2)</w:t>
      </w:r>
    </w:p>
    <w:p>
      <w:pPr>
        <w:pStyle w:val="BodyText"/>
      </w:pPr>
      <w:r>
        <w:t>PUJI YANG KEKAL RAHMATNYA BAGI UMAT DALAM AIB,</w:t>
      </w:r>
    </w:p>
    <w:p>
      <w:pPr>
        <w:pStyle w:val="BodyText"/>
      </w:pPr>
      <w:r>
        <w:t>DULU, KINI, SELAMANYA PANJANG SABAR, MAHABAIK.</w:t>
      </w:r>
    </w:p>
    <w:p>
      <w:pPr>
        <w:pStyle w:val="BodyText"/>
      </w:pPr>
      <w:r>
        <w:t>PUJI DIA, PUJI DIA, YANG SETIANYA AJAIB!</w:t>
      </w:r>
    </w:p>
    <w:p>
      <w:pPr>
        <w:pStyle w:val="BodyText"/>
      </w:pPr>
      <w:r>
        <w:t>3)</w:t>
      </w:r>
    </w:p>
    <w:p>
      <w:pPr>
        <w:pStyle w:val="BodyText"/>
      </w:pPr>
      <w:r>
        <w:t>BAGAI BAPA YANG PENYAYANG, SIAPA KITA IA TAHU;</w:t>
      </w:r>
    </w:p>
    <w:p>
      <w:pPr>
        <w:pStyle w:val="BodyText"/>
      </w:pPr>
      <w:r>
        <w:t>TANGAN KASIHNYA MENATANG DI TENGAH BAHAYA MAUT.</w:t>
      </w:r>
    </w:p>
    <w:p>
      <w:pPr>
        <w:pStyle w:val="BodyText"/>
      </w:pPr>
      <w:r>
        <w:t>PUJI DIA, PUJI DIA, KASIHNYA SELUAS LAUT!</w:t>
      </w:r>
    </w:p>
    <w:p>
      <w:pPr>
        <w:pStyle w:val="BodyText"/>
      </w:pPr>
      <w:r>
        <w:t>4)</w:t>
      </w:r>
    </w:p>
    <w:p>
      <w:pPr>
        <w:pStyle w:val="BodyText"/>
      </w:pPr>
      <w:r>
        <w:t>KITA BAGAI BUNGA SAJA, LAYU HABIS MUSIMNYA,</w:t>
      </w:r>
    </w:p>
    <w:p>
      <w:pPr>
        <w:pStyle w:val="BodyText"/>
      </w:pPr>
      <w:r>
        <w:t>TAPI KEADAAN RAJA TAK BERUBAH, TAK LEMAH.</w:t>
      </w:r>
    </w:p>
    <w:p>
      <w:pPr>
        <w:pStyle w:val="BodyText"/>
      </w:pPr>
      <w:r>
        <w:t>PUJI DIA, PUJI DIA, YANG KEKAL KUASANYA!</w:t>
      </w:r>
    </w:p>
    <w:p>
      <w:pPr>
        <w:pStyle w:val="BodyText"/>
      </w:pPr>
      <w:r>
        <w:t>5)</w:t>
      </w:r>
    </w:p>
    <w:p>
      <w:pPr>
        <w:pStyle w:val="BodyText"/>
      </w:pPr>
      <w:r>
        <w:t>SUJUDLAH, HAI BALA SORGA, ABDI ALLAH TERDEKAT;</w:t>
      </w:r>
    </w:p>
    <w:p>
      <w:pPr>
        <w:pStyle w:val="BodyText"/>
      </w:pPr>
      <w:r>
        <w:t>TURUT, BINTANG, BULAN, SURYA, TIAP WAKTU DAN TEMPAT.</w:t>
      </w:r>
    </w:p>
    <w:p>
      <w:pPr>
        <w:pStyle w:val="BodyText"/>
      </w:pPr>
      <w:r>
        <w:t>PUJI DIA, PUJI DIA, SUMBER KASIH DAN BERKAT!</w:t>
      </w:r>
    </w:p>
    <w:p/>
    <w:p>
      <w:pPr>
        <w:pStyle w:val="Heading1"/>
      </w:pPr>
      <w:r>
        <w:t>KJ NO. 289 "KJ 289 TUHAN, PENCIPTA SEMESTA"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TUHAN, PENCIPTA SEMESTA, KAULAH YANG MAHAMULIA;</w:t>
      </w:r>
    </w:p>
    <w:p>
      <w:pPr>
        <w:pStyle w:val="BodyText"/>
      </w:pPr>
      <w:r>
        <w:t>SUNGGUH BESAR KARUNIA YANG KAUBERI.</w:t>
      </w:r>
    </w:p>
    <w:p>
      <w:pPr>
        <w:pStyle w:val="BodyText"/>
      </w:pPr>
      <w:r>
        <w:t>2)</w:t>
      </w:r>
    </w:p>
    <w:p>
      <w:pPr>
        <w:pStyle w:val="BodyText"/>
      </w:pPr>
      <w:r>
        <w:t>KASIHMU NYATA TERJELMA DI SINAR SURYA YANG CERAH,</w:t>
      </w:r>
    </w:p>
    <w:p>
      <w:pPr>
        <w:pStyle w:val="BodyText"/>
      </w:pPr>
      <w:r>
        <w:t>DI SAWAH DAN TUAIANNYA YANG KAUBERI.</w:t>
      </w:r>
    </w:p>
    <w:p>
      <w:pPr>
        <w:pStyle w:val="BodyText"/>
      </w:pPr>
      <w:r>
        <w:t>3)</w:t>
      </w:r>
    </w:p>
    <w:p>
      <w:pPr>
        <w:pStyle w:val="BodyText"/>
      </w:pPr>
      <w:r>
        <w:t>PUJI SYUKUR TERIMALAH ATAS BERKAT ANUGERAH</w:t>
      </w:r>
    </w:p>
    <w:p>
      <w:pPr>
        <w:pStyle w:val="BodyText"/>
      </w:pPr>
      <w:r>
        <w:t>DI RUMAH YANG SEJAHTERA YANG KAUBERI.</w:t>
      </w:r>
    </w:p>
    <w:p>
      <w:pPr>
        <w:pStyle w:val="BodyText"/>
      </w:pPr>
      <w:r>
        <w:t>4)</w:t>
      </w:r>
    </w:p>
    <w:p>
      <w:pPr>
        <w:pStyle w:val="BodyText"/>
      </w:pPr>
      <w:r>
        <w:t>KAU MERELAKAN PUT'RAMU, SUPAYA DUNIA DITEBUS;</w:t>
      </w:r>
    </w:p>
    <w:p>
      <w:pPr>
        <w:pStyle w:val="BodyText"/>
      </w:pPr>
      <w:r>
        <w:t>DENGANNYA KURNIA PENUH T'LAH KAUBERI.</w:t>
      </w:r>
    </w:p>
    <w:p>
      <w:pPr>
        <w:pStyle w:val="BodyText"/>
      </w:pPr>
      <w:r>
        <w:t>5)</w:t>
      </w:r>
    </w:p>
    <w:p>
      <w:pPr>
        <w:pStyle w:val="BodyText"/>
      </w:pPr>
      <w:r>
        <w:t>KAU MENCURAHKAN ROH KUDUS DENGAN SEGALA</w:t>
      </w:r>
    </w:p>
    <w:p>
      <w:pPr>
        <w:pStyle w:val="BodyText"/>
      </w:pPr>
      <w:r>
        <w:t>YANG PERLU: HIDUP, KUASA, KASIHMU ENGKAU BERI.</w:t>
      </w:r>
    </w:p>
    <w:p>
      <w:pPr>
        <w:pStyle w:val="BodyText"/>
      </w:pPr>
      <w:r>
        <w:t>6)</w:t>
      </w:r>
    </w:p>
    <w:p>
      <w:pPr>
        <w:pStyle w:val="BodyText"/>
      </w:pPr>
      <w:r>
        <w:t>TIDAK TERBALAS KURNIA, AMPUNAN DOSA DUNIA</w:t>
      </w:r>
    </w:p>
    <w:p>
      <w:pPr>
        <w:pStyle w:val="BodyText"/>
      </w:pPr>
      <w:r>
        <w:t>DAN PENGHARAPAN YANG BAKA YANG KAUBERI.</w:t>
      </w:r>
    </w:p>
    <w:p>
      <w:pPr>
        <w:pStyle w:val="BodyText"/>
      </w:pPr>
      <w:r>
        <w:t>7)</w:t>
      </w:r>
    </w:p>
    <w:p>
      <w:pPr>
        <w:pStyle w:val="BodyText"/>
      </w:pPr>
      <w:r>
        <w:t>HILANGLAH HARTA YANG FANA; YANG KAMI CARI HANYALAH</w:t>
      </w:r>
    </w:p>
    <w:p>
      <w:pPr>
        <w:pStyle w:val="BodyText"/>
      </w:pPr>
      <w:r>
        <w:t>HARTA SORGAWI YANG BAKA YANG KAUBERI.</w:t>
      </w:r>
    </w:p>
    <w:p>
      <w:pPr>
        <w:pStyle w:val="BodyText"/>
      </w:pPr>
      <w:r>
        <w:t>8)</w:t>
      </w:r>
    </w:p>
    <w:p>
      <w:pPr>
        <w:pStyle w:val="BodyText"/>
      </w:pPr>
      <w:r>
        <w:t>PEMB'RIAN KAMI S'LAMANYA DARI TANGANMU ASALNYA;</w:t>
      </w:r>
    </w:p>
    <w:p>
      <w:pPr>
        <w:pStyle w:val="BodyText"/>
      </w:pPr>
      <w:r>
        <w:t>YANG KAUTERIMA ITULAH YANG KAUBERI.</w:t>
      </w:r>
    </w:p>
    <w:p>
      <w:pPr>
        <w:pStyle w:val="BodyText"/>
      </w:pPr>
      <w:r>
        <w:t>9)</w:t>
      </w:r>
    </w:p>
    <w:p>
      <w:pPr>
        <w:pStyle w:val="BodyText"/>
      </w:pPr>
      <w:r>
        <w:t>TERIMA HORMAT DAN SEMBAH, TERIMA HIDUP DAN KERJA</w:t>
      </w:r>
    </w:p>
    <w:p>
      <w:pPr>
        <w:pStyle w:val="BodyText"/>
      </w:pPr>
      <w:r>
        <w:t>SERTA SEKALIAN BENDA YANG KAUBERI.</w:t>
      </w:r>
    </w:p>
    <w:p/>
    <w:p>
      <w:pPr>
        <w:pStyle w:val="Heading1"/>
      </w:pPr>
      <w:r>
        <w:t>KJ NO. 290 "KJ 290 TAKKAH PATUT KU BERNYANYI"</w:t>
      </w:r>
    </w:p>
    <w:p>
      <w:r>
        <w:t>Nada Dasar: 2=C 3/4</w:t>
      </w:r>
    </w:p>
    <w:p>
      <w:pPr>
        <w:pStyle w:val="BodyText"/>
      </w:pPr>
      <w:r>
        <w:t>1)</w:t>
      </w:r>
    </w:p>
    <w:p>
      <w:pPr>
        <w:pStyle w:val="BodyText"/>
      </w:pPr>
      <w:r>
        <w:t>TAKKAH PATUT 'KU BERNYANYI SYUKUR BAGI TUHANKU,</w:t>
      </w:r>
    </w:p>
    <w:p>
      <w:pPr>
        <w:pStyle w:val="BodyText"/>
      </w:pPr>
      <w:r>
        <w:t>KAR'NA RAHMAT TAK BERBANDING YANG MELIMPAH SELALU?</w:t>
      </w:r>
    </w:p>
    <w:p>
      <w:pPr>
        <w:pStyle w:val="BodyText"/>
      </w:pPr>
      <w:r>
        <w:t>MEMANG SUNGGUH DAN SETIA, TAK TERHINGGA KASIHNYA</w:t>
      </w:r>
    </w:p>
    <w:p>
      <w:pPr>
        <w:pStyle w:val="BodyText"/>
      </w:pPr>
      <w:r>
        <w:t>DAN KEKAL BIMBINGANNYA BAGI YANG MENGABDI DIA.</w:t>
      </w:r>
    </w:p>
    <w:p>
      <w:pPr>
        <w:pStyle w:val="BodyText"/>
      </w:pPr>
      <w:r>
        <w:t>BIAR DUNIA LENYAP, KASIH ALLAH 'KAN TETAP.</w:t>
      </w:r>
    </w:p>
    <w:p>
      <w:pPr>
        <w:pStyle w:val="BodyText"/>
      </w:pPr>
      <w:r>
        <w:t>2)</w:t>
      </w:r>
    </w:p>
    <w:p>
      <w:pPr>
        <w:pStyle w:val="BodyText"/>
      </w:pPr>
      <w:r>
        <w:t>BAGAI BURUNG RAJAWALI MELINDUNGI ANAKNYA TUHAN PUN</w:t>
      </w:r>
    </w:p>
    <w:p>
      <w:pPr>
        <w:pStyle w:val="BodyText"/>
      </w:pPr>
      <w:r>
        <w:t>BERKALI-KALI T'LAH MENOLONG HAMBANYA. SEMENJAK DIKANDUNG</w:t>
      </w:r>
    </w:p>
    <w:p>
      <w:pPr>
        <w:pStyle w:val="BodyText"/>
      </w:pPr>
      <w:r>
        <w:t>IBU, WAKTU AKU DIBENTUK, DAN SEPANJANG UMURKU DITANGANNYA</w:t>
      </w:r>
    </w:p>
    <w:p>
      <w:pPr>
        <w:pStyle w:val="BodyText"/>
      </w:pPr>
      <w:r>
        <w:t>AKU HIDUP. BIAR DUNIA LENYAP, KASIH ALLAH 'KAN TETAP!</w:t>
      </w:r>
    </w:p>
    <w:p>
      <w:pPr>
        <w:pStyle w:val="BodyText"/>
      </w:pPr>
      <w:r>
        <w:t>3)</w:t>
      </w:r>
    </w:p>
    <w:p>
      <w:pPr>
        <w:pStyle w:val="BodyText"/>
      </w:pPr>
      <w:r>
        <w:t>BAHKAN PUTRANYA SENDIRI RELA DISERAHKANNYA; DITEBUSNYA AKU INI</w:t>
      </w:r>
    </w:p>
    <w:p>
      <w:pPr>
        <w:pStyle w:val="BodyText"/>
      </w:pPr>
      <w:r>
        <w:t>OLEH KUASA DARAHNYA. SUNGGUH AKU TAKKAN MAMPU, WAHAI SUMBER</w:t>
      </w:r>
    </w:p>
    <w:p>
      <w:pPr>
        <w:pStyle w:val="BodyText"/>
      </w:pPr>
      <w:r>
        <w:t>KURNIA, DENGAN ROHKU YANG LEMAH MENGERTI KEDALAMANMU.</w:t>
      </w:r>
    </w:p>
    <w:p>
      <w:pPr>
        <w:pStyle w:val="BodyText"/>
      </w:pPr>
      <w:r>
        <w:t>BIAR DUNIA LENYAP, KASIH ALLAH 'KAN TETAP!</w:t>
      </w:r>
    </w:p>
    <w:p>
      <w:pPr>
        <w:pStyle w:val="BodyText"/>
      </w:pPr>
      <w:r>
        <w:t>4)</w:t>
      </w:r>
    </w:p>
    <w:p>
      <w:pPr>
        <w:pStyle w:val="BodyText"/>
      </w:pPr>
      <w:r>
        <w:t>DALAM DUNIA' KU DIKAWAL OLEH ROH DAN FIRMANNYA YANG MENUNTUN</w:t>
      </w:r>
    </w:p>
    <w:p>
      <w:pPr>
        <w:pStyle w:val="BodyText"/>
      </w:pPr>
      <w:r>
        <w:t>DARI AWAL AKU DALAM T'RANG BAKA, HINGGA HATIKU PERCAYA MAKIN KUAT</w:t>
      </w:r>
    </w:p>
    <w:p>
      <w:pPr>
        <w:pStyle w:val="BodyText"/>
      </w:pPr>
      <w:r>
        <w:t>DAN TEGUH, BAHWA KUASA SETERU, MAUT DAN IBLIS, TAK BERDAYA.</w:t>
      </w:r>
    </w:p>
    <w:p>
      <w:pPr>
        <w:pStyle w:val="BodyText"/>
      </w:pPr>
      <w:r>
        <w:t>BIAR DUNIA LENYAP, KASIH ALLAH 'KAN TETAP!</w:t>
      </w:r>
    </w:p>
    <w:p>
      <w:pPr>
        <w:pStyle w:val="BodyText"/>
      </w:pPr>
      <w:r>
        <w:t>5)</w:t>
      </w:r>
    </w:p>
    <w:p>
      <w:pPr>
        <w:pStyle w:val="BodyText"/>
      </w:pPr>
      <w:r>
        <w:t>LANGIT, BUMI, SEGALANYA DICIPTAKAN BAGIKU; KUTEMUKAN SEMUANYA</w:t>
      </w:r>
    </w:p>
    <w:p>
      <w:pPr>
        <w:pStyle w:val="BodyText"/>
      </w:pPr>
      <w:r>
        <w:t>MENYENANGKAN HATIKU. HEWAN, UNGGAS DAN TUMBUHAN, DARAT, LAUT,</w:t>
      </w:r>
    </w:p>
    <w:p>
      <w:pPr>
        <w:pStyle w:val="BodyText"/>
      </w:pPr>
      <w:r>
        <w:t>UDARA PUN JADI RAHMAT BAGIKU YANG KUDAPAT DARI TUHAN</w:t>
      </w:r>
    </w:p>
    <w:p>
      <w:pPr>
        <w:pStyle w:val="BodyText"/>
      </w:pPr>
      <w:r>
        <w:t>6)</w:t>
      </w:r>
    </w:p>
    <w:p>
      <w:pPr>
        <w:pStyle w:val="BodyText"/>
      </w:pPr>
      <w:r>
        <w:t>KAR’NA TAK BERKESUDAHAN, BAPA, KASIH SAYANGMU,</w:t>
      </w:r>
    </w:p>
    <w:p>
      <w:pPr>
        <w:pStyle w:val="BodyText"/>
      </w:pPr>
      <w:r>
        <w:t>MAKA ‘KU BERTADAH TANGAN BAGAI ANAK PADAMU:</w:t>
      </w:r>
    </w:p>
    <w:p>
      <w:pPr>
        <w:pStyle w:val="BodyText"/>
      </w:pPr>
      <w:r>
        <w:t>B’RI HIDUPKU DIIRINGI OLEH KUASA ROH KUDUS SIANG-MALAM DAN TERUS,</w:t>
      </w:r>
    </w:p>
    <w:p>
      <w:pPr>
        <w:pStyle w:val="BodyText"/>
      </w:pPr>
      <w:r>
        <w:t>AGAR DIKAU KUKASIHI SAMPAI UMURKU GENAP DAN KUPUJI KAU TETAP!</w:t>
      </w:r>
    </w:p>
    <w:p/>
    <w:p>
      <w:pPr>
        <w:pStyle w:val="Heading1"/>
      </w:pPr>
      <w:r>
        <w:t>KJ NO. 291 "KJ 291 MARI BERSYUKUR SEMUA"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MARI BERSYUKUR SEMUA ATAS KEBAJIKAN TUHAN!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KASIH PERJANJIANNYA SUNGGUH NYATA SELAMANYA.</w:t>
      </w:r>
    </w:p>
    <w:p>
      <w:pPr>
        <w:pStyle w:val="BodyText"/>
      </w:pPr>
      <w:r>
        <w:t>2)</w:t>
      </w:r>
    </w:p>
    <w:p>
      <w:pPr>
        <w:pStyle w:val="BodyText"/>
      </w:pPr>
      <w:r>
        <w:t>LANGIT BUMI CIPTAANNYA MENCERMINKAN KUASANYA.</w:t>
      </w:r>
    </w:p>
    <w:p>
      <w:pPr>
        <w:pStyle w:val="BodyText"/>
      </w:pPr>
      <w:r>
        <w:t>3)</w:t>
      </w:r>
    </w:p>
    <w:p>
      <w:pPr>
        <w:pStyle w:val="BodyText"/>
      </w:pPr>
      <w:r>
        <w:t>UMATNYA DIBEBASKANNYA UNTUK HIDUP BERSEJAHT'RA.</w:t>
      </w:r>
    </w:p>
    <w:p>
      <w:pPr>
        <w:pStyle w:val="BodyText"/>
      </w:pPr>
      <w:r>
        <w:t>4)</w:t>
      </w:r>
    </w:p>
    <w:p>
      <w:pPr>
        <w:pStyle w:val="BodyText"/>
      </w:pPr>
      <w:r>
        <w:t>DIA YANG MENGINGAT KITA DALAM SUSAH DAN DERITA.</w:t>
      </w:r>
    </w:p>
    <w:p>
      <w:pPr>
        <w:pStyle w:val="BodyText"/>
      </w:pPr>
      <w:r>
        <w:t>5)</w:t>
      </w:r>
    </w:p>
    <w:p>
      <w:pPr>
        <w:pStyle w:val="BodyText"/>
      </w:pPr>
      <w:r>
        <w:t>MARI BERSYUKUR SEMUA ATAS KEBAJIKAN TUHAN.</w:t>
      </w:r>
    </w:p>
    <w:p/>
    <w:p>
      <w:pPr>
        <w:pStyle w:val="Heading1"/>
      </w:pPr>
      <w:r>
        <w:t>KJ NO. 292 "KJ 292 TABUH GENDANG!"</w:t>
      </w:r>
    </w:p>
    <w:p>
      <w:r>
        <w:t>Nada Dasar: 1=C 2/4</w:t>
      </w:r>
    </w:p>
    <w:p>
      <w:pPr>
        <w:pStyle w:val="BodyText"/>
      </w:pPr>
      <w:r>
        <w:t>1)</w:t>
      </w:r>
    </w:p>
    <w:p>
      <w:pPr>
        <w:pStyle w:val="BodyText"/>
      </w:pPr>
      <w:r>
        <w:t>TABUH GENDANG! SAMBIL MENARI NYANYIKAN LAGU YANG MERDU!</w:t>
      </w:r>
    </w:p>
    <w:p>
      <w:pPr>
        <w:pStyle w:val="BodyText"/>
      </w:pPr>
      <w:r>
        <w:t>BUNYIKANLAH GAMBUS, KECAPI: MARI MEMUJI ALLAHMU!</w:t>
      </w:r>
    </w:p>
    <w:p>
      <w:pPr>
        <w:pStyle w:val="BodyText"/>
      </w:pPr>
      <w:r>
        <w:t>KARYA BESAR YANG AGUNG BENAR T'LAH DILAKUKANNYA TERHADAP UMATNYA!</w:t>
      </w:r>
    </w:p>
    <w:p>
      <w:pPr>
        <w:pStyle w:val="BodyText"/>
      </w:pPr>
      <w:r>
        <w:t>2)</w:t>
      </w:r>
    </w:p>
    <w:p>
      <w:pPr>
        <w:pStyle w:val="BodyText"/>
      </w:pPr>
      <w:r>
        <w:t>ISRAEL PUN ATAS BERKATNYA RIANG GEMBIRA BERMAZMUR. IKUT SERTA</w:t>
      </w:r>
    </w:p>
    <w:p>
      <w:pPr>
        <w:pStyle w:val="BodyText"/>
      </w:pPr>
      <w:r>
        <w:t>KITA PERCAYA DAN KEPADANYA BERSYUKUR: "TUHANLAH BAIK,</w:t>
      </w:r>
    </w:p>
    <w:p>
      <w:pPr>
        <w:pStyle w:val="BodyText"/>
      </w:pPr>
      <w:r>
        <w:t>KASIHNYA AJAIB KEKAL SELAMANYA; TERPUJI NAMANYA!"</w:t>
      </w:r>
    </w:p>
    <w:p>
      <w:pPr>
        <w:pStyle w:val="BodyText"/>
      </w:pPr>
      <w:r>
        <w:t>3)</w:t>
      </w:r>
    </w:p>
    <w:p>
      <w:pPr>
        <w:pStyle w:val="BodyText"/>
      </w:pPr>
      <w:r>
        <w:t>DULU TELAH DARI HIMPITAN IA BEBASKAN UMATNYA. HABIS MENDUNG</w:t>
      </w:r>
    </w:p>
    <w:p>
      <w:pPr>
        <w:pStyle w:val="BodyText"/>
      </w:pPr>
      <w:r>
        <w:t>IA BERIKAN SINAR MENTARI YANG CERAH! PUJI TERUS YANG MAHAKUDUS:</w:t>
      </w:r>
    </w:p>
    <w:p>
      <w:pPr>
        <w:pStyle w:val="BodyText"/>
      </w:pPr>
      <w:r>
        <w:t>BEBANMU YANG BERAT DIGANTINYA BERKAT!</w:t>
      </w:r>
    </w:p>
    <w:p/>
    <w:p>
      <w:pPr>
        <w:pStyle w:val="Heading1"/>
      </w:pPr>
      <w:r>
        <w:t>KJ NO. 293 "KJ 293 PUJI YESUS"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PUJI YESUS! PUJILAH JURUSELAMAT! LANGIT, BUMI,</w:t>
      </w:r>
    </w:p>
    <w:p>
      <w:pPr>
        <w:pStyle w:val="BodyText"/>
      </w:pPr>
      <w:r>
        <w:t>MAKLUMKAN KASIHNYA! HALELUYA! NYANYILAH, PARA</w:t>
      </w:r>
    </w:p>
    <w:p>
      <w:pPr>
        <w:pStyle w:val="BodyText"/>
      </w:pPr>
      <w:r>
        <w:t>MALAIKAT: KUASA, HORMAT B'RILAH KEPADANYA. SELAMANYA</w:t>
      </w:r>
    </w:p>
    <w:p>
      <w:pPr>
        <w:pStyle w:val="BodyText"/>
      </w:pPr>
      <w:r>
        <w:t>YESUS GEMBALA KITA, SIANG MALAM KITA DIDUKUNGNYA.</w:t>
      </w:r>
    </w:p>
    <w:p>
      <w:pPr>
        <w:pStyle w:val="BodyText"/>
      </w:pPr>
      <w:r>
        <w:t>PUJI DIA! B'RITAKAN KEAGUNGANNYA! PUJI DIA! MARI</w:t>
      </w:r>
    </w:p>
    <w:p>
      <w:pPr>
        <w:pStyle w:val="BodyText"/>
      </w:pPr>
      <w:r>
        <w:t>BERNYANYILAH!</w:t>
      </w:r>
    </w:p>
    <w:p>
      <w:pPr>
        <w:pStyle w:val="BodyText"/>
      </w:pPr>
      <w:r>
        <w:t>2)</w:t>
      </w:r>
    </w:p>
    <w:p>
      <w:pPr>
        <w:pStyle w:val="BodyText"/>
      </w:pPr>
      <w:r>
        <w:t>PUJI YESUS! PUJILAH JURUSELAMAT! PADA SALIB DOSA</w:t>
      </w:r>
    </w:p>
    <w:p>
      <w:pPr>
        <w:pStyle w:val="BodyText"/>
      </w:pPr>
      <w:r>
        <w:t>DIHAPUSNYA. GUNUNG BATU DAN PENGHARAPAN ABADI</w:t>
      </w:r>
    </w:p>
    <w:p>
      <w:pPr>
        <w:pStyle w:val="BodyText"/>
      </w:pPr>
      <w:r>
        <w:t>DINYATAKAN DI BUKIT GOLGOTA. HALELUYA! HILANGLAH DUKACITA</w:t>
      </w:r>
    </w:p>
    <w:p>
      <w:pPr>
        <w:pStyle w:val="BodyText"/>
      </w:pPr>
      <w:r>
        <w:t>OLEH KUASA KASIH SETIANYA. PUJI DIA! B'RITAKAN KEAGUNGANNYA!</w:t>
      </w:r>
    </w:p>
    <w:p>
      <w:pPr>
        <w:pStyle w:val="BodyText"/>
      </w:pPr>
      <w:r>
        <w:t>PUJI DIA! MARI BERNYANYILAH!</w:t>
      </w:r>
    </w:p>
    <w:p>
      <w:pPr>
        <w:pStyle w:val="BodyText"/>
      </w:pPr>
      <w:r>
        <w:t>3)</w:t>
      </w:r>
    </w:p>
    <w:p>
      <w:pPr>
        <w:pStyle w:val="BodyText"/>
      </w:pPr>
      <w:r>
        <w:t>PUJI YESUS! PUJILAH JURUSELAMAT! HOSIANA! SORAKNYA BERGEMA.</w:t>
      </w:r>
    </w:p>
    <w:p>
      <w:pPr>
        <w:pStyle w:val="BodyText"/>
      </w:pPr>
      <w:r>
        <w:t>K'RAJAANNYA UNTUK SELAMA-LAMANYA: YESUS KRISTUS RAJA, NABI,</w:t>
      </w:r>
    </w:p>
    <w:p>
      <w:pPr>
        <w:pStyle w:val="BodyText"/>
      </w:pPr>
      <w:r>
        <w:t>IMAM. IA DATANG: RAJA SEGALA ALAM; KUASA, HORMAT HANYA KEPADANYA.</w:t>
      </w:r>
    </w:p>
    <w:p>
      <w:pPr>
        <w:pStyle w:val="BodyText"/>
      </w:pPr>
      <w:r>
        <w:t>PUJI DIA! B'RITAKAN KEAGUNGANNYA! PUJI DIA! MARI BERNYANYILAH!</w:t>
      </w:r>
    </w:p>
    <w:p/>
    <w:p>
      <w:pPr>
        <w:pStyle w:val="Heading1"/>
      </w:pPr>
      <w:r>
        <w:t>KJ NO. 294 "KJ 294 BERIBU LIDAH PATUTLAH"</w:t>
      </w:r>
    </w:p>
    <w:p>
      <w:r>
        <w:t>Nada Dasar: 1=As 3/4</w:t>
      </w:r>
    </w:p>
    <w:p>
      <w:pPr>
        <w:pStyle w:val="BodyText"/>
      </w:pPr>
      <w:r>
        <w:t>1)</w:t>
      </w:r>
    </w:p>
    <w:p>
      <w:pPr>
        <w:pStyle w:val="BodyText"/>
      </w:pPr>
      <w:r>
        <w:t>BERIBU LIDAH PATUTLAH MEMUJI TUHANKU. DAN MEWARTAKAN</w:t>
      </w:r>
    </w:p>
    <w:p>
      <w:pPr>
        <w:pStyle w:val="BodyText"/>
      </w:pPr>
      <w:r>
        <w:t>KUASANYA DENGAN KIDUNG MERDU.</w:t>
      </w:r>
    </w:p>
    <w:p>
      <w:pPr>
        <w:pStyle w:val="BodyText"/>
      </w:pPr>
      <w:r>
        <w:t>2)</w:t>
      </w:r>
    </w:p>
    <w:p>
      <w:pPr>
        <w:pStyle w:val="BodyText"/>
      </w:pPr>
      <w:r>
        <w:t>YESUS, NAMAMU CUKUPLAH MENGHIBUR YANG SEDIH,</w:t>
      </w:r>
    </w:p>
    <w:p>
      <w:pPr>
        <w:pStyle w:val="BodyText"/>
      </w:pPr>
      <w:r>
        <w:t>MEMBUAT HATI TENTERAM, MERAWAT YANG PEDIH.</w:t>
      </w:r>
    </w:p>
    <w:p>
      <w:pPr>
        <w:pStyle w:val="BodyText"/>
      </w:pPr>
      <w:r>
        <w:t>3)</w:t>
      </w:r>
    </w:p>
    <w:p>
      <w:pPr>
        <w:pStyle w:val="BodyText"/>
      </w:pPr>
      <w:r>
        <w:t>DOSA, BETAPAPUN BESAR, DIBASUH DARAHNYA.</w:t>
      </w:r>
    </w:p>
    <w:p>
      <w:pPr>
        <w:pStyle w:val="BodyText"/>
      </w:pPr>
      <w:r>
        <w:t>KUASA IBLIS PUN LENYAP, LEPAS TAWANANNYA.</w:t>
      </w:r>
    </w:p>
    <w:p>
      <w:pPr>
        <w:pStyle w:val="BodyText"/>
      </w:pPr>
      <w:r>
        <w:t>4)</w:t>
      </w:r>
    </w:p>
    <w:p>
      <w:pPr>
        <w:pStyle w:val="BodyText"/>
      </w:pPr>
      <w:r>
        <w:t>YANG BISU-TULI, SORAKLAH MEMUJI TABIBMU;</w:t>
      </w:r>
    </w:p>
    <w:p>
      <w:pPr>
        <w:pStyle w:val="BodyText"/>
      </w:pPr>
      <w:r>
        <w:t>YANG BUTA, LUMPUH DAN LEMAH, BERBANGKITLAH SEMBUH!</w:t>
      </w:r>
    </w:p>
    <w:p>
      <w:pPr>
        <w:pStyle w:val="BodyText"/>
      </w:pPr>
      <w:r>
        <w:t>5)</w:t>
      </w:r>
    </w:p>
    <w:p>
      <w:pPr>
        <w:pStyle w:val="BodyText"/>
      </w:pPr>
      <w:r>
        <w:t>TOLONGLAH AKU, YA TUHAN, MENGANGKAT SUARAKU.</w:t>
      </w:r>
    </w:p>
    <w:p>
      <w:pPr>
        <w:pStyle w:val="BodyText"/>
      </w:pPr>
      <w:r>
        <w:t>'KAN KUSEBAR DI DUNIA AGUNGNYA NAMAMU.</w:t>
      </w:r>
    </w:p>
    <w:p/>
    <w:p>
      <w:pPr>
        <w:pStyle w:val="Heading1"/>
      </w:pPr>
      <w:r>
        <w:t>KJ NO. 295 "KJ 295 ANDAI 'KU PUNYA BANYAK LIDAH"</w:t>
      </w:r>
    </w:p>
    <w:p>
      <w:r>
        <w:t>Nada Dasar: 1=F 4/4, 2/4</w:t>
      </w:r>
    </w:p>
    <w:p>
      <w:pPr>
        <w:pStyle w:val="BodyText"/>
      </w:pPr>
      <w:r>
        <w:t>1)</w:t>
      </w:r>
    </w:p>
    <w:p>
      <w:pPr>
        <w:pStyle w:val="BodyText"/>
      </w:pPr>
      <w:r>
        <w:t>ANDAI 'KU PUNYA BANYAK LIDAH DAN PUNYA SUARA YANG BESAR,</w:t>
      </w:r>
    </w:p>
    <w:p>
      <w:pPr>
        <w:pStyle w:val="BodyText"/>
      </w:pPr>
      <w:r>
        <w:t>AKAN KUGUBAH MADAH INDAH DAN 'KU MENYANYI BERGEMAR MEMUJI</w:t>
      </w:r>
    </w:p>
    <w:p>
      <w:pPr>
        <w:pStyle w:val="BodyText"/>
      </w:pPr>
      <w:r>
        <w:t>KASIH ALLAHKU YANG DICURAHKAN PADAKU.</w:t>
      </w:r>
    </w:p>
    <w:p>
      <w:pPr>
        <w:pStyle w:val="BodyText"/>
      </w:pPr>
      <w:r>
        <w:t>2)</w:t>
      </w:r>
    </w:p>
    <w:p>
      <w:pPr>
        <w:pStyle w:val="BodyText"/>
      </w:pPr>
      <w:r>
        <w:t>JANGANLAH DIAM, HAI JIWAKU, DAN KAU, RAGAKU, BANGUNLAH!</w:t>
      </w:r>
    </w:p>
    <w:p>
      <w:pPr>
        <w:pStyle w:val="BodyText"/>
      </w:pPr>
      <w:r>
        <w:t>NYATAKANLAH KEGEMARANMU ATAS BERKAT, ANUGERAH, KAR'NA SELAMA</w:t>
      </w:r>
    </w:p>
    <w:p>
      <w:pPr>
        <w:pStyle w:val="BodyText"/>
      </w:pPr>
      <w:r>
        <w:t>HIDUPKU AKAN KUPUJI ALLAHKU.</w:t>
      </w:r>
    </w:p>
    <w:p>
      <w:pPr>
        <w:pStyle w:val="BodyText"/>
      </w:pPr>
      <w:r>
        <w:t>3)</w:t>
      </w:r>
    </w:p>
    <w:p>
      <w:pPr>
        <w:pStyle w:val="BodyText"/>
      </w:pPr>
      <w:r>
        <w:t>HAI RIMBA RAYA, HAI BELUKAR, DESAUKAN KEGIRANGANMU. HAI MARGASATWA</w:t>
      </w:r>
    </w:p>
    <w:p>
      <w:pPr>
        <w:pStyle w:val="BodyText"/>
      </w:pPr>
      <w:r>
        <w:t>SEKALIAN, MARILAH, PADU SUARAMU DENGAN GITAKU  YANG GEMAR</w:t>
      </w:r>
    </w:p>
    <w:p>
      <w:pPr>
        <w:pStyle w:val="BodyText"/>
      </w:pPr>
      <w:r>
        <w:t>MEMUJI YANG MAHABESAR.</w:t>
      </w:r>
    </w:p>
    <w:p/>
    <w:p>
      <w:pPr>
        <w:pStyle w:val="Heading1"/>
      </w:pPr>
      <w:r>
        <w:t>KJ NO. 296 "KJ 296 ANAK-ANAK PUJI NAMA ALLAH"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ANAK-ANAK, PUJI NAMA ALLAH, AGUNGLAH KASIHNYA!</w:t>
      </w:r>
    </w:p>
    <w:p>
      <w:pPr>
        <w:pStyle w:val="BodyText"/>
      </w:pPr>
      <w:r>
        <w:t>ANAK-ANAK, PUJI NAMA ALLAH, AGUNGLAH KASIHNYA!</w:t>
      </w:r>
    </w:p>
    <w:p>
      <w:pPr>
        <w:pStyle w:val="BodyText"/>
      </w:pPr>
      <w:r>
        <w:t>2)</w:t>
      </w:r>
    </w:p>
    <w:p>
      <w:pPr>
        <w:pStyle w:val="BodyText"/>
      </w:pPr>
      <w:r>
        <w:t>ANAK-ANAK, KASIH PADA ALLAH, AGUNGLAH KASIHNYA!</w:t>
      </w:r>
    </w:p>
    <w:p>
      <w:pPr>
        <w:pStyle w:val="BodyText"/>
      </w:pPr>
      <w:r>
        <w:t>ANAK-ANAK, KASIH PADA ALLAH, AGUNGLAH KASIHNYA!</w:t>
      </w:r>
    </w:p>
    <w:p>
      <w:pPr>
        <w:pStyle w:val="BodyText"/>
      </w:pPr>
      <w:r>
        <w:t>3)</w:t>
      </w:r>
    </w:p>
    <w:p>
      <w:pPr>
        <w:pStyle w:val="BodyText"/>
      </w:pPr>
      <w:r>
        <w:t>ANAK-ANAK, TAAT PADA ALLAH, AGUNGLAH KASIHNYA!</w:t>
      </w:r>
    </w:p>
    <w:p>
      <w:pPr>
        <w:pStyle w:val="BodyText"/>
      </w:pPr>
      <w:r>
        <w:t>ANAK-ANAK, TAAT PADA ALLAH, AGUNGLAH KASIHNYA!</w:t>
      </w:r>
    </w:p>
    <w:p>
      <w:pPr>
        <w:pStyle w:val="BodyText"/>
      </w:pPr>
      <w:r>
        <w:t>4)</w:t>
      </w:r>
    </w:p>
    <w:p>
      <w:pPr>
        <w:pStyle w:val="BodyText"/>
      </w:pPr>
      <w:r>
        <w:t>ANAK-ANAK, BAKTI PADA ALLAH, AGUNGLAH KASIHNYA!</w:t>
      </w:r>
    </w:p>
    <w:p>
      <w:pPr>
        <w:pStyle w:val="BodyText"/>
      </w:pPr>
      <w:r>
        <w:t>ANAK-ANAK, BAKTI PADA ALLAH, AGUNGLAH KASIHNYA!</w:t>
      </w:r>
    </w:p>
    <w:p>
      <w:pPr>
        <w:pStyle w:val="BodyText"/>
      </w:pPr>
      <w:r>
        <w:t>5)</w:t>
      </w:r>
    </w:p>
    <w:p>
      <w:pPr>
        <w:pStyle w:val="BodyText"/>
      </w:pPr>
      <w:r>
        <w:t>ANAK-ANAK, HARAP PADA ALLAH, AGUNGLAH KASIHNYA!</w:t>
      </w:r>
    </w:p>
    <w:p>
      <w:pPr>
        <w:pStyle w:val="BodyText"/>
      </w:pPr>
      <w:r>
        <w:t>ANAK-ANAK, HARAP PADA ALLAH, AGUNGLAH KASIHNYA!</w:t>
      </w:r>
    </w:p>
    <w:p/>
    <w:p>
      <w:pPr>
        <w:pStyle w:val="Heading1"/>
      </w:pPr>
      <w:r>
        <w:t>KJ NO. 297 "KJ 297 KAU, YESUS, RAJA MAHAKAYA"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KAU, YESUS, RAJA MAHAKAYA, KAU JADI MISKIN BAGIKU.</w:t>
      </w:r>
    </w:p>
    <w:p>
      <w:pPr>
        <w:pStyle w:val="BodyText"/>
      </w:pPr>
      <w:r>
        <w:t>TAKHTAMULAH PALUNGAN SAJA, KANDANG RENDAH ISTANAMU.</w:t>
      </w:r>
    </w:p>
    <w:p>
      <w:pPr>
        <w:pStyle w:val="BodyText"/>
      </w:pPr>
      <w:r>
        <w:t>KAU, YESUS, RAJA MAHAKAYA, KAU JADI MISKIN BAGIKU.</w:t>
      </w:r>
    </w:p>
    <w:p>
      <w:pPr>
        <w:pStyle w:val="BodyText"/>
      </w:pPr>
      <w:r>
        <w:t>2)</w:t>
      </w:r>
    </w:p>
    <w:p>
      <w:pPr>
        <w:pStyle w:val="BodyText"/>
      </w:pPr>
      <w:r>
        <w:t>KAU, TUHAN, ALLAH MAHAMULIA, KAU JADI INSAN BAGIKU.</w:t>
      </w:r>
    </w:p>
    <w:p>
      <w:pPr>
        <w:pStyle w:val="BodyText"/>
      </w:pPr>
      <w:r>
        <w:t>YANG KAUTEBUS DI DALAM DUNIA HIDUP KEKAL BERSAMAMU.</w:t>
      </w:r>
    </w:p>
    <w:p>
      <w:pPr>
        <w:pStyle w:val="BodyText"/>
      </w:pPr>
      <w:r>
        <w:t>KAU, TUHAN, ALLAH MAHAMULIA, KAU JADI INSAN BAGIKU.</w:t>
      </w:r>
    </w:p>
    <w:p>
      <w:pPr>
        <w:pStyle w:val="BodyText"/>
      </w:pPr>
      <w:r>
        <w:t>3)</w:t>
      </w:r>
    </w:p>
    <w:p>
      <w:pPr>
        <w:pStyle w:val="BodyText"/>
      </w:pPr>
      <w:r>
        <w:t>KAU, SURYA KASIH MAHATINGGI, KAU, JURUS'LAMAT, KUSEMBAH</w:t>
      </w:r>
    </w:p>
    <w:p>
      <w:pPr>
        <w:pStyle w:val="BodyText"/>
      </w:pPr>
      <w:r>
        <w:t>IMANUEL, HATIKU INI BUATLAH SUCI BERSERAH. KAU, SURYA KASIH</w:t>
      </w:r>
    </w:p>
    <w:p>
      <w:pPr>
        <w:pStyle w:val="BodyText"/>
      </w:pPr>
      <w:r>
        <w:t>MAHA TINGGI, KAU, JURUS'LAMAT, KUSEMBAH.</w:t>
      </w:r>
    </w:p>
    <w:p/>
    <w:p>
      <w:pPr>
        <w:pStyle w:val="Heading1"/>
      </w:pPr>
      <w:r>
        <w:t>KJ NO. 298 "KJ 298 SELAMA BUMI DIDIAMI"</w:t>
      </w:r>
    </w:p>
    <w:p>
      <w:r>
        <w:t>Nada Dasar: 1=F 4/4, 2/4</w:t>
      </w:r>
    </w:p>
    <w:p>
      <w:pPr>
        <w:pStyle w:val="BodyText"/>
      </w:pPr>
      <w:r>
        <w:t>1)</w:t>
      </w:r>
    </w:p>
    <w:p>
      <w:pPr>
        <w:pStyle w:val="BodyText"/>
      </w:pPr>
      <w:r>
        <w:t>SELAMA BUMI DIDIAMI, BERBUNGA T'RUS, BERBUAH BAIK,</w:t>
      </w:r>
    </w:p>
    <w:p>
      <w:pPr>
        <w:pStyle w:val="BodyText"/>
      </w:pPr>
      <w:r>
        <w:t>ENGKAU, YA ALLAH, BAPA KAMI; SEMBAH SYUKUR PADAMU NAIK!</w:t>
      </w:r>
    </w:p>
    <w:p>
      <w:pPr>
        <w:pStyle w:val="BodyText"/>
      </w:pPr>
      <w:r>
        <w:t>2)</w:t>
      </w:r>
    </w:p>
    <w:p>
      <w:pPr>
        <w:pStyle w:val="BodyText"/>
      </w:pPr>
      <w:r>
        <w:t>SELAMA ORANG BERBAHASA DAN BANGSA-BANGSA BERTEMU,</w:t>
      </w:r>
    </w:p>
    <w:p>
      <w:pPr>
        <w:pStyle w:val="BodyText"/>
      </w:pPr>
      <w:r>
        <w:t>SABDA KASIHMU BERKUASA DAN NAMA YESUS DISEBUT.</w:t>
      </w:r>
    </w:p>
    <w:p>
      <w:pPr>
        <w:pStyle w:val="BodyText"/>
      </w:pPr>
      <w:r>
        <w:t>3)</w:t>
      </w:r>
    </w:p>
    <w:p>
      <w:pPr>
        <w:pStyle w:val="BodyText"/>
      </w:pPr>
      <w:r>
        <w:t>BURUNG DI LANGIT KAUSUAPI, BUNGA DI LADANG BERSERI;</w:t>
      </w:r>
    </w:p>
    <w:p>
      <w:pPr>
        <w:pStyle w:val="BodyText"/>
      </w:pPr>
      <w:r>
        <w:t>TAK USAH KAMI PUN KUATIR: SELURUH HIDUP KAUBERI.</w:t>
      </w:r>
    </w:p>
    <w:p>
      <w:pPr>
        <w:pStyle w:val="BodyText"/>
      </w:pPr>
      <w:r>
        <w:t>4)</w:t>
      </w:r>
    </w:p>
    <w:p>
      <w:pPr>
        <w:pStyle w:val="BodyText"/>
      </w:pPr>
      <w:r>
        <w:t>KAULAH TERANG DAN HIDUP KAMI; PADAMU MAUT MENYERAH.</w:t>
      </w:r>
    </w:p>
    <w:p>
      <w:pPr>
        <w:pStyle w:val="BodyText"/>
      </w:pPr>
      <w:r>
        <w:t>KRISTUSLAH ROTI YANG SORGAWI DAN KAMI JADI TUBUHNYA.</w:t>
      </w:r>
    </w:p>
    <w:p>
      <w:pPr>
        <w:pStyle w:val="BodyText"/>
      </w:pPr>
      <w:r>
        <w:t>5)</w:t>
      </w:r>
    </w:p>
    <w:p>
      <w:pPr>
        <w:pStyle w:val="BodyText"/>
      </w:pPr>
      <w:r>
        <w:t>PATUT SUJUD SEGALA MAKHLUK YANG HIDUP DARI TANGANMU;</w:t>
      </w:r>
    </w:p>
    <w:p>
      <w:pPr>
        <w:pStyle w:val="BodyText"/>
      </w:pPr>
      <w:r>
        <w:t>YA BAPA, OLEH HADIRATMU HARAPAN ANAKMU TEGUH.</w:t>
      </w:r>
    </w:p>
    <w:p/>
    <w:p>
      <w:pPr>
        <w:pStyle w:val="Heading1"/>
      </w:pPr>
      <w:r>
        <w:t>KJ NO. 299 "KJ 299 BERSYUKUR KEPADA TUHAN"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BERSYUKUR KEPADA TUHAN, BERSYUKUR KEPADA TUHAN</w:t>
      </w:r>
    </w:p>
    <w:p>
      <w:pPr>
        <w:pStyle w:val="BodyText"/>
      </w:pPr>
      <w:r>
        <w:t>SEBAB IA BAIK. BERSYUKUR KEPADA TUHAN.</w:t>
      </w:r>
    </w:p>
    <w:p/>
    <w:p>
      <w:pPr>
        <w:pStyle w:val="Heading1"/>
      </w:pPr>
      <w:r>
        <w:t>KJ NO. 300 "KJ 300 ANDAIKAN YESUS, KAU BUKAN MILIKKU"</w:t>
      </w:r>
    </w:p>
    <w:p>
      <w:r>
        <w:t>Nada Dasar: 1=A 4/4</w:t>
      </w:r>
    </w:p>
    <w:p>
      <w:pPr>
        <w:pStyle w:val="BodyText"/>
      </w:pPr>
      <w:r>
        <w:t>1)</w:t>
      </w:r>
    </w:p>
    <w:p>
      <w:pPr>
        <w:pStyle w:val="BodyText"/>
      </w:pPr>
      <w:r>
        <w:t>ANDAIKAN, YESUS, KAU BUKAN MILIKKU DAN TAK KAUB'RIKAN DARAHMU</w:t>
      </w:r>
    </w:p>
    <w:p>
      <w:pPr>
        <w:pStyle w:val="BodyText"/>
      </w:pPr>
      <w:r>
        <w:t>BAGIKU, KE MANA AKU MOHON PENGAMPUNAN DAN PERLINDUNGAN?</w:t>
      </w:r>
    </w:p>
    <w:p>
      <w:pPr>
        <w:pStyle w:val="BodyText"/>
      </w:pPr>
      <w:r>
        <w:t>2)</w:t>
      </w:r>
    </w:p>
    <w:p>
      <w:pPr>
        <w:pStyle w:val="BodyText"/>
      </w:pPr>
      <w:r>
        <w:t>'KU TAHU SUNGGUH SIAPA PENGHIBURKU; TAK ADA HATI SEPERTI HATIMU.</w:t>
      </w:r>
    </w:p>
    <w:p>
      <w:pPr>
        <w:pStyle w:val="BodyText"/>
      </w:pPr>
      <w:r>
        <w:t>KAULAH, YA TUHAN, KAU YANG MAHAKASIH; LAIN TIADA LAGI.</w:t>
      </w:r>
    </w:p>
    <w:p>
      <w:pPr>
        <w:pStyle w:val="BodyText"/>
      </w:pPr>
      <w:r>
        <w:t>3)</w:t>
      </w:r>
    </w:p>
    <w:p>
      <w:pPr>
        <w:pStyle w:val="BodyText"/>
      </w:pPr>
      <w:r>
        <w:t>AKU SADARI, BAHWA AKU INI MAHLUK TERHINA YANG TELAH KAUPILIH.</w:t>
      </w:r>
    </w:p>
    <w:p>
      <w:pPr>
        <w:pStyle w:val="BodyText"/>
      </w:pPr>
      <w:r>
        <w:t>ITU SEMUA MURAHMU BELAKA YANG TAK BERTARA.</w:t>
      </w:r>
    </w:p>
    <w:p>
      <w:pPr>
        <w:pStyle w:val="BodyText"/>
      </w:pPr>
      <w:r>
        <w:t>4)</w:t>
      </w:r>
    </w:p>
    <w:p>
      <w:pPr>
        <w:pStyle w:val="BodyText"/>
      </w:pPr>
      <w:r>
        <w:t>ANDAIKAN TUHAN TIDAK MERAIHKU, TAK MUNGKIN AKU AKAN MENCARIMU;</w:t>
      </w:r>
    </w:p>
    <w:p>
      <w:pPr>
        <w:pStyle w:val="BodyText"/>
      </w:pPr>
      <w:r>
        <w:t>KAR'NA KASIHMU KAUPELUK DIRIKU DALAM TANGANMU.</w:t>
      </w:r>
    </w:p>
    <w:p>
      <w:pPr>
        <w:pStyle w:val="BodyText"/>
      </w:pPr>
      <w:r>
        <w:t>5)</w:t>
      </w:r>
    </w:p>
    <w:p>
      <w:pPr>
        <w:pStyle w:val="BodyText"/>
      </w:pPr>
      <w:r>
        <w:t>AKU BERSYUKUR DAN MEMUJI TUHAN, KAR'NA DIRIKU IKUT KAUMASUKKAN</w:t>
      </w:r>
    </w:p>
    <w:p>
      <w:pPr>
        <w:pStyle w:val="BodyText"/>
      </w:pPr>
      <w:r>
        <w:t>DALAM KAWANAN DOMBA TEBUSANMU OLEH DARAHMU.</w:t>
      </w:r>
    </w:p>
    <w:p/>
    <w:p>
      <w:pPr>
        <w:pStyle w:val="Heading1"/>
      </w:pPr>
      <w:r>
        <w:t>KJ NO. 301 "KJ 301 AKU BAWA DAN BERIKAN"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AKU BAWA DAN BERIKAN PERSEMBAHANKU</w:t>
      </w:r>
    </w:p>
    <w:p>
      <w:pPr>
        <w:pStyle w:val="BodyText"/>
      </w:pPr>
      <w:r>
        <w:t>PADA YESUS, PADA TUHAN, JURUS'LAMATKU.</w:t>
      </w:r>
    </w:p>
    <w:p/>
    <w:p>
      <w:pPr>
        <w:pStyle w:val="Heading1"/>
      </w:pPr>
      <w:r>
        <w:t>KJ NO. 302 "KJ 302 KUB'RI PERSEMBAHAN"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KUB'RI PERSEMBAHAN PADA TUHANKU SAMBIL</w:t>
      </w:r>
    </w:p>
    <w:p>
      <w:pPr>
        <w:pStyle w:val="BodyText"/>
      </w:pPr>
      <w:r>
        <w:t>PUJI YESUS, JURUS'LAMATKU.</w:t>
      </w:r>
    </w:p>
    <w:p>
      <w:pPr>
        <w:pStyle w:val="BodyText"/>
      </w:pPr>
      <w:r>
        <w:t>2)</w:t>
      </w:r>
    </w:p>
    <w:p>
      <w:pPr>
        <w:pStyle w:val="BodyText"/>
      </w:pPr>
      <w:r>
        <w:t>DENGAN SUKARIA KUB'RI PADAMU DAN</w:t>
      </w:r>
    </w:p>
    <w:p>
      <w:pPr>
        <w:pStyle w:val="BodyText"/>
      </w:pPr>
      <w:r>
        <w:t>MERASA KAYA DALAM TUHANKU.</w:t>
      </w:r>
    </w:p>
    <w:p>
      <w:pPr>
        <w:pStyle w:val="BodyText"/>
      </w:pPr>
      <w:r>
        <w:t>3)</w:t>
      </w:r>
    </w:p>
    <w:p>
      <w:pPr>
        <w:pStyle w:val="BodyText"/>
      </w:pPr>
      <w:r>
        <w:t>MARI KAWAN-KAWAN RELA HATILAH BAWA</w:t>
      </w:r>
    </w:p>
    <w:p>
      <w:pPr>
        <w:pStyle w:val="BodyText"/>
      </w:pPr>
      <w:r>
        <w:t>PERSEMBAHAN; DATANGLAH SEG'RA.</w:t>
      </w:r>
    </w:p>
    <w:p/>
    <w:p>
      <w:pPr>
        <w:pStyle w:val="Heading1"/>
      </w:pPr>
      <w:r>
        <w:t>KJ NO. 303 "JUDUL TIDAK DITEMUKAN"</w:t>
      </w:r>
    </w:p>
    <w:p>
      <w:r>
        <w:t>Nada Dasar: Nada Dasar tidak ditemukan</w:t>
      </w:r>
    </w:p>
    <w:p/>
    <w:p>
      <w:pPr>
        <w:pStyle w:val="Heading1"/>
      </w:pPr>
      <w:r>
        <w:t>KJ NO. 304 "KJ 304 PANDANG, YA BAPA DALAM RAHMATMU"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PANDANG, YA BAPA, DALAM RAHMATMU KAMI, UMATMU YANG BERKUMPUL</w:t>
      </w:r>
    </w:p>
    <w:p>
      <w:pPr>
        <w:pStyle w:val="BodyText"/>
      </w:pPr>
      <w:r>
        <w:t>INI, MEMBAWA ANAK PADAMU DI SINI DALAM PERCAYA AKAN JANJIMU.</w:t>
      </w:r>
    </w:p>
    <w:p>
      <w:pPr>
        <w:pStyle w:val="BodyText"/>
      </w:pPr>
      <w:r>
        <w:t>2)</w:t>
      </w:r>
    </w:p>
    <w:p>
      <w:pPr>
        <w:pStyle w:val="BodyText"/>
      </w:pPr>
      <w:r>
        <w:t>KAMI BEROLEH HIDUP YANG BAKA DARI ENGKAU, YA BAPA YANG DI SORGA,</w:t>
      </w:r>
    </w:p>
    <w:p>
      <w:pPr>
        <w:pStyle w:val="BodyText"/>
      </w:pPr>
      <w:r>
        <w:t>DAN ANAK INI KAUKUDUSKAN JUGA: BIARLAH KRISTUS SUMBER HIDUPNYA!</w:t>
      </w:r>
    </w:p>
    <w:p>
      <w:pPr>
        <w:pStyle w:val="BodyText"/>
      </w:pPr>
      <w:r>
        <w:t>3)</w:t>
      </w:r>
    </w:p>
    <w:p>
      <w:pPr>
        <w:pStyle w:val="BodyText"/>
      </w:pPr>
      <w:r>
        <w:t>KIRANYA OLEH ROH DAN FIRMANMU ANAKMU KAUTERANGI, KAUKUATKAN,</w:t>
      </w:r>
    </w:p>
    <w:p>
      <w:pPr>
        <w:pStyle w:val="BodyText"/>
      </w:pPr>
      <w:r>
        <w:t>HATINYA PUN KIRANYA KAULAYAKKAN UNTUK MENJADI KEDIAMANMU.</w:t>
      </w:r>
    </w:p>
    <w:p>
      <w:pPr>
        <w:pStyle w:val="BodyText"/>
      </w:pPr>
      <w:r>
        <w:t>4)</w:t>
      </w:r>
    </w:p>
    <w:p>
      <w:pPr>
        <w:pStyle w:val="BodyText"/>
      </w:pPr>
      <w:r>
        <w:t>BUATLAH DIA ANAKMU PENUH DAN NAMANYA YANG KINI DISEBUTKAN</w:t>
      </w:r>
    </w:p>
    <w:p>
      <w:pPr>
        <w:pStyle w:val="BodyText"/>
      </w:pPr>
      <w:r>
        <w:t>KAUTULIS DALAM KITAB KEHIDUPAN JADI ANGGOTA TUBUH PUTRAMU.</w:t>
      </w:r>
    </w:p>
    <w:p/>
    <w:p>
      <w:pPr>
        <w:pStyle w:val="Heading1"/>
      </w:pPr>
      <w:r>
        <w:t>KJ NO. 305 "KJ 305 'KU MENGASIHI YESUS, TUHANKU"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'KU MENGASIHI YESUS, TUHANKU, PENGHIBUR KALAU HATIKU</w:t>
      </w:r>
    </w:p>
    <w:p>
      <w:pPr>
        <w:pStyle w:val="BodyText"/>
      </w:pPr>
      <w:r>
        <w:t>GELISAH, YANG MELEPASKAN ORANG DARI SUSAH. WAHAI JIWAKU,</w:t>
      </w:r>
    </w:p>
    <w:p>
      <w:pPr>
        <w:pStyle w:val="BodyText"/>
      </w:pPr>
      <w:r>
        <w:t>PUJI TUHANMU!</w:t>
      </w:r>
    </w:p>
    <w:p>
      <w:pPr>
        <w:pStyle w:val="BodyText"/>
      </w:pPr>
      <w:r>
        <w:t>2)</w:t>
      </w:r>
    </w:p>
    <w:p>
      <w:pPr>
        <w:pStyle w:val="BodyText"/>
      </w:pPr>
      <w:r>
        <w:t>'KU MENGASIHI YESUS, PENEBUS: OLEHNYA TAURAT TAK MENGUTUK LAGI;</w:t>
      </w:r>
    </w:p>
    <w:p>
      <w:pPr>
        <w:pStyle w:val="BodyText"/>
      </w:pPr>
      <w:r>
        <w:t>LUNASLAH SUDAH UTANG YANG DITAGIH; DOSA DIHAPUS DARAH YANG KUDUS.</w:t>
      </w:r>
    </w:p>
    <w:p>
      <w:pPr>
        <w:pStyle w:val="BodyText"/>
      </w:pPr>
      <w:r>
        <w:t>3)</w:t>
      </w:r>
    </w:p>
    <w:p>
      <w:pPr>
        <w:pStyle w:val="BodyText"/>
      </w:pPr>
      <w:r>
        <w:t>'KU MENGASIHI YESUS S'LAMANYA: SABDA DAN ROHNYA MENYUCIKAN DAKU;</w:t>
      </w:r>
    </w:p>
    <w:p>
      <w:pPr>
        <w:pStyle w:val="BodyText"/>
      </w:pPr>
      <w:r>
        <w:t>AIB DOSAKU SUDAH IA BASUH; 'KU DIBARUI TURUT CITRANYA.</w:t>
      </w:r>
    </w:p>
    <w:p>
      <w:pPr>
        <w:pStyle w:val="BodyText"/>
      </w:pPr>
      <w:r>
        <w:t>4)</w:t>
      </w:r>
    </w:p>
    <w:p>
      <w:pPr>
        <w:pStyle w:val="BodyText"/>
      </w:pPr>
      <w:r>
        <w:t>'KU MENGASIHI YESUS, SOBATKU: KETIKA AKU, BAGAI KANAK-KANAK</w:t>
      </w:r>
    </w:p>
    <w:p>
      <w:pPr>
        <w:pStyle w:val="BodyText"/>
      </w:pPr>
      <w:r>
        <w:t>JALAN TERTATIH WAKTU MAU MELANGKAH, 'KU DIPEGANG TANGANNYA YANG TEGUH.</w:t>
      </w:r>
    </w:p>
    <w:p>
      <w:pPr>
        <w:pStyle w:val="BodyText"/>
      </w:pPr>
      <w:r>
        <w:t>5)</w:t>
      </w:r>
    </w:p>
    <w:p>
      <w:pPr>
        <w:pStyle w:val="BodyText"/>
      </w:pPr>
      <w:r>
        <w:t>'KU MENGASIHI YESUS TAK HENTI: RELA KUPIKUL SALIB DAN BEBANNYA</w:t>
      </w:r>
    </w:p>
    <w:p>
      <w:pPr>
        <w:pStyle w:val="BodyText"/>
      </w:pPr>
      <w:r>
        <w:t>DAN KULAKUKAN TITAH DAN PESANNYA; JANGAN OLEHKU TUHANKU SEDIH.</w:t>
      </w:r>
    </w:p>
    <w:p>
      <w:pPr>
        <w:pStyle w:val="BodyText"/>
      </w:pPr>
      <w:r>
        <w:t>6)</w:t>
      </w:r>
    </w:p>
    <w:p>
      <w:pPr>
        <w:pStyle w:val="BodyText"/>
      </w:pPr>
      <w:r>
        <w:t>'KU MENGASIHI YESUS YANG TEGUH MEMIMPIN DAKU SAMPAI AKU MATI;</w:t>
      </w:r>
    </w:p>
    <w:p>
      <w:pPr>
        <w:pStyle w:val="BodyText"/>
      </w:pPr>
      <w:r>
        <w:t>DI SAAT ITU DOSA TIADA LAGI DAN 'KU LEGA MEMUJI TUHANKU.</w:t>
      </w:r>
    </w:p>
    <w:p>
      <w:pPr>
        <w:pStyle w:val="BodyText"/>
      </w:pPr>
      <w:r>
        <w:t>7)</w:t>
      </w:r>
    </w:p>
    <w:p>
      <w:pPr>
        <w:pStyle w:val="BodyText"/>
      </w:pPr>
      <w:r>
        <w:t>YANG KUKASIHI, HARINYA DEKAT. NANTI KULIHAT KEMULIAAN TUHAN</w:t>
      </w:r>
    </w:p>
    <w:p>
      <w:pPr>
        <w:pStyle w:val="BodyText"/>
      </w:pPr>
      <w:r>
        <w:t>DAN DI TERANGNYA DIA KUAGUNGKAN. PUJILAH TUHAN, SEGENAP JEMAAT.</w:t>
      </w:r>
    </w:p>
    <w:p/>
    <w:p>
      <w:pPr>
        <w:pStyle w:val="Heading1"/>
      </w:pPr>
      <w:r>
        <w:t>KJ NO. 306 "KJ 306 'KU TAHU, TUHANKU"</w:t>
      </w:r>
    </w:p>
    <w:p>
      <w:r>
        <w:t>Nada Dasar: 6=Fis 4/4</w:t>
      </w:r>
    </w:p>
    <w:p>
      <w:pPr>
        <w:pStyle w:val="BodyText"/>
      </w:pPr>
      <w:r>
        <w:t>1)</w:t>
      </w:r>
    </w:p>
    <w:p>
      <w:pPr>
        <w:pStyle w:val="BodyText"/>
      </w:pPr>
      <w:r>
        <w:t>'KU TAHU, TUHANKU, ENGKAU MILIKKU, ENGKAU PILIHANKU,</w:t>
      </w:r>
    </w:p>
    <w:p>
      <w:pPr>
        <w:pStyle w:val="BodyText"/>
      </w:pPr>
      <w:r>
        <w:t>BERSIH HATIKU. PENGASIH, PENGAMPUN, JURUSELAMATKU,</w:t>
      </w:r>
    </w:p>
    <w:p>
      <w:pPr>
        <w:pStyle w:val="BodyText"/>
      </w:pPr>
      <w:r>
        <w:t>ENGKAULAH KUCINTA KINI TEKADKU.</w:t>
      </w:r>
    </w:p>
    <w:p>
      <w:pPr>
        <w:pStyle w:val="BodyText"/>
      </w:pPr>
      <w:r>
        <w:t>2)</w:t>
      </w:r>
    </w:p>
    <w:p>
      <w:pPr>
        <w:pStyle w:val="BodyText"/>
      </w:pPr>
      <w:r>
        <w:t>KUCINTA PADAMU KAR'NA KASIHMU. KAUHAPUS DOSAKU</w:t>
      </w:r>
    </w:p>
    <w:p>
      <w:pPr>
        <w:pStyle w:val="BodyText"/>
      </w:pPr>
      <w:r>
        <w:t>DENGAN WAFATMU; MAHKOTA BERDURI T'LAH MELUKAIMU.</w:t>
      </w:r>
    </w:p>
    <w:p>
      <w:pPr>
        <w:pStyle w:val="BodyText"/>
      </w:pPr>
      <w:r>
        <w:t>ENGKAULAH KUCINTA: KINI TEKADKU!</w:t>
      </w:r>
    </w:p>
    <w:p>
      <w:pPr>
        <w:pStyle w:val="BodyText"/>
      </w:pPr>
      <w:r>
        <w:t>3)</w:t>
      </w:r>
    </w:p>
    <w:p>
      <w:pPr>
        <w:pStyle w:val="BodyText"/>
      </w:pPr>
      <w:r>
        <w:t>TETAP KAU KUCINTA SAMPAI AJALKU; KUPUJI NAMAMU</w:t>
      </w:r>
    </w:p>
    <w:p>
      <w:pPr>
        <w:pStyle w:val="BodyText"/>
      </w:pPr>
      <w:r>
        <w:t>S'LAMA HAYATKU. PUN SAAT SANG MAUT RENGGUTKAN NYAWAKU,</w:t>
      </w:r>
    </w:p>
    <w:p>
      <w:pPr>
        <w:pStyle w:val="BodyText"/>
      </w:pPr>
      <w:r>
        <w:t>ENGKAULAH KUCINTA: KINI TEKADKU!</w:t>
      </w:r>
    </w:p>
    <w:p>
      <w:pPr>
        <w:pStyle w:val="BodyText"/>
      </w:pPr>
      <w:r>
        <w:t>4)</w:t>
      </w:r>
    </w:p>
    <w:p>
      <w:pPr>
        <w:pStyle w:val="BodyText"/>
      </w:pPr>
      <w:r>
        <w:t>DI RUMAH MULIA KEKAL ABADI KUPUJI NAMAMU TIADA HENTI;</w:t>
      </w:r>
    </w:p>
    <w:p>
      <w:pPr>
        <w:pStyle w:val="BodyText"/>
      </w:pPr>
      <w:r>
        <w:t>DENGAN SUKACITA 'KU AKAN BERSERU:</w:t>
      </w:r>
    </w:p>
    <w:p>
      <w:pPr>
        <w:pStyle w:val="BodyText"/>
      </w:pPr>
      <w:r>
        <w:t>ENGKAULAH KUCINTA: KINI TEKADKU!</w:t>
      </w:r>
    </w:p>
    <w:p/>
    <w:p>
      <w:pPr>
        <w:pStyle w:val="Heading1"/>
      </w:pPr>
      <w:r>
        <w:t>KJ NO. 307 "KJ 307 YA TUHAN, PADA SAAT DIBAPTISKAN"</w:t>
      </w:r>
    </w:p>
    <w:p>
      <w:r>
        <w:t>Nada Dasar: 6=G 2/4</w:t>
      </w:r>
    </w:p>
    <w:p>
      <w:pPr>
        <w:pStyle w:val="BodyText"/>
      </w:pPr>
      <w:r>
        <w:t>1)</w:t>
      </w:r>
    </w:p>
    <w:p>
      <w:pPr>
        <w:pStyle w:val="BodyText"/>
      </w:pPr>
      <w:r>
        <w:t>YA TUHAN, PADA SAAT DIBAPTISKAN, KAMI TERIMA TANDA KASIHMU;</w:t>
      </w:r>
    </w:p>
    <w:p>
      <w:pPr>
        <w:pStyle w:val="BodyText"/>
      </w:pPr>
      <w:r>
        <w:t>AIR BAH PERNAH MEMBAWA KEMATIAN, TETAPI S'LAMAT ISI BAHT'RA NUH.</w:t>
      </w:r>
    </w:p>
    <w:p>
      <w:pPr>
        <w:pStyle w:val="BodyText"/>
      </w:pPr>
      <w:r>
        <w:t>2)</w:t>
      </w:r>
    </w:p>
    <w:p>
      <w:pPr>
        <w:pStyle w:val="BodyText"/>
      </w:pPr>
      <w:r>
        <w:t>FIRAUN YANG MELAWAN TUJUANMU DI LAUT MERAH SUDAH TENGGELAM,</w:t>
      </w:r>
    </w:p>
    <w:p>
      <w:pPr>
        <w:pStyle w:val="BodyText"/>
      </w:pPr>
      <w:r>
        <w:t>TAPI UMATMU DAPAT HIDUP BARU DAN BERSYUKUR DI PANTAI SEBERANG.</w:t>
      </w:r>
    </w:p>
    <w:p>
      <w:pPr>
        <w:pStyle w:val="BodyText"/>
      </w:pPr>
      <w:r>
        <w:t>3)</w:t>
      </w:r>
    </w:p>
    <w:p>
      <w:pPr>
        <w:pStyle w:val="BodyText"/>
      </w:pPr>
      <w:r>
        <w:t>DAN YUNUS YANG MENYANGKAL PANGGILANNYA KAU TENGGELAMKAN DI GELORA LAUT,</w:t>
      </w:r>
    </w:p>
    <w:p>
      <w:pPr>
        <w:pStyle w:val="BodyText"/>
      </w:pPr>
      <w:r>
        <w:t>NAMUN FIRMANMU MENGEMBALIKANNYA MENJADI TANDA HIDUP DARI MAUT.</w:t>
      </w:r>
    </w:p>
    <w:p>
      <w:pPr>
        <w:pStyle w:val="BodyText"/>
      </w:pPr>
      <w:r>
        <w:t>4)</w:t>
      </w:r>
    </w:p>
    <w:p>
      <w:pPr>
        <w:pStyle w:val="BodyText"/>
      </w:pPr>
      <w:r>
        <w:t>DAN YESUS JUGA RELA DIBAPTISKAN, DI SUNGAI YORDAN NYATA ARTINYA:</w:t>
      </w:r>
    </w:p>
    <w:p>
      <w:pPr>
        <w:pStyle w:val="BodyText"/>
      </w:pPr>
      <w:r>
        <w:t>KETIKA ITU DIA KAUTAHBISKAN UNTUK MENGHAPUS DOSA DUNIA.</w:t>
      </w:r>
    </w:p>
    <w:p>
      <w:pPr>
        <w:pStyle w:val="BodyText"/>
      </w:pPr>
      <w:r>
        <w:t>5)</w:t>
      </w:r>
    </w:p>
    <w:p>
      <w:pPr>
        <w:pStyle w:val="BodyText"/>
      </w:pPr>
      <w:r>
        <w:t>YA TUHAN, PADA SAAT DIBAPTISKAN KAMI BEROLEH PENGASIHANMU:</w:t>
      </w:r>
    </w:p>
    <w:p>
      <w:pPr>
        <w:pStyle w:val="BodyText"/>
      </w:pPr>
      <w:r>
        <w:t>KRISTUS T'LAH BANGKIT DARI KEMATIAN; DALAMNYA KAUBANGKITKAN KAMI PUN.</w:t>
      </w:r>
    </w:p>
    <w:p/>
    <w:p>
      <w:pPr>
        <w:pStyle w:val="Heading1"/>
      </w:pPr>
      <w:r>
        <w:t>KJ NO. 308 "KJ 308 TUHAN, KAU KEKAL RAJA HATI KAMI"</w:t>
      </w:r>
    </w:p>
    <w:p>
      <w:r>
        <w:t>Nada Dasar: 1=D 1/4</w:t>
      </w:r>
    </w:p>
    <w:p>
      <w:pPr>
        <w:pStyle w:val="BodyText"/>
      </w:pPr>
      <w:r>
        <w:t>1)</w:t>
      </w:r>
    </w:p>
    <w:p>
      <w:pPr>
        <w:pStyle w:val="BodyText"/>
      </w:pPr>
      <w:r>
        <w:t>TUHAN, KAU KEKAL RAJA HATI KAMI; KAMI TAK SESAL IKUT</w:t>
      </w:r>
    </w:p>
    <w:p>
      <w:pPr>
        <w:pStyle w:val="BodyText"/>
      </w:pPr>
      <w:r>
        <w:t>FIRMANMU BERIMAN TEGUH PADA JALAN DAMAI.</w:t>
      </w:r>
    </w:p>
    <w:p>
      <w:pPr>
        <w:pStyle w:val="BodyText"/>
      </w:pPr>
      <w:r>
        <w:t>2)</w:t>
      </w:r>
    </w:p>
    <w:p>
      <w:pPr>
        <w:pStyle w:val="BodyText"/>
      </w:pPr>
      <w:r>
        <w:t>BIMBING KAMI PUN DALAM PERGUMULAN, AGAR BERTEKUN</w:t>
      </w:r>
    </w:p>
    <w:p>
      <w:pPr>
        <w:pStyle w:val="BodyText"/>
      </w:pPr>
      <w:r>
        <w:t>SAMPAI AKHIRNYA DI TERANG BAKA KAMI PANDANG TUHAN.</w:t>
      </w:r>
    </w:p>
    <w:p/>
    <w:p>
      <w:pPr>
        <w:pStyle w:val="Heading1"/>
      </w:pPr>
      <w:r>
        <w:t>KJ NO. 309 "KJ 309 BIAR'KU TUMBUH DI BATANGMU"</w:t>
      </w:r>
    </w:p>
    <w:p>
      <w:r>
        <w:t>Nada Dasar: 6=G 3/4</w:t>
      </w:r>
    </w:p>
    <w:p>
      <w:pPr>
        <w:pStyle w:val="BodyText"/>
      </w:pPr>
      <w:r>
        <w:t>1)</w:t>
      </w:r>
    </w:p>
    <w:p>
      <w:pPr>
        <w:pStyle w:val="BodyText"/>
      </w:pPr>
      <w:r>
        <w:t>BIAR 'KU TUMBUH DI BATANGMU, YA POKOK ANGGUR YANG BENAR,</w:t>
      </w:r>
    </w:p>
    <w:p>
      <w:pPr>
        <w:pStyle w:val="BodyText"/>
      </w:pPr>
      <w:r>
        <w:t>SUPAYA KAU HIDUPKAN DAKU MENJADI RANTING YANG SEGAR.</w:t>
      </w:r>
    </w:p>
    <w:p>
      <w:pPr>
        <w:pStyle w:val="BodyText"/>
      </w:pPr>
      <w:r>
        <w:t>JIKA ENGKAU BERI BERKAT, AKU BERBUAH YANG LEBAT.</w:t>
      </w:r>
    </w:p>
    <w:p>
      <w:pPr>
        <w:pStyle w:val="BodyText"/>
      </w:pPr>
      <w:r>
        <w:t>2)</w:t>
      </w:r>
    </w:p>
    <w:p>
      <w:pPr>
        <w:pStyle w:val="BodyText"/>
      </w:pPr>
      <w:r>
        <w:t>TAK MUNGKIN AKU 'KAN MANDIRI, AKU LEMAH DI LUARMU.</w:t>
      </w:r>
    </w:p>
    <w:p>
      <w:pPr>
        <w:pStyle w:val="BodyText"/>
      </w:pPr>
      <w:r>
        <w:t>HANYA DI DALAMMU SENDIRI LIMPAHLAH HIDUP BAGIKU.</w:t>
      </w:r>
    </w:p>
    <w:p>
      <w:pPr>
        <w:pStyle w:val="BodyText"/>
      </w:pPr>
      <w:r>
        <w:t>OLEHMU BUAHKU LEBAT; YANG TAK BERBUAH DIKERAT.</w:t>
      </w:r>
    </w:p>
    <w:p>
      <w:pPr>
        <w:pStyle w:val="BodyText"/>
      </w:pPr>
      <w:r>
        <w:t>3)</w:t>
      </w:r>
    </w:p>
    <w:p>
      <w:pPr>
        <w:pStyle w:val="BodyText"/>
      </w:pPr>
      <w:r>
        <w:t>DENGANMU SAJA 'KU BERSATU, TAK TERCERAI SESAAT PUN.</w:t>
      </w:r>
    </w:p>
    <w:p>
      <w:pPr>
        <w:pStyle w:val="BodyText"/>
      </w:pPr>
      <w:r>
        <w:t>KASIHMU PANDU DI JALANKU; 'KU HIDUP OLEH HIDUPMU.</w:t>
      </w:r>
    </w:p>
    <w:p>
      <w:pPr>
        <w:pStyle w:val="BodyText"/>
      </w:pPr>
      <w:r>
        <w:t>DENGAN SALIBMU 'KU MENANG, JIKALAU KAUBERI TERANG.</w:t>
      </w:r>
    </w:p>
    <w:p>
      <w:pPr>
        <w:pStyle w:val="BodyText"/>
      </w:pPr>
      <w:r>
        <w:t>4)</w:t>
      </w:r>
    </w:p>
    <w:p>
      <w:pPr>
        <w:pStyle w:val="BodyText"/>
      </w:pPr>
      <w:r>
        <w:t>DIRIKU MILIKMU ABADI, ENGKAU TUMBUHKAN IMANKU.</w:t>
      </w:r>
    </w:p>
    <w:p>
      <w:pPr>
        <w:pStyle w:val="BodyText"/>
      </w:pPr>
      <w:r>
        <w:t>YANG DALAM AKU KAUMULAI KAUSEMPURNAKAN BAGIMU.</w:t>
      </w:r>
    </w:p>
    <w:p>
      <w:pPr>
        <w:pStyle w:val="BodyText"/>
      </w:pPr>
      <w:r>
        <w:t>OLEHMU KUNCUP MEREKAH, HINGGA BERBUAH MULIA.</w:t>
      </w:r>
    </w:p>
    <w:p/>
    <w:p>
      <w:pPr>
        <w:pStyle w:val="Heading1"/>
      </w:pPr>
      <w:r>
        <w:t>KJ NO. 310 "KJ 310 KUDUS, KUDUS, KUDUSLAH"</w:t>
      </w:r>
    </w:p>
    <w:p>
      <w:r>
        <w:t>Nada Dasar: 5=G 1/4</w:t>
      </w:r>
    </w:p>
    <w:p>
      <w:pPr>
        <w:pStyle w:val="BodyText"/>
      </w:pPr>
      <w:r>
        <w:t>1)</w:t>
      </w:r>
    </w:p>
    <w:p>
      <w:pPr>
        <w:pStyle w:val="BodyText"/>
      </w:pPr>
      <w:r>
        <w:t>KUDUS, KUDUS, KUDUSLAH TUHAN MAHAKUASA! SORGA DAN BUMI</w:t>
      </w:r>
    </w:p>
    <w:p>
      <w:pPr>
        <w:pStyle w:val="BodyText"/>
      </w:pPr>
      <w:r>
        <w:t>PENUH KEMULIAANMU! HOSANA DI TEMPAT YANG MAHATINGGI!</w:t>
      </w:r>
    </w:p>
    <w:p>
      <w:pPr>
        <w:pStyle w:val="BodyText"/>
      </w:pPr>
      <w:r>
        <w:t>DIBERKATILAH DIA YANG DATANG DALAM NAMA TUHAN! HOSANA</w:t>
      </w:r>
    </w:p>
    <w:p>
      <w:pPr>
        <w:pStyle w:val="BodyText"/>
      </w:pPr>
      <w:r>
        <w:t>DI TEMPAT YANG MAHATINGGI!</w:t>
      </w:r>
    </w:p>
    <w:p/>
    <w:p>
      <w:pPr>
        <w:pStyle w:val="Heading1"/>
      </w:pPr>
      <w:r>
        <w:t>KJ NO. 311 "JUDUL TIDAK DITEMUKAN"</w:t>
      </w:r>
    </w:p>
    <w:p>
      <w:r>
        <w:t>Nada Dasar: Nada Dasar tidak ditemukan</w:t>
      </w:r>
    </w:p>
    <w:p/>
    <w:p>
      <w:pPr>
        <w:pStyle w:val="Heading1"/>
      </w:pPr>
      <w:r>
        <w:t>KJ NO. 312 "JUDUL TIDAK DITEMUKAN"</w:t>
      </w:r>
    </w:p>
    <w:p>
      <w:r>
        <w:t>Nada Dasar: Nada Dasar tidak ditemukan</w:t>
      </w:r>
    </w:p>
    <w:p/>
    <w:p>
      <w:pPr>
        <w:pStyle w:val="Heading1"/>
      </w:pPr>
      <w:r>
        <w:t>KJ NO. 313 "KJ 313 HAI BERDANDANLAH, JIWAKU"</w:t>
      </w:r>
    </w:p>
    <w:p>
      <w:r>
        <w:t>Nada Dasar: 1=Es 1/4</w:t>
      </w:r>
    </w:p>
    <w:p>
      <w:pPr>
        <w:pStyle w:val="BodyText"/>
      </w:pPr>
      <w:r>
        <w:t>1)</w:t>
      </w:r>
    </w:p>
    <w:p>
      <w:pPr>
        <w:pStyle w:val="BodyText"/>
      </w:pPr>
      <w:r>
        <w:t>HAI BERDANDANLAH, JIWAKU, TAMPIL DARI G'LAP DOSAMU,</w:t>
      </w:r>
    </w:p>
    <w:p>
      <w:pPr>
        <w:pStyle w:val="BodyText"/>
      </w:pPr>
      <w:r>
        <w:t>MASUK DI TERANG CERIA, BERSEMARAKLAH MULIA.</w:t>
      </w:r>
    </w:p>
    <w:p>
      <w:pPr>
        <w:pStyle w:val="BodyText"/>
      </w:pPr>
      <w:r>
        <w:t>KINI KAU DIUNDANG TUHAN TURUT DALAM PERJAMUAN.</w:t>
      </w:r>
    </w:p>
    <w:p>
      <w:pPr>
        <w:pStyle w:val="BodyText"/>
      </w:pPr>
      <w:r>
        <w:t>MAHARAJA ALAM RAYA INGIN DIKAU BERSAMANYA.</w:t>
      </w:r>
    </w:p>
    <w:p>
      <w:pPr>
        <w:pStyle w:val="BodyText"/>
      </w:pPr>
      <w:r>
        <w:t>2)</w:t>
      </w:r>
    </w:p>
    <w:p>
      <w:pPr>
        <w:pStyle w:val="BodyText"/>
      </w:pPr>
      <w:r>
        <w:t>O BETAPA KURINDUKAN KEBAJIKANMU, YA TUHAN;</w:t>
      </w:r>
    </w:p>
    <w:p>
      <w:pPr>
        <w:pStyle w:val="BodyText"/>
      </w:pPr>
      <w:r>
        <w:t>AIR MATAKU TERCURAH MENDAMBAKAN ROTI SORGA;</w:t>
      </w:r>
    </w:p>
    <w:p>
      <w:pPr>
        <w:pStyle w:val="BodyText"/>
      </w:pPr>
      <w:r>
        <w:t>AKU HAUS 'KAN MINUMAN DARI RAJA KEHIDUPAN.</w:t>
      </w:r>
    </w:p>
    <w:p>
      <w:pPr>
        <w:pStyle w:val="BodyText"/>
      </w:pPr>
      <w:r>
        <w:t>DALAM MAKAN-MINUM ITU 'KU BERSATU DENGAN KRISTUS.</w:t>
      </w:r>
    </w:p>
    <w:p>
      <w:pPr>
        <w:pStyle w:val="BodyText"/>
      </w:pPr>
      <w:r>
        <w:t>3)</w:t>
      </w:r>
    </w:p>
    <w:p>
      <w:pPr>
        <w:pStyle w:val="BodyText"/>
      </w:pPr>
      <w:r>
        <w:t>TAPI 'KU GENTAR MENGINGAT AKAN KEAJAIBAN HIKMAT</w:t>
      </w:r>
    </w:p>
    <w:p>
      <w:pPr>
        <w:pStyle w:val="BodyText"/>
      </w:pPr>
      <w:r>
        <w:t>YANG MENGISI PERJAMUAN OLEH KEHADIRAN TUHAN,</w:t>
      </w:r>
    </w:p>
    <w:p>
      <w:pPr>
        <w:pStyle w:val="BodyText"/>
      </w:pPr>
      <w:r>
        <w:t>HINGGA SUNGGUH KUINDAHKAN TUBUH KRISTUS YANG</w:t>
      </w:r>
    </w:p>
    <w:p>
      <w:pPr>
        <w:pStyle w:val="BodyText"/>
      </w:pPr>
      <w:r>
        <w:t>KUMAKAN: TAK TERDUGA, YA TUHANKU, KEBESARAN KUASAMU.</w:t>
      </w:r>
    </w:p>
    <w:p>
      <w:pPr>
        <w:pStyle w:val="BodyText"/>
      </w:pPr>
      <w:r>
        <w:t>4)</w:t>
      </w:r>
    </w:p>
    <w:p>
      <w:pPr>
        <w:pStyle w:val="BodyText"/>
      </w:pPr>
      <w:r>
        <w:t>AKAL BUDI TAKKAN MAMPU MENGURAIKAN MUJIZATMU:</w:t>
      </w:r>
    </w:p>
    <w:p>
      <w:pPr>
        <w:pStyle w:val="BodyText"/>
      </w:pPr>
      <w:r>
        <w:t>WALAU ORANGNYA RIBUAN, NAMUN ROTI TIDAK KURANG.</w:t>
      </w:r>
    </w:p>
    <w:p>
      <w:pPr>
        <w:pStyle w:val="BodyText"/>
      </w:pPr>
      <w:r>
        <w:t>ROTI ITU TUBUH KRISTUS, ANGGUR ITU DARAH KRISTUS.</w:t>
      </w:r>
    </w:p>
    <w:p>
      <w:pPr>
        <w:pStyle w:val="BodyText"/>
      </w:pPr>
      <w:r>
        <w:t>O MISTERI KEHADIRAN! ROH KUDUS YANG MENGARTIKAN.</w:t>
      </w:r>
    </w:p>
    <w:p>
      <w:pPr>
        <w:pStyle w:val="BodyText"/>
      </w:pPr>
      <w:r>
        <w:t>5)</w:t>
      </w:r>
    </w:p>
    <w:p>
      <w:pPr>
        <w:pStyle w:val="BodyText"/>
      </w:pPr>
      <w:r>
        <w:t>YESUS, SURYA KEHIDUPAN SUMBER SUKA UMAT TUHAN,</w:t>
      </w:r>
    </w:p>
    <w:p>
      <w:pPr>
        <w:pStyle w:val="BodyText"/>
      </w:pPr>
      <w:r>
        <w:t>DASAR KEBERADAANKU, SINAR PENERANG JIWAKU, PERKENANKANLAH</w:t>
      </w:r>
    </w:p>
    <w:p>
      <w:pPr>
        <w:pStyle w:val="BodyText"/>
      </w:pPr>
      <w:r>
        <w:t>HAMBAMU LAYAK MAKAN DI MEJAMU, YANG BAGIKU KES'LAMATAN</w:t>
      </w:r>
    </w:p>
    <w:p>
      <w:pPr>
        <w:pStyle w:val="BodyText"/>
      </w:pPr>
      <w:r>
        <w:t>DAN BAGIMU KEMULIAAN.</w:t>
      </w:r>
    </w:p>
    <w:p>
      <w:pPr>
        <w:pStyle w:val="BodyText"/>
      </w:pPr>
      <w:r>
        <w:t>6)</w:t>
      </w:r>
    </w:p>
    <w:p>
      <w:pPr>
        <w:pStyle w:val="BodyText"/>
      </w:pPr>
      <w:r>
        <w:t>TUHAN, KAUTINGGALKAN SORGA KAR'NA KASIHMU SEMPURNA</w:t>
      </w:r>
    </w:p>
    <w:p>
      <w:pPr>
        <w:pStyle w:val="BodyText"/>
      </w:pPr>
      <w:r>
        <w:t>DAN TUBUHMU KAURELAKAN DISALIBKAN, DIMAKAMKAN,</w:t>
      </w:r>
    </w:p>
    <w:p>
      <w:pPr>
        <w:pStyle w:val="BodyText"/>
      </w:pPr>
      <w:r>
        <w:t>PUN DARAHMU TANPA PAMRIH KAUCURAHKAN BAGI KAMI,</w:t>
      </w:r>
    </w:p>
    <w:p>
      <w:pPr>
        <w:pStyle w:val="BodyText"/>
      </w:pPr>
      <w:r>
        <w:t>AGAR KAMI DIKENYANGKAN DAN KASIHMU DIKENANGKAN.</w:t>
      </w:r>
    </w:p>
    <w:p>
      <w:pPr>
        <w:pStyle w:val="BodyText"/>
      </w:pPr>
      <w:r>
        <w:t>7)</w:t>
      </w:r>
    </w:p>
    <w:p>
      <w:pPr>
        <w:pStyle w:val="BodyText"/>
      </w:pPr>
      <w:r>
        <w:t>YESUS ROTI KEHIDUPAN, AKU MOHON PERTOLONGAN AGAR</w:t>
      </w:r>
    </w:p>
    <w:p>
      <w:pPr>
        <w:pStyle w:val="BodyText"/>
      </w:pPr>
      <w:r>
        <w:t>JANGAN SIA-SIA SANTAPANMU KUTERIMA, TAPI MAKIN</w:t>
      </w:r>
    </w:p>
    <w:p>
      <w:pPr>
        <w:pStyle w:val="BodyText"/>
      </w:pPr>
      <w:r>
        <w:t>KUHAYATI CINTA KASIH YANG KAUBAGI HINGGA NANTI</w:t>
      </w:r>
    </w:p>
    <w:p>
      <w:pPr>
        <w:pStyle w:val="BodyText"/>
      </w:pPr>
      <w:r>
        <w:t>'KU DIJAMU OLEH DIKAU DI SORGAMU.</w:t>
      </w:r>
    </w:p>
    <w:p/>
    <w:p>
      <w:pPr>
        <w:pStyle w:val="Heading1"/>
      </w:pPr>
      <w:r>
        <w:t>KJ NO. 314 "KJ 314 PUJILAH SUMBER HIDUPMU"</w:t>
      </w:r>
    </w:p>
    <w:p>
      <w:r>
        <w:t>Nada Dasar: 1=G 2/4, 3/4</w:t>
      </w:r>
    </w:p>
    <w:p>
      <w:pPr>
        <w:pStyle w:val="BodyText"/>
      </w:pPr>
      <w:r>
        <w:t>1)</w:t>
      </w:r>
    </w:p>
    <w:p>
      <w:pPr>
        <w:pStyle w:val="BodyText"/>
      </w:pPr>
      <w:r>
        <w:t>PUJILAH SUMBER HIDUPMU; PUJI DIA DI DALAM SORGA SAMPAI KEKAL</w:t>
      </w:r>
    </w:p>
    <w:p>
      <w:pPr>
        <w:pStyle w:val="BodyText"/>
      </w:pPr>
      <w:r>
        <w:t>ABADI. PUJILAH SUMBER HIDUPMU! BUNYIKAN BERSAMA SULING  DAN REBANA</w:t>
      </w:r>
    </w:p>
    <w:p>
      <w:pPr>
        <w:pStyle w:val="BodyText"/>
      </w:pPr>
      <w:r>
        <w:t>SAMBIL MELAGUKAN SYUKUR BAGI TUHAN. PUJILAH SUMBER HIDUPMU!</w:t>
      </w:r>
    </w:p>
    <w:p>
      <w:pPr>
        <w:pStyle w:val="BodyText"/>
      </w:pPr>
      <w:r>
        <w:t>2)</w:t>
      </w:r>
    </w:p>
    <w:p>
      <w:pPr>
        <w:pStyle w:val="BodyText"/>
      </w:pPr>
      <w:r>
        <w:t>SION, ELUKAN RAJAMU; SUNGGUH, DIKAULAH YANG DICARI SAMPAI</w:t>
      </w:r>
    </w:p>
    <w:p>
      <w:pPr>
        <w:pStyle w:val="BodyText"/>
      </w:pPr>
      <w:r>
        <w:t>DIDAPATINYA. SION, ELUKAN RAJAMU! SONGSONGLAH YANG DATANG</w:t>
      </w:r>
    </w:p>
    <w:p>
      <w:pPr>
        <w:pStyle w:val="BodyText"/>
      </w:pPr>
      <w:r>
        <w:t>DALAM NAMA TUHAN DAN TERIMA DIA, JADILAH MILIKNYA!</w:t>
      </w:r>
    </w:p>
    <w:p>
      <w:pPr>
        <w:pStyle w:val="BodyText"/>
      </w:pPr>
      <w:r>
        <w:t>PUJILAH SUMBER HIDUPMU!</w:t>
      </w:r>
    </w:p>
    <w:p>
      <w:pPr>
        <w:pStyle w:val="BodyText"/>
      </w:pPr>
      <w:r>
        <w:t>3)</w:t>
      </w:r>
    </w:p>
    <w:p>
      <w:pPr>
        <w:pStyle w:val="BodyText"/>
      </w:pPr>
      <w:r>
        <w:t>SION, PENGANTINMU DEKAT; IA MEMBAWA PERHIASAN MAHAL, TEBUSAN</w:t>
      </w:r>
    </w:p>
    <w:p>
      <w:pPr>
        <w:pStyle w:val="BodyText"/>
      </w:pPr>
      <w:r>
        <w:t>KASIH. SION, PENGANTINMU DEKAT! BANGUN BERGEMBIRA DAN MENYAMBUT DIA,</w:t>
      </w:r>
    </w:p>
    <w:p>
      <w:pPr>
        <w:pStyle w:val="BodyText"/>
      </w:pPr>
      <w:r>
        <w:t>YANG HENDAK MENJADI MILIKMU ABADI. PUJILAH SUMBER HIDUPMU!</w:t>
      </w:r>
    </w:p>
    <w:p>
      <w:pPr>
        <w:pStyle w:val="BodyText"/>
      </w:pPr>
      <w:r>
        <w:t>4)</w:t>
      </w:r>
    </w:p>
    <w:p>
      <w:pPr>
        <w:pStyle w:val="BodyText"/>
      </w:pPr>
      <w:r>
        <w:t>SION, TERIMA TUHANMU; IKUT DIA DI DALAM PENGABDIAN DI BUMI INI.</w:t>
      </w:r>
    </w:p>
    <w:p>
      <w:pPr>
        <w:pStyle w:val="BodyText"/>
      </w:pPr>
      <w:r>
        <w:t>SION, TERIMA TUHANMU! MINUMLAH CAWANNYA, PIKULLAH BEBANNYA</w:t>
      </w:r>
    </w:p>
    <w:p>
      <w:pPr>
        <w:pStyle w:val="BodyText"/>
      </w:pPr>
      <w:r>
        <w:t>DAN PATUHI DIA TULUS DAN SETIA. PUJILAH SUMBER HIDUPMU!</w:t>
      </w:r>
    </w:p>
    <w:p/>
    <w:p>
      <w:pPr>
        <w:pStyle w:val="Heading1"/>
      </w:pPr>
      <w:r>
        <w:t>KJ NO. 315 "KJ 315 PUJILAH TUHAN, MULIAKAN DIA"</w:t>
      </w:r>
    </w:p>
    <w:p>
      <w:r>
        <w:t>Nada Dasar: 5=G 2/4</w:t>
      </w:r>
    </w:p>
    <w:p>
      <w:pPr>
        <w:pStyle w:val="BodyText"/>
      </w:pPr>
      <w:r>
        <w:t>1)</w:t>
      </w:r>
    </w:p>
    <w:p>
      <w:pPr>
        <w:pStyle w:val="BodyText"/>
      </w:pPr>
      <w:r>
        <w:t>PUJILAH TUHAN, MULIAKAN DIA YANG TELAH MENJAMU KITA:</w:t>
      </w:r>
    </w:p>
    <w:p>
      <w:pPr>
        <w:pStyle w:val="BodyText"/>
      </w:pPr>
      <w:r>
        <w:t>TUBUH KUDUSNYA SUDAH DIPECAHKAN DAN DARAHNYA DICURAHKAN.</w:t>
      </w:r>
    </w:p>
    <w:p>
      <w:pPr>
        <w:pStyle w:val="BodyText"/>
      </w:pPr>
      <w:r>
        <w:t>TUHAN, KASIHANILAH! TUHAN, KAU MENJADI INSAN DILAHIRKAN</w:t>
      </w:r>
    </w:p>
    <w:p>
      <w:pPr>
        <w:pStyle w:val="BodyText"/>
      </w:pPr>
      <w:r>
        <w:t>OLEH MARIA, TUBUHMU, DARAHMU KES'LAMATAN UMATMU.</w:t>
      </w:r>
    </w:p>
    <w:p>
      <w:pPr>
        <w:pStyle w:val="BodyText"/>
      </w:pPr>
      <w:r>
        <w:t>TUHAN, KASIHANILAH!</w:t>
      </w:r>
    </w:p>
    <w:p>
      <w:pPr>
        <w:pStyle w:val="BodyText"/>
      </w:pPr>
      <w:r>
        <w:t>2)</w:t>
      </w:r>
    </w:p>
    <w:p>
      <w:pPr>
        <w:pStyle w:val="BodyText"/>
      </w:pPr>
      <w:r>
        <w:t>TUBUH KUDUSNYA MATI DISALIBKAN; KITA HIDUP KAR'NA DIA.</w:t>
      </w:r>
    </w:p>
    <w:p>
      <w:pPr>
        <w:pStyle w:val="BodyText"/>
      </w:pPr>
      <w:r>
        <w:t>DIALAH ROTI KURNIA SORGAWI, DIA KITA PERINGATI, TUHAN,</w:t>
      </w:r>
    </w:p>
    <w:p>
      <w:pPr>
        <w:pStyle w:val="BodyText"/>
      </w:pPr>
      <w:r>
        <w:t>KASIHANILAH! TUHAN, KAUBERI DARAHMU YANG MENGHAPUS</w:t>
      </w:r>
    </w:p>
    <w:p>
      <w:pPr>
        <w:pStyle w:val="BodyText"/>
      </w:pPr>
      <w:r>
        <w:t>DOSA UMATMU; OLEHMU NYATALAH KASIH ALLAH YANG BAKA.</w:t>
      </w:r>
    </w:p>
    <w:p>
      <w:pPr>
        <w:pStyle w:val="BodyText"/>
      </w:pPr>
      <w:r>
        <w:t>TUHAN, KASIHANILAH!</w:t>
      </w:r>
    </w:p>
    <w:p>
      <w:pPr>
        <w:pStyle w:val="BodyText"/>
      </w:pPr>
      <w:r>
        <w:t>3)</w:t>
      </w:r>
    </w:p>
    <w:p>
      <w:pPr>
        <w:pStyle w:val="BodyText"/>
      </w:pPr>
      <w:r>
        <w:t>ALLAH KIRANYA MEMBERKATI KITA, HINGGA KITA IKUT DIA,</w:t>
      </w:r>
    </w:p>
    <w:p>
      <w:pPr>
        <w:pStyle w:val="BodyText"/>
      </w:pPr>
      <w:r>
        <w:t>SUNGGUH TERPADU DALAM KASIH TUHAN, SATU OLEH PERJAMUAN.</w:t>
      </w:r>
    </w:p>
    <w:p>
      <w:pPr>
        <w:pStyle w:val="BodyText"/>
      </w:pPr>
      <w:r>
        <w:t>TUHAN, KASIHANILAH! TUHAN, JANGAN ROH KUDUSMU</w:t>
      </w:r>
    </w:p>
    <w:p>
      <w:pPr>
        <w:pStyle w:val="BodyText"/>
      </w:pPr>
      <w:r>
        <w:t>MENINGGALKAN KAMI, UMATMU. B'RIKANLAH SLAMANYA</w:t>
      </w:r>
    </w:p>
    <w:p>
      <w:pPr>
        <w:pStyle w:val="BodyText"/>
      </w:pPr>
      <w:r>
        <w:t>DAMAI DAN SEJAHTERA. TUHAN, KASIHANILAH!</w:t>
      </w:r>
    </w:p>
    <w:p/>
    <w:p>
      <w:pPr>
        <w:pStyle w:val="Heading1"/>
      </w:pPr>
      <w:r>
        <w:t>KJ NO. 316 "KJ 316 BERKATILAH, YA TUHAN, NIKAH INI"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BERKATILAH, YA TUHAN, NIKAH INI; BERKATI</w:t>
      </w:r>
    </w:p>
    <w:p>
      <w:pPr>
        <w:pStyle w:val="BodyText"/>
      </w:pPr>
      <w:r>
        <w:t>PERMULAANNYA DISINI DAN NIAT SUCINYA.</w:t>
      </w:r>
    </w:p>
    <w:p>
      <w:pPr>
        <w:pStyle w:val="BodyText"/>
      </w:pPr>
      <w:r>
        <w:t>2)</w:t>
      </w:r>
    </w:p>
    <w:p>
      <w:pPr>
        <w:pStyle w:val="BodyText"/>
      </w:pPr>
      <w:r>
        <w:t>BERKATILAH YANG BERGANDENGAN TANGAN,</w:t>
      </w:r>
    </w:p>
    <w:p>
      <w:pPr>
        <w:pStyle w:val="BodyText"/>
      </w:pPr>
      <w:r>
        <w:t>BAIK DALAM SUSAH MAUPUN KESENANGAN, MENURUT JANJINYA.</w:t>
      </w:r>
    </w:p>
    <w:p>
      <w:pPr>
        <w:pStyle w:val="BodyText"/>
      </w:pPr>
      <w:r>
        <w:t>3)</w:t>
      </w:r>
    </w:p>
    <w:p>
      <w:pPr>
        <w:pStyle w:val="BodyText"/>
      </w:pPr>
      <w:r>
        <w:t>BERKATILAH RUMAH TEMPAT BERDIAM;</w:t>
      </w:r>
    </w:p>
    <w:p>
      <w:pPr>
        <w:pStyle w:val="BodyText"/>
      </w:pPr>
      <w:r>
        <w:t>BERI SEJAHTERA DAN PENGASIHAN SEPANJANG HIDUPNYA.</w:t>
      </w:r>
    </w:p>
    <w:p>
      <w:pPr>
        <w:pStyle w:val="BodyText"/>
      </w:pPr>
      <w:r>
        <w:t>4)</w:t>
      </w:r>
    </w:p>
    <w:p>
      <w:pPr>
        <w:pStyle w:val="BodyText"/>
      </w:pPr>
      <w:r>
        <w:t>TETAP TEGUH, SEJIWA DAN SEHATI</w:t>
      </w:r>
    </w:p>
    <w:p>
      <w:pPr>
        <w:pStyle w:val="BodyText"/>
      </w:pPr>
      <w:r>
        <w:t>MEMIKUL SALIB TUHAN DALAM KASIH DAN TANPA MENGELUH.</w:t>
      </w:r>
    </w:p>
    <w:p>
      <w:pPr>
        <w:pStyle w:val="BodyText"/>
      </w:pPr>
      <w:r>
        <w:t>5)</w:t>
      </w:r>
    </w:p>
    <w:p>
      <w:pPr>
        <w:pStyle w:val="BodyText"/>
      </w:pPr>
      <w:r>
        <w:t>DENGARKANLAH, YA TUHAN, DOA KAMI,</w:t>
      </w:r>
    </w:p>
    <w:p>
      <w:pPr>
        <w:pStyle w:val="BodyText"/>
      </w:pPr>
      <w:r>
        <w:t>SUPAYA KEDUANYA MENGHAYATI ENGKAULAH BAPANYA.</w:t>
      </w:r>
    </w:p>
    <w:p/>
    <w:p>
      <w:pPr>
        <w:pStyle w:val="Heading1"/>
      </w:pPr>
      <w:r>
        <w:t>KJ NO. 317 "KJ 317 HARI INI TUHAN BERKATI"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HARI INI TUHAN BERKATI MEMPELAI MENGIKAT JANJI.</w:t>
      </w:r>
    </w:p>
    <w:p>
      <w:pPr>
        <w:pStyle w:val="BodyText"/>
      </w:pPr>
      <w:r>
        <w:t>MOGA-MOGA RUMAH TANGGANYA KAUBERI TENT'RAM BAHAGIA!</w:t>
      </w:r>
    </w:p>
    <w:p>
      <w:pPr>
        <w:pStyle w:val="BodyText"/>
      </w:pPr>
      <w:r>
        <w:t>PUJI TUHAN, PUJI DIA, SANG PENCIPTA MANUSIA! IA SUKA</w:t>
      </w:r>
    </w:p>
    <w:p>
      <w:pPr>
        <w:pStyle w:val="BodyText"/>
      </w:pPr>
      <w:r>
        <w:t>MEMBERKATI YANG BERSATU DALAM KASIH! AMIN.</w:t>
      </w:r>
    </w:p>
    <w:p>
      <w:pPr>
        <w:pStyle w:val="BodyText"/>
      </w:pPr>
      <w:r>
        <w:t>2)</w:t>
      </w:r>
    </w:p>
    <w:p>
      <w:pPr>
        <w:pStyle w:val="BodyText"/>
      </w:pPr>
      <w:r>
        <w:t>YESUS KRISTUS, PENGANTIN SORGA, MEMBERI KASIH SEMPURNA</w:t>
      </w:r>
    </w:p>
    <w:p>
      <w:pPr>
        <w:pStyle w:val="BodyText"/>
      </w:pPr>
      <w:r>
        <w:t>DAN BERKURBAN UNTUK UMATNYA, TAK PERNAH MENINGGALKANNYA.</w:t>
      </w:r>
    </w:p>
    <w:p>
      <w:pPr>
        <w:pStyle w:val="BodyText"/>
      </w:pPr>
      <w:r>
        <w:t>PUJI TUHAN, PUJI DIA, SANG PENCIPTA MANUSIA! IA SUKA</w:t>
      </w:r>
    </w:p>
    <w:p>
      <w:pPr>
        <w:pStyle w:val="BodyText"/>
      </w:pPr>
      <w:r>
        <w:t>MEMBERKATI YANG BERSATU DALAM KASIH! AMIN.</w:t>
      </w:r>
    </w:p>
    <w:p>
      <w:pPr>
        <w:pStyle w:val="BodyText"/>
      </w:pPr>
      <w:r>
        <w:t>3)</w:t>
      </w:r>
    </w:p>
    <w:p>
      <w:pPr>
        <w:pStyle w:val="BodyText"/>
      </w:pPr>
      <w:r>
        <w:t>BAPA KAMI YANG MAHAKASIH, CINTAMU KEKAL ABADI;</w:t>
      </w:r>
    </w:p>
    <w:p>
      <w:pPr>
        <w:pStyle w:val="BodyText"/>
      </w:pPr>
      <w:r>
        <w:t>DALAM SUKA ATAUPUN DUKA RAHMATMU TAKKAN BERUBAH!</w:t>
      </w:r>
    </w:p>
    <w:p>
      <w:pPr>
        <w:pStyle w:val="BodyText"/>
      </w:pPr>
      <w:r>
        <w:t>PUJI TUHAN, PUJI DIA, SANG PENCIPTA MANUSIA! IA SUKA</w:t>
      </w:r>
    </w:p>
    <w:p>
      <w:pPr>
        <w:pStyle w:val="BodyText"/>
      </w:pPr>
      <w:r>
        <w:t>MEMBERKATI YANG BERSATU DALAM KASIH! AMIN.</w:t>
      </w:r>
    </w:p>
    <w:p>
      <w:pPr>
        <w:pStyle w:val="BodyText"/>
      </w:pPr>
      <w:r>
        <w:t>4)</w:t>
      </w:r>
    </w:p>
    <w:p>
      <w:pPr>
        <w:pStyle w:val="BodyText"/>
      </w:pPr>
      <w:r>
        <w:t>DALAM DIKAU, SUMBER KURNIA, MEMPELAI TETAP SETIA.</w:t>
      </w:r>
    </w:p>
    <w:p>
      <w:pPr>
        <w:pStyle w:val="BodyText"/>
      </w:pPr>
      <w:r>
        <w:t>DALAM DIKAU, YA JURUS'LAMAT, UMATMU BEROLEH RAHMAT!</w:t>
      </w:r>
    </w:p>
    <w:p>
      <w:pPr>
        <w:pStyle w:val="BodyText"/>
      </w:pPr>
      <w:r>
        <w:t>PUJI TUHAN, PUJI DIA, SANG PENCIPTA MANUSIA! IA SUKA</w:t>
      </w:r>
    </w:p>
    <w:p>
      <w:pPr>
        <w:pStyle w:val="BodyText"/>
      </w:pPr>
      <w:r>
        <w:t>MEMBERKATI YANG BERSATU DALAM KASIH! AMIN.</w:t>
      </w:r>
    </w:p>
    <w:p/>
    <w:p>
      <w:pPr>
        <w:pStyle w:val="Heading1"/>
      </w:pPr>
      <w:r>
        <w:t>KJ NO. 318 "KJ 318 BERBAHAGIA TIAP RUMAH TANGGA"</w:t>
      </w:r>
    </w:p>
    <w:p>
      <w:r>
        <w:t>Nada Dasar: 1=C 2/4</w:t>
      </w:r>
    </w:p>
    <w:p>
      <w:pPr>
        <w:pStyle w:val="BodyText"/>
      </w:pPr>
      <w:r>
        <w:t>1)</w:t>
      </w:r>
    </w:p>
    <w:p>
      <w:pPr>
        <w:pStyle w:val="BodyText"/>
      </w:pPr>
      <w:r>
        <w:t>BERBAHAGIA TIAP RUMAH TANGGA, DI MANA KAULAH TAMU YANG TETAP:</w:t>
      </w:r>
    </w:p>
    <w:p>
      <w:pPr>
        <w:pStyle w:val="BodyText"/>
      </w:pPr>
      <w:r>
        <w:t>DAN MERASAKAN TIAP SUKACITA TANPA TUHANNYA TIADALAH LENGKAP;</w:t>
      </w:r>
    </w:p>
    <w:p>
      <w:pPr>
        <w:pStyle w:val="BodyText"/>
      </w:pPr>
      <w:r>
        <w:t>DI MANA HATI GIRANG MENYAMBUTMU DAN MEMANDANGMU DENGAN</w:t>
      </w:r>
    </w:p>
    <w:p>
      <w:pPr>
        <w:pStyle w:val="BodyText"/>
      </w:pPr>
      <w:r>
        <w:t>BERSERI; TIAP ANGGOTA MENANTI SABDAMU DAN TAAT AKAN FIRMAN YANG KAUB'RI.</w:t>
      </w:r>
    </w:p>
    <w:p>
      <w:pPr>
        <w:pStyle w:val="BodyText"/>
      </w:pPr>
      <w:r>
        <w:t>2)</w:t>
      </w:r>
    </w:p>
    <w:p>
      <w:pPr>
        <w:pStyle w:val="BodyText"/>
      </w:pPr>
      <w:r>
        <w:t>BERBAHAGIA RUMAH YANG SEPAKAT HIDUP SEHATI DALAM KASIHMU,</w:t>
      </w:r>
    </w:p>
    <w:p>
      <w:pPr>
        <w:pStyle w:val="BodyText"/>
      </w:pPr>
      <w:r>
        <w:t>SERTA TEKUN MENCARI HINGGA DAPAT DAMAI KEKAL DI DALAM SINARMU;</w:t>
      </w:r>
    </w:p>
    <w:p>
      <w:pPr>
        <w:pStyle w:val="BodyText"/>
      </w:pPr>
      <w:r>
        <w:t>DI MANA SUKA-DUKA 'KAN DIBAGI; IKATAN KASIH SEMAKIN TEGUH; DILUAR</w:t>
      </w:r>
    </w:p>
    <w:p>
      <w:pPr>
        <w:pStyle w:val="BodyText"/>
      </w:pPr>
      <w:r>
        <w:t>TUHAN TIDAK ADA LAGI YANG DAPAT MEMBERI BERKAT PENUH.</w:t>
      </w:r>
    </w:p>
    <w:p/>
    <w:p>
      <w:pPr>
        <w:pStyle w:val="Heading1"/>
      </w:pPr>
      <w:r>
        <w:t>KJ NO. 319 "KJ 319 PADAMU, YESUS, KAMI SERAHKAN"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PADAMU, YESUS, KAMI SERAHKAN ORANG TERPILIH DALAM JEMAAT:</w:t>
      </w:r>
    </w:p>
    <w:p>
      <w:pPr>
        <w:pStyle w:val="BodyText"/>
      </w:pPr>
      <w:r>
        <w:t>PAKAI MEREKA, ALAT DI LADANG, UNTUK MENCARI YANG TERSESAT.</w:t>
      </w:r>
    </w:p>
    <w:p>
      <w:pPr>
        <w:pStyle w:val="BodyText"/>
      </w:pPr>
      <w:r>
        <w:t>2)</w:t>
      </w:r>
    </w:p>
    <w:p>
      <w:pPr>
        <w:pStyle w:val="BodyText"/>
      </w:pPr>
      <w:r>
        <w:t>UNTUK MEMBINA ORANG PERCAYA, UNTUK MENGHIBUR YANG TERTEKAN,</w:t>
      </w:r>
    </w:p>
    <w:p>
      <w:pPr>
        <w:pStyle w:val="BodyText"/>
      </w:pPr>
      <w:r>
        <w:t>UNTUK MENGHIMBAU, UNTUK MENJAGA DAN MENYATUKAN YANG BERIMAN.</w:t>
      </w:r>
    </w:p>
    <w:p>
      <w:pPr>
        <w:pStyle w:val="BodyText"/>
      </w:pPr>
      <w:r>
        <w:t>3)</w:t>
      </w:r>
    </w:p>
    <w:p>
      <w:pPr>
        <w:pStyle w:val="BodyText"/>
      </w:pPr>
      <w:r>
        <w:t>BIAR MEREKA JANGAN DITAWAN OLEH JEBAKAN HIDUP SEMU, TAPI MEMAKAI</w:t>
      </w:r>
    </w:p>
    <w:p>
      <w:pPr>
        <w:pStyle w:val="BodyText"/>
      </w:pPr>
      <w:r>
        <w:t>HARTA JABATAN UNTUK MEMUJI SANG PENEBUS.</w:t>
      </w:r>
    </w:p>
    <w:p/>
    <w:p>
      <w:pPr>
        <w:pStyle w:val="Heading1"/>
      </w:pPr>
      <w:r>
        <w:t>KJ NO. 320 "KJ 320 SYUKUR KAMI PADAMU"</w:t>
      </w:r>
    </w:p>
    <w:p>
      <w:r>
        <w:t>Nada Dasar: 6=A 4/4</w:t>
      </w:r>
    </w:p>
    <w:p>
      <w:pPr>
        <w:pStyle w:val="BodyText"/>
      </w:pPr>
      <w:r>
        <w:t>1)</w:t>
      </w:r>
    </w:p>
    <w:p>
      <w:pPr>
        <w:pStyle w:val="BodyText"/>
      </w:pPr>
      <w:r>
        <w:t>SYUKUR KAMI PADAMU, TUHAN, KEPALA G'REJA;</w:t>
      </w:r>
    </w:p>
    <w:p>
      <w:pPr>
        <w:pStyle w:val="BodyText"/>
      </w:pPr>
      <w:r>
        <w:t>SEBAGAI TUBUHMU KAMI KAUPELIHARA. O TUHAN,</w:t>
      </w:r>
    </w:p>
    <w:p>
      <w:pPr>
        <w:pStyle w:val="BodyText"/>
      </w:pPr>
      <w:r>
        <w:t>URAPILAH PELAYAN JEMAATMU MENJADI GEMBALA PENUH</w:t>
      </w:r>
    </w:p>
    <w:p>
      <w:pPr>
        <w:pStyle w:val="BodyText"/>
      </w:pPr>
      <w:r>
        <w:t>KARUNIAMU. DENGAN API ROH KUDUS KOBARKANLAH IMANNYA</w:t>
      </w:r>
    </w:p>
    <w:p>
      <w:pPr>
        <w:pStyle w:val="BodyText"/>
      </w:pPr>
      <w:r>
        <w:t>UNTUK MEWARTAKAN INJILMU DI DUNIA.</w:t>
      </w:r>
    </w:p>
    <w:p>
      <w:pPr>
        <w:pStyle w:val="BodyText"/>
      </w:pPr>
      <w:r>
        <w:t>2)</w:t>
      </w:r>
    </w:p>
    <w:p>
      <w:pPr>
        <w:pStyle w:val="BodyText"/>
      </w:pPr>
      <w:r>
        <w:t>O TUHAN, CURAHKANLAH WIBAWA YANG RASULI, AGAR DIHAYATI</w:t>
      </w:r>
    </w:p>
    <w:p>
      <w:pPr>
        <w:pStyle w:val="BodyText"/>
      </w:pPr>
      <w:r>
        <w:t>PANGGILANMU YANG SUCI. KEPADAMU SAJALAH HARAPANNYA SELALU,</w:t>
      </w:r>
    </w:p>
    <w:p>
      <w:pPr>
        <w:pStyle w:val="BodyText"/>
      </w:pPr>
      <w:r>
        <w:t>TETAP DAN SETIA, TEGUH PADA FIRMANMU; PUN IA LAYAKKANLAH</w:t>
      </w:r>
    </w:p>
    <w:p>
      <w:pPr>
        <w:pStyle w:val="BodyText"/>
      </w:pPr>
      <w:r>
        <w:t>BAGIMU TIAP HARI, BERANI BERSAKSI DAN GIAT MELAYANI.</w:t>
      </w:r>
    </w:p>
    <w:p/>
    <w:p>
      <w:pPr>
        <w:pStyle w:val="Heading1"/>
      </w:pPr>
      <w:r>
        <w:t>KJ NO. 321 "KJ 321 SETIAP PAGI RAHMATMU"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SETIAP PAGI RAHMATMU SEGAR DAN BARU BAGIKU; SEPANJANG HARI</w:t>
      </w:r>
    </w:p>
    <w:p>
      <w:pPr>
        <w:pStyle w:val="BodyText"/>
      </w:pPr>
      <w:r>
        <w:t>TAK HENTI KARUNIA YANG KAUBERI.</w:t>
      </w:r>
    </w:p>
    <w:p>
      <w:pPr>
        <w:pStyle w:val="BodyText"/>
      </w:pPr>
      <w:r>
        <w:t>2)</w:t>
      </w:r>
    </w:p>
    <w:p>
      <w:pPr>
        <w:pStyle w:val="BodyText"/>
      </w:pPr>
      <w:r>
        <w:t>O BINTANG FAJAR YANG CERAH, CAHAYAMU CURAHKANLAH,</w:t>
      </w:r>
    </w:p>
    <w:p>
      <w:pPr>
        <w:pStyle w:val="BodyText"/>
      </w:pPr>
      <w:r>
        <w:t>SEHINGGA HATI PUN PENUH DENGAN TERANG DAN RAHMATMU.</w:t>
      </w:r>
    </w:p>
    <w:p>
      <w:pPr>
        <w:pStyle w:val="BodyText"/>
      </w:pPr>
      <w:r>
        <w:t>3)</w:t>
      </w:r>
    </w:p>
    <w:p>
      <w:pPr>
        <w:pStyle w:val="BodyText"/>
      </w:pPr>
      <w:r>
        <w:t>HALAUKAN G'LAP DI DUNIA, KUASA JAHAT USIRLAH;</w:t>
      </w:r>
    </w:p>
    <w:p>
      <w:pPr>
        <w:pStyle w:val="BodyText"/>
      </w:pPr>
      <w:r>
        <w:t>BERILAH DAMAI YANG PENUH, DIBIMBING OLEH TANGANMU.</w:t>
      </w:r>
    </w:p>
    <w:p>
      <w:pPr>
        <w:pStyle w:val="BodyText"/>
      </w:pPr>
      <w:r>
        <w:t>4)</w:t>
      </w:r>
    </w:p>
    <w:p>
      <w:pPr>
        <w:pStyle w:val="BodyText"/>
      </w:pPr>
      <w:r>
        <w:t>BUATLAH JALAN KAMI T'RANG MESKIPUN DUNIA TAK TENT'RAM;</w:t>
      </w:r>
    </w:p>
    <w:p>
      <w:pPr>
        <w:pStyle w:val="BodyText"/>
      </w:pPr>
      <w:r>
        <w:t>DENGAN PERCAYA YANG TEGUH KUATKAN KAMI, UMATMU!</w:t>
      </w:r>
    </w:p>
    <w:p/>
    <w:p>
      <w:pPr>
        <w:pStyle w:val="Heading1"/>
      </w:pPr>
      <w:r>
        <w:t>KJ NO. 322 "KJ 322 TERANG MATAHARI"</w:t>
      </w:r>
    </w:p>
    <w:p>
      <w:r>
        <w:t>Nada Dasar: 1=G 2/4</w:t>
      </w:r>
    </w:p>
    <w:p>
      <w:pPr>
        <w:pStyle w:val="BodyText"/>
      </w:pPr>
      <w:r>
        <w:t>1)</w:t>
      </w:r>
    </w:p>
    <w:p>
      <w:pPr>
        <w:pStyle w:val="BodyText"/>
      </w:pPr>
      <w:r>
        <w:t>TERANG MATAHARI TELAH MENYINARI SEGALA NEG'RI,</w:t>
      </w:r>
    </w:p>
    <w:p>
      <w:pPr>
        <w:pStyle w:val="BodyText"/>
      </w:pPr>
      <w:r>
        <w:t>DAN GUNUNG DAN PADANG DAN SAWAH DAN LADANG SENANG BERSERI.</w:t>
      </w:r>
    </w:p>
    <w:p>
      <w:pPr>
        <w:pStyle w:val="BodyText"/>
      </w:pPr>
      <w:r>
        <w:t>2)</w:t>
      </w:r>
    </w:p>
    <w:p>
      <w:pPr>
        <w:pStyle w:val="BodyText"/>
      </w:pPr>
      <w:r>
        <w:t>GEMBIRA SEKALI KULIHAT KEMBALI TERANG MEREKAH, DAN BAPA</w:t>
      </w:r>
    </w:p>
    <w:p>
      <w:pPr>
        <w:pStyle w:val="BodyText"/>
      </w:pPr>
      <w:r>
        <w:t>DI SORGA, YANG BAPAKU JUGA, HENDAK KUSEMBAH.</w:t>
      </w:r>
    </w:p>
    <w:p>
      <w:pPr>
        <w:pStyle w:val="BodyText"/>
      </w:pPr>
      <w:r>
        <w:t>3)</w:t>
      </w:r>
    </w:p>
    <w:p>
      <w:pPr>
        <w:pStyle w:val="BodyText"/>
      </w:pPr>
      <w:r>
        <w:t>SYUKUR BAGI DIA, GEMBALA SETIA, YANG JAGA TETAP.</w:t>
      </w:r>
    </w:p>
    <w:p>
      <w:pPr>
        <w:pStyle w:val="BodyText"/>
      </w:pPr>
      <w:r>
        <w:t>ANUG'RAHNYA JUA HARIKU SEMUA, TERANG DAN GELAP.</w:t>
      </w:r>
    </w:p>
    <w:p>
      <w:pPr>
        <w:pStyle w:val="BodyText"/>
      </w:pPr>
      <w:r>
        <w:t>4)</w:t>
      </w:r>
    </w:p>
    <w:p>
      <w:pPr>
        <w:pStyle w:val="BodyText"/>
      </w:pPr>
      <w:r>
        <w:t>TENAGA DAN KUAT, KERJA YANG KUBUAT, KEPUNYAANNYA.</w:t>
      </w:r>
    </w:p>
    <w:p>
      <w:pPr>
        <w:pStyle w:val="BodyText"/>
      </w:pPr>
      <w:r>
        <w:t>DENGAN RENDAH HATI HENDAK KUHORMATI YANG MAHAESA.</w:t>
      </w:r>
    </w:p>
    <w:p>
      <w:pPr>
        <w:pStyle w:val="BodyText"/>
      </w:pPr>
      <w:r>
        <w:t>5)</w:t>
      </w:r>
    </w:p>
    <w:p>
      <w:pPr>
        <w:pStyle w:val="BodyText"/>
      </w:pPr>
      <w:r>
        <w:t>SEHARI-HARIAN BESAR PEMBERIAN KEMURAHANMU.</w:t>
      </w:r>
    </w:p>
    <w:p>
      <w:pPr>
        <w:pStyle w:val="BodyText"/>
      </w:pPr>
      <w:r>
        <w:t>YA TUHAN, KIRANYA KUINGAT S'LAMANYA KEWAJIBANKU.</w:t>
      </w:r>
    </w:p>
    <w:p/>
    <w:p>
      <w:pPr>
        <w:pStyle w:val="Heading1"/>
      </w:pPr>
      <w:r>
        <w:t>KJ NO. 323 "KJ 323 SINAR FAJAR YANG BAKA"</w:t>
      </w:r>
    </w:p>
    <w:p>
      <w:r>
        <w:t>Nada Dasar: 1=D 2/4, 3/4</w:t>
      </w:r>
    </w:p>
    <w:p>
      <w:pPr>
        <w:pStyle w:val="BodyText"/>
      </w:pPr>
      <w:r>
        <w:t>1)</w:t>
      </w:r>
    </w:p>
    <w:p>
      <w:pPr>
        <w:pStyle w:val="BodyText"/>
      </w:pPr>
      <w:r>
        <w:t>SINAR FAJAR YANG BAKA, SINAR DARI T'RANG ILAHI, PAGI INI</w:t>
      </w:r>
    </w:p>
    <w:p>
      <w:pPr>
        <w:pStyle w:val="BodyText"/>
      </w:pPr>
      <w:r>
        <w:t>BIARLAH KAUTERANGI HIDUP KAMI DAN HALAUKAN SEGENAP YANG GELAP.</w:t>
      </w:r>
    </w:p>
    <w:p>
      <w:pPr>
        <w:pStyle w:val="BodyText"/>
      </w:pPr>
      <w:r>
        <w:t>2)</w:t>
      </w:r>
    </w:p>
    <w:p>
      <w:pPr>
        <w:pStyle w:val="BodyText"/>
      </w:pPr>
      <w:r>
        <w:t>BAK EMBUN DI PAGI T'RANG MEMBASAHI TETUMBUHAN, O, SEGARKAN YANG</w:t>
      </w:r>
    </w:p>
    <w:p>
      <w:pPr>
        <w:pStyle w:val="BodyText"/>
      </w:pPr>
      <w:r>
        <w:t>GERSANG: HATI KAMI KAUHIBURKAN. UMATMU HIDUPKANLAH S'LAMANYA.</w:t>
      </w:r>
    </w:p>
    <w:p>
      <w:pPr>
        <w:pStyle w:val="BodyText"/>
      </w:pPr>
      <w:r>
        <w:t>3)</w:t>
      </w:r>
    </w:p>
    <w:p>
      <w:pPr>
        <w:pStyle w:val="BodyText"/>
      </w:pPr>
      <w:r>
        <w:t>OLEH NYALA KASIHMU HATI DINGIN JADI HANGAT. DALAM BATIN YANG</w:t>
      </w:r>
    </w:p>
    <w:p>
      <w:pPr>
        <w:pStyle w:val="BodyText"/>
      </w:pPr>
      <w:r>
        <w:t>BEKU, O, NYALAKANLAH SEMANGAT, HINGGA KAMI TAK LELAP DALAM G'LAP.</w:t>
      </w:r>
    </w:p>
    <w:p>
      <w:pPr>
        <w:pStyle w:val="BodyText"/>
      </w:pPr>
      <w:r>
        <w:t>4)</w:t>
      </w:r>
    </w:p>
    <w:p>
      <w:pPr>
        <w:pStyle w:val="BodyText"/>
      </w:pPr>
      <w:r>
        <w:t>SURYA PAGI MULIA PADA SAAT KAU KEMBALI, KAMI PUN BANGKITKANLAH</w:t>
      </w:r>
    </w:p>
    <w:p>
      <w:pPr>
        <w:pStyle w:val="BodyText"/>
      </w:pPr>
      <w:r>
        <w:t>PADA FAJAR YANG TERAKHIR DALAM SUKACITAMU YANG PENUH.</w:t>
      </w:r>
    </w:p>
    <w:p>
      <w:pPr>
        <w:pStyle w:val="BodyText"/>
      </w:pPr>
      <w:r>
        <w:t>5)</w:t>
      </w:r>
    </w:p>
    <w:p>
      <w:pPr>
        <w:pStyle w:val="BodyText"/>
      </w:pPr>
      <w:r>
        <w:t>SINARMU PANCARKANLAH, SURYA RAHMAT MAHAINDAH, LANGKAH KAMI</w:t>
      </w:r>
    </w:p>
    <w:p>
      <w:pPr>
        <w:pStyle w:val="BodyText"/>
      </w:pPr>
      <w:r>
        <w:t>TUNTUNLAH LEWAT DUKA DAN DERITA KE TEMPAT BAHAGIA, T'RANG BAKA!</w:t>
      </w:r>
    </w:p>
    <w:p/>
    <w:p>
      <w:pPr>
        <w:pStyle w:val="Heading1"/>
      </w:pPr>
      <w:r>
        <w:t>KJ NO. 324 "KJ 324 KAU MUTIARA HATIKU"</w:t>
      </w:r>
    </w:p>
    <w:p>
      <w:r>
        <w:t>Nada Dasar: 1=F 1/4</w:t>
      </w:r>
    </w:p>
    <w:p>
      <w:pPr>
        <w:pStyle w:val="BodyText"/>
      </w:pPr>
      <w:r>
        <w:t>1)</w:t>
      </w:r>
    </w:p>
    <w:p>
      <w:pPr>
        <w:pStyle w:val="BodyText"/>
      </w:pPr>
      <w:r>
        <w:t>KAU MUTIARA HATIKU, YA YESUS, KAULAH HARTAKU, TETAP MAU</w:t>
      </w:r>
    </w:p>
    <w:p>
      <w:pPr>
        <w:pStyle w:val="BodyText"/>
      </w:pPr>
      <w:r>
        <w:t>KUMILIKI. YA, TINGGALLAH SELAMANYA DALAM HATIKU INI.</w:t>
      </w:r>
    </w:p>
    <w:p>
      <w:pPr>
        <w:pStyle w:val="BodyText"/>
      </w:pPr>
      <w:r>
        <w:t>2)</w:t>
      </w:r>
    </w:p>
    <w:p>
      <w:pPr>
        <w:pStyle w:val="BodyText"/>
      </w:pPr>
      <w:r>
        <w:t>TIADA KASIH YANG TEGUH SETARA DENGAN KASIHMU YANG KUKENAL</w:t>
      </w:r>
    </w:p>
    <w:p>
      <w:pPr>
        <w:pStyle w:val="BodyText"/>
      </w:pPr>
      <w:r>
        <w:t>DI DUNIA; PUN DALAM MAUT AKU TERPAUT PADAMU SEPENUHNYA.</w:t>
      </w:r>
    </w:p>
    <w:p>
      <w:pPr>
        <w:pStyle w:val="BodyText"/>
      </w:pPr>
      <w:r>
        <w:t>3)</w:t>
      </w:r>
    </w:p>
    <w:p>
      <w:pPr>
        <w:pStyle w:val="BodyText"/>
      </w:pPr>
      <w:r>
        <w:t>SABDAMU SUNGGUH DAN BENAR, MEMBUAT AKU TAK GENTAR, BAIK HIDUP</w:t>
      </w:r>
    </w:p>
    <w:p>
      <w:pPr>
        <w:pStyle w:val="BodyText"/>
      </w:pPr>
      <w:r>
        <w:t>MAUPUN MATI. KAU MILIKKU; KU MILIKMU DENGAN SEBULAT HATI.</w:t>
      </w:r>
    </w:p>
    <w:p>
      <w:pPr>
        <w:pStyle w:val="BodyText"/>
      </w:pPr>
      <w:r>
        <w:t>4)</w:t>
      </w:r>
    </w:p>
    <w:p>
      <w:pPr>
        <w:pStyle w:val="BodyText"/>
      </w:pPr>
      <w:r>
        <w:t>SEKARANG SURYA TERBENAM, YA TUHAN, HARI PUN KELAM. O, TINGGALLAH</w:t>
      </w:r>
    </w:p>
    <w:p>
      <w:pPr>
        <w:pStyle w:val="BodyText"/>
      </w:pPr>
      <w:r>
        <w:t>SERTAKU! MESKI GELAP, KAULAH TETAP JADI TERANG UMATMU!</w:t>
      </w:r>
    </w:p>
    <w:p/>
    <w:p>
      <w:pPr>
        <w:pStyle w:val="Heading1"/>
      </w:pPr>
      <w:r>
        <w:t>KJ NO. 325 "KJ 325 BILA 'KU TERTIDUR"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BILA 'KU TERTIDUR NANTI, KAU MENUNGGU DIRIKU; B'RILAH 'KU</w:t>
      </w:r>
    </w:p>
    <w:p>
      <w:pPr>
        <w:pStyle w:val="BodyText"/>
      </w:pPr>
      <w:r>
        <w:t>PIKIRAN SUCI, JAUHKAN DARI SETERU. WALAU TUBUH TAK SEDAR,</w:t>
      </w:r>
    </w:p>
    <w:p>
      <w:pPr>
        <w:pStyle w:val="BodyText"/>
      </w:pPr>
      <w:r>
        <w:t>HATI HAMBA TAK GENTAR, KAR'NA YESUS DI SAMPINGKU,</w:t>
      </w:r>
    </w:p>
    <w:p>
      <w:pPr>
        <w:pStyle w:val="BodyText"/>
      </w:pPr>
      <w:r>
        <w:t>SUKACITA DI HATIKU.</w:t>
      </w:r>
    </w:p>
    <w:p>
      <w:pPr>
        <w:pStyle w:val="BodyText"/>
      </w:pPr>
      <w:r>
        <w:t>2)</w:t>
      </w:r>
    </w:p>
    <w:p>
      <w:pPr>
        <w:pStyle w:val="BodyText"/>
      </w:pPr>
      <w:r>
        <w:t>WAKTU SIANG ATAU MALAM PADA DIKAU 'KU TEDUH; WALAU JALAN</w:t>
      </w:r>
    </w:p>
    <w:p>
      <w:pPr>
        <w:pStyle w:val="BodyText"/>
      </w:pPr>
      <w:r>
        <w:t>HIDUP SURAM, TINGGAL T'RUS DI SISIMU. YESUS, PENGHARAPANKU,</w:t>
      </w:r>
    </w:p>
    <w:p>
      <w:pPr>
        <w:pStyle w:val="BodyText"/>
      </w:pPr>
      <w:r>
        <w:t>KAULAH JURUS'LAMATKU; AKU YAKIN KAU SETIA DULU, S'KARANG</w:t>
      </w:r>
    </w:p>
    <w:p>
      <w:pPr>
        <w:pStyle w:val="BodyText"/>
      </w:pPr>
      <w:r>
        <w:t>DAN S'LAMANYA.</w:t>
      </w:r>
    </w:p>
    <w:p>
      <w:pPr>
        <w:pStyle w:val="BodyText"/>
      </w:pPr>
      <w:r>
        <w:t>3)</w:t>
      </w:r>
    </w:p>
    <w:p>
      <w:pPr>
        <w:pStyle w:val="BodyText"/>
      </w:pPr>
      <w:r>
        <w:t>YESUS KRISTUS, ANAK ALLAH, BIMBING AKU YANG PENAT; BIAR DALAM</w:t>
      </w:r>
    </w:p>
    <w:p>
      <w:pPr>
        <w:pStyle w:val="BodyText"/>
      </w:pPr>
      <w:r>
        <w:t>SUKA DUKA 'KU BERTAHAN TAK SESAT! BILA TIBA AJALKU, ITU UNTUNG BAGIKU:</w:t>
      </w:r>
    </w:p>
    <w:p>
      <w:pPr>
        <w:pStyle w:val="BodyText"/>
      </w:pPr>
      <w:r>
        <w:t>AKU 'KAN BERSAMA TUHAN HIDUP DALAM KESUKAAN.</w:t>
      </w:r>
    </w:p>
    <w:p/>
    <w:p>
      <w:pPr>
        <w:pStyle w:val="Heading1"/>
      </w:pPr>
      <w:r>
        <w:t>KJ NO. 326 "KJ 326 PUJIAN MALAM KUNYANYIKAN"</w:t>
      </w:r>
    </w:p>
    <w:p>
      <w:r>
        <w:t>Nada Dasar: 1=F 2/4, 3/4</w:t>
      </w:r>
    </w:p>
    <w:p>
      <w:pPr>
        <w:pStyle w:val="BodyText"/>
      </w:pPr>
      <w:r>
        <w:t>1)</w:t>
      </w:r>
    </w:p>
    <w:p>
      <w:pPr>
        <w:pStyle w:val="BodyText"/>
      </w:pPr>
      <w:r>
        <w:t>PUJIAN MALAM KUNYANYIKAN; SYUKUR, YA TUHAN, PADAMU.</w:t>
      </w:r>
    </w:p>
    <w:p>
      <w:pPr>
        <w:pStyle w:val="BodyText"/>
      </w:pPr>
      <w:r>
        <w:t>MESKIPUN SINAR SURYA HILANG, ENGKAU TETAP CAHAYAKU.</w:t>
      </w:r>
    </w:p>
    <w:p>
      <w:pPr>
        <w:pStyle w:val="BodyText"/>
      </w:pPr>
      <w:r>
        <w:t>TIADA SAYANG IBU-BAPAK YANG MENANDINGI SAYANGMU:</w:t>
      </w:r>
    </w:p>
    <w:p>
      <w:pPr>
        <w:pStyle w:val="BodyText"/>
      </w:pPr>
      <w:r>
        <w:t>TAK PUTUS 'KU KAU PELIHARA, KAU SUMBER RAHMAT BAGIKU.</w:t>
      </w:r>
    </w:p>
    <w:p>
      <w:pPr>
        <w:pStyle w:val="BodyText"/>
      </w:pPr>
      <w:r>
        <w:t>2)</w:t>
      </w:r>
    </w:p>
    <w:p>
      <w:pPr>
        <w:pStyle w:val="BodyText"/>
      </w:pPr>
      <w:r>
        <w:t>DENGAN SETIA KAU MENJAGA, MENGASUH DAN MEMBIMBINGKU.</w:t>
      </w:r>
    </w:p>
    <w:p>
      <w:pPr>
        <w:pStyle w:val="BodyText"/>
      </w:pPr>
      <w:r>
        <w:t>ENGKAU SERTAKU TIAP SAAT, PUN DALAM SUSAH DAN KELUH.</w:t>
      </w:r>
    </w:p>
    <w:p>
      <w:pPr>
        <w:pStyle w:val="BodyText"/>
      </w:pPr>
      <w:r>
        <w:t>SEKARANG TIBA MALAM HARI; TUBUHKU MELEPAS LELAH. TELAH</w:t>
      </w:r>
    </w:p>
    <w:p>
      <w:pPr>
        <w:pStyle w:val="BodyText"/>
      </w:pPr>
      <w:r>
        <w:t>KAUTOLONG DARI PAGI: SYUKURKU, TUHAN T'RIMALAH!</w:t>
      </w:r>
    </w:p>
    <w:p>
      <w:pPr>
        <w:pStyle w:val="BodyText"/>
      </w:pPr>
      <w:r>
        <w:t>3)</w:t>
      </w:r>
    </w:p>
    <w:p>
      <w:pPr>
        <w:pStyle w:val="BodyText"/>
      </w:pPr>
      <w:r>
        <w:t>ANUG'RAH YANG ENGKAU BERIKAN TAK BERALASKAN JASAKU:</w:t>
      </w:r>
    </w:p>
    <w:p>
      <w:pPr>
        <w:pStyle w:val="BodyText"/>
      </w:pPr>
      <w:r>
        <w:t>JIKALAU DOSAKU KAUINGAT 'KU LAYAK T'RIMA MURKAMU.</w:t>
      </w:r>
    </w:p>
    <w:p>
      <w:pPr>
        <w:pStyle w:val="BodyText"/>
      </w:pPr>
      <w:r>
        <w:t>SYUKUR, DI DALAM DARAH KRISTUS PENGAMPUNANMU</w:t>
      </w:r>
    </w:p>
    <w:p>
      <w:pPr>
        <w:pStyle w:val="BodyText"/>
      </w:pPr>
      <w:r>
        <w:t>TERTERA DAN OLEH PENDAMAIAN ITU KAUBUAT HATIKU LEGA.</w:t>
      </w:r>
    </w:p>
    <w:p>
      <w:pPr>
        <w:pStyle w:val="BodyText"/>
      </w:pPr>
      <w:r>
        <w:t>4)</w:t>
      </w:r>
    </w:p>
    <w:p>
      <w:pPr>
        <w:pStyle w:val="BodyText"/>
      </w:pPr>
      <w:r>
        <w:t>YA TUHAN, MALAM INI JUGA PADAMU AKU BERSERAH.</w:t>
      </w:r>
    </w:p>
    <w:p>
      <w:pPr>
        <w:pStyle w:val="BodyText"/>
      </w:pPr>
      <w:r>
        <w:t>SEMOGA 'KU BERNYANYI PULA KETIKA FAJAR MEREKAH.</w:t>
      </w:r>
    </w:p>
    <w:p>
      <w:pPr>
        <w:pStyle w:val="BodyText"/>
      </w:pPr>
      <w:r>
        <w:t>DAN BILA KAU MEMANGGIL AKU SELAGI AKU TERLELAP,</w:t>
      </w:r>
    </w:p>
    <w:p>
      <w:pPr>
        <w:pStyle w:val="BodyText"/>
      </w:pPr>
      <w:r>
        <w:t>KIRANYA DI DEPAN TAKHTAMU SEJAHTERAMU KUKECAP.</w:t>
      </w:r>
    </w:p>
    <w:p>
      <w:pPr>
        <w:pStyle w:val="BodyText"/>
      </w:pPr>
      <w:r>
        <w:t>5)</w:t>
      </w:r>
    </w:p>
    <w:p>
      <w:pPr>
        <w:pStyle w:val="BodyText"/>
      </w:pPr>
      <w:r>
        <w:t>KUTAHU SIAPA 'KU PERCAYA, BAIK SIANG ATAU MALAM PUN:</w:t>
      </w:r>
    </w:p>
    <w:p>
      <w:pPr>
        <w:pStyle w:val="BodyText"/>
      </w:pPr>
      <w:r>
        <w:t>KAU GUNUNG BATU KES'LAMATAN, LANDASAN PENGHARAPANKU!</w:t>
      </w:r>
    </w:p>
    <w:p>
      <w:pPr>
        <w:pStyle w:val="BodyText"/>
      </w:pPr>
      <w:r>
        <w:t>SESUDAH HARIKU BERAKHIR DAN AKU TAMAT BERLELAH, 'KAN</w:t>
      </w:r>
    </w:p>
    <w:p>
      <w:pPr>
        <w:pStyle w:val="BodyText"/>
      </w:pPr>
      <w:r>
        <w:t>KUSYUKURI HARI-HARI YANG T'LAH KAUB'RI DI DUNIA.</w:t>
      </w:r>
    </w:p>
    <w:p/>
    <w:p>
      <w:pPr>
        <w:pStyle w:val="Heading1"/>
      </w:pPr>
      <w:r>
        <w:t>KJ NO. 327 "KJ 327 HARI PUN BERLALU"</w:t>
      </w:r>
    </w:p>
    <w:p>
      <w:r>
        <w:t>Nada Dasar: 1=A 4/4</w:t>
      </w:r>
    </w:p>
    <w:p>
      <w:pPr>
        <w:pStyle w:val="BodyText"/>
      </w:pPr>
      <w:r>
        <w:t>1)</w:t>
      </w:r>
    </w:p>
    <w:p>
      <w:pPr>
        <w:pStyle w:val="BodyText"/>
      </w:pPr>
      <w:r>
        <w:t>HARI PUN BERLALU, MALAM MENDEKAT;</w:t>
      </w:r>
    </w:p>
    <w:p>
      <w:pPr>
        <w:pStyle w:val="BodyText"/>
      </w:pPr>
      <w:r>
        <w:t>BAYANG SENJAKALA MAKIN MENGGELAP.</w:t>
      </w:r>
    </w:p>
    <w:p>
      <w:pPr>
        <w:pStyle w:val="BodyText"/>
      </w:pPr>
      <w:r>
        <w:t>2)</w:t>
      </w:r>
    </w:p>
    <w:p>
      <w:pPr>
        <w:pStyle w:val="BodyText"/>
      </w:pPr>
      <w:r>
        <w:t>YESUS, B'RILAH DAMAI BAGI YANG LELAH</w:t>
      </w:r>
    </w:p>
    <w:p>
      <w:pPr>
        <w:pStyle w:val="BodyText"/>
      </w:pPr>
      <w:r>
        <w:t>BIAR KAMI TIDUR DI BERKATMULAH.</w:t>
      </w:r>
    </w:p>
    <w:p>
      <w:pPr>
        <w:pStyle w:val="BodyText"/>
      </w:pPr>
      <w:r>
        <w:t>3)</w:t>
      </w:r>
    </w:p>
    <w:p>
      <w:pPr>
        <w:pStyle w:val="BodyText"/>
      </w:pPr>
      <w:r>
        <w:t>BIAR TIAP ANAK YAKIN KAU SERTA</w:t>
      </w:r>
    </w:p>
    <w:p>
      <w:pPr>
        <w:pStyle w:val="BodyText"/>
      </w:pPr>
      <w:r>
        <w:t>KAU MENJAGA DIA DEN SESAMANYA.</w:t>
      </w:r>
    </w:p>
    <w:p>
      <w:pPr>
        <w:pStyle w:val="BodyText"/>
      </w:pPr>
      <w:r>
        <w:t>4)</w:t>
      </w:r>
    </w:p>
    <w:p>
      <w:pPr>
        <w:pStyle w:val="BodyText"/>
      </w:pPr>
      <w:r>
        <w:t>SURUHLAH MALAIKAT MELINDUNGIKU</w:t>
      </w:r>
    </w:p>
    <w:p>
      <w:pPr>
        <w:pStyle w:val="BodyText"/>
      </w:pPr>
      <w:r>
        <w:t>DI SEPANJANG MALAM AMAN DAN TEDUH</w:t>
      </w:r>
    </w:p>
    <w:p>
      <w:pPr>
        <w:pStyle w:val="BodyText"/>
      </w:pPr>
      <w:r>
        <w:t>5)</w:t>
      </w:r>
    </w:p>
    <w:p>
      <w:pPr>
        <w:pStyle w:val="BodyText"/>
      </w:pPr>
      <w:r>
        <w:t>BILA PAGI DATANG, AKU BANGUNLAH</w:t>
      </w:r>
    </w:p>
    <w:p>
      <w:pPr>
        <w:pStyle w:val="BodyText"/>
      </w:pPr>
      <w:r>
        <w:t>MELAYANI DIKAU TANPA BERCELA.</w:t>
      </w:r>
    </w:p>
    <w:p/>
    <w:p>
      <w:pPr>
        <w:pStyle w:val="Heading1"/>
      </w:pPr>
      <w:r>
        <w:t>KJ NO. 328 "KJ 328 YA TUHAN, HARI T'LAH BERAKHIR"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YA TUHAN, HARI T'LAH BERAKHIR, KAU GANTI MALAM YANG TEDUH;</w:t>
      </w:r>
    </w:p>
    <w:p>
      <w:pPr>
        <w:pStyle w:val="BodyText"/>
      </w:pPr>
      <w:r>
        <w:t>PUJIAN PAGI KAMI GANTI PUJIAN MALAM BAGIMU.</w:t>
      </w:r>
    </w:p>
    <w:p>
      <w:pPr>
        <w:pStyle w:val="BodyText"/>
      </w:pPr>
      <w:r>
        <w:t>2)</w:t>
      </w:r>
    </w:p>
    <w:p>
      <w:pPr>
        <w:pStyle w:val="BodyText"/>
      </w:pPr>
      <w:r>
        <w:t>SYUKUR! GEREJAMU BERJAGA MENURUT JAM GILIRANNYA, TETAP</w:t>
      </w:r>
    </w:p>
    <w:p>
      <w:pPr>
        <w:pStyle w:val="BodyText"/>
      </w:pPr>
      <w:r>
        <w:t>UMATMU BERIBADAH SEPUTAR BOLA DUNIA.</w:t>
      </w:r>
    </w:p>
    <w:p>
      <w:pPr>
        <w:pStyle w:val="BodyText"/>
      </w:pPr>
      <w:r>
        <w:t>3)</w:t>
      </w:r>
    </w:p>
    <w:p>
      <w:pPr>
        <w:pStyle w:val="BodyText"/>
      </w:pPr>
      <w:r>
        <w:t>BERURUT PULAU DAN BENUA MENYAMBUT FAJAR YANG CERAH,</w:t>
      </w:r>
    </w:p>
    <w:p>
      <w:pPr>
        <w:pStyle w:val="BodyText"/>
      </w:pPr>
      <w:r>
        <w:t>TAK PUTUS UMATMU SEMUA BERSILIH-GANTI MENYEMBAH.</w:t>
      </w:r>
    </w:p>
    <w:p>
      <w:pPr>
        <w:pStyle w:val="BodyText"/>
      </w:pPr>
      <w:r>
        <w:t>4)</w:t>
      </w:r>
    </w:p>
    <w:p>
      <w:pPr>
        <w:pStyle w:val="BodyText"/>
      </w:pPr>
      <w:r>
        <w:t>DI SINI HARI SUDAH LALU, DI SANA PAGI MEREKAH:</w:t>
      </w:r>
    </w:p>
    <w:p>
      <w:pPr>
        <w:pStyle w:val="BodyText"/>
      </w:pPr>
      <w:r>
        <w:t>SELALU OLEH SUARA BARU KARYAMU DIMULIAKANLAH!</w:t>
      </w:r>
    </w:p>
    <w:p>
      <w:pPr>
        <w:pStyle w:val="BodyText"/>
      </w:pPr>
      <w:r>
        <w:t>5)</w:t>
      </w:r>
    </w:p>
    <w:p>
      <w:pPr>
        <w:pStyle w:val="BodyText"/>
      </w:pPr>
      <w:r>
        <w:t>SEDANGKAN KUASA DUNIA GONCANG, KEKAL, YA TUHAN, TAKHTAMU;</w:t>
      </w:r>
    </w:p>
    <w:p>
      <w:pPr>
        <w:pStyle w:val="BodyText"/>
      </w:pPr>
      <w:r>
        <w:t>AKHIRNYA BANGSA-BANGSA DATANG MENYAMBUT KERAJAANMU.</w:t>
      </w:r>
    </w:p>
    <w:p/>
    <w:p>
      <w:pPr>
        <w:pStyle w:val="Heading1"/>
      </w:pPr>
      <w:r>
        <w:t>KJ NO. 329 "KJ 329 TINGGAL SERTAKU"</w:t>
      </w:r>
    </w:p>
    <w:p>
      <w:r>
        <w:t>Nada Dasar: 1=E 4/4</w:t>
      </w:r>
    </w:p>
    <w:p>
      <w:pPr>
        <w:pStyle w:val="BodyText"/>
      </w:pPr>
      <w:r>
        <w:t>1)</w:t>
      </w:r>
    </w:p>
    <w:p>
      <w:pPr>
        <w:pStyle w:val="BodyText"/>
      </w:pPr>
      <w:r>
        <w:t>TINGGAL SERTAKU; HARI T'LAH SENJA. G'LAP MAKIN TURUN, TUHAN</w:t>
      </w:r>
    </w:p>
    <w:p>
      <w:pPr>
        <w:pStyle w:val="BodyText"/>
      </w:pPr>
      <w:r>
        <w:t>TINGGALLAH! LAIN PERTOLONGAN TIADA KUTEMU: MAHA PENOLONG,</w:t>
      </w:r>
    </w:p>
    <w:p>
      <w:pPr>
        <w:pStyle w:val="BodyText"/>
      </w:pPr>
      <w:r>
        <w:t>TINGGAL SERTAKU!</w:t>
      </w:r>
    </w:p>
    <w:p>
      <w:pPr>
        <w:pStyle w:val="BodyText"/>
      </w:pPr>
      <w:r>
        <w:t>2)</w:t>
      </w:r>
    </w:p>
    <w:p>
      <w:pPr>
        <w:pStyle w:val="BodyText"/>
      </w:pPr>
      <w:r>
        <w:t>HIDUPKU SURUT, AJAL MENDEKAT, NIKMAT DUNIAWI HANYUT MELENYAP.</w:t>
      </w:r>
    </w:p>
    <w:p>
      <w:pPr>
        <w:pStyle w:val="BodyText"/>
      </w:pPr>
      <w:r>
        <w:t>TIADA YANG TAHAN, TIADA YANG TEGUH; KAU YANG ABADI, TINGGAL SERTAKU!</w:t>
      </w:r>
    </w:p>
    <w:p>
      <w:pPr>
        <w:pStyle w:val="BodyText"/>
      </w:pPr>
      <w:r>
        <w:t>3)</w:t>
      </w:r>
    </w:p>
    <w:p>
      <w:pPr>
        <w:pStyle w:val="BodyText"/>
      </w:pPr>
      <w:r>
        <w:t>AKU PERLUKAN DIKAU TIAP JAM; DALAM COBAAN KAULAH KUPEGANG.</w:t>
      </w:r>
    </w:p>
    <w:p>
      <w:pPr>
        <w:pStyle w:val="BodyText"/>
      </w:pPr>
      <w:r>
        <w:t>SIAPA PENUNTUN YANG SETARAMU? SIANG DAN MALAM TINGGAL SERTAKU!</w:t>
      </w:r>
    </w:p>
    <w:p>
      <w:pPr>
        <w:pStyle w:val="BodyText"/>
      </w:pPr>
      <w:r>
        <w:t>4)</w:t>
      </w:r>
    </w:p>
    <w:p>
      <w:pPr>
        <w:pStyle w:val="BodyText"/>
      </w:pPr>
      <w:r>
        <w:t>AKU TAK TAKUT, KAR'NA KAU DEKAT; SUSAH TAK PAHIT DUKA TAK BERAT.</w:t>
      </w:r>
    </w:p>
    <w:p>
      <w:pPr>
        <w:pStyle w:val="BodyText"/>
      </w:pPr>
      <w:r>
        <w:t>KUBUR DAN MAUT, DI MANA JAYAMU?TUHAN YANG BANGKIT TINGGAL SERTAKU!</w:t>
      </w:r>
    </w:p>
    <w:p>
      <w:pPr>
        <w:pStyle w:val="BodyText"/>
      </w:pPr>
      <w:r>
        <w:t>5)</w:t>
      </w:r>
    </w:p>
    <w:p>
      <w:pPr>
        <w:pStyle w:val="BodyText"/>
      </w:pPr>
      <w:r>
        <w:t>B'RILAH SALIBMU NYATA DI DEPAN; TUNJUKKAN JALAN YANG MENUJU T'RANG.</w:t>
      </w:r>
    </w:p>
    <w:p>
      <w:pPr>
        <w:pStyle w:val="BodyText"/>
      </w:pPr>
      <w:r>
        <w:t>FAJAR MENGHALAU KABUT DAN MENDUNG. TUHAN, KEKAL KAU TINGGAL SERTAKU!</w:t>
      </w:r>
    </w:p>
    <w:p/>
    <w:p>
      <w:pPr>
        <w:pStyle w:val="Heading1"/>
      </w:pPr>
      <w:r>
        <w:t>KJ NO. 330 "KJ 330 KAU, ALLAH, BENTENG YANG BAKA"</w:t>
      </w:r>
    </w:p>
    <w:p>
      <w:r>
        <w:t>Nada Dasar: 1=C 1/4</w:t>
      </w:r>
    </w:p>
    <w:p>
      <w:pPr>
        <w:pStyle w:val="BodyText"/>
      </w:pPr>
      <w:r>
        <w:t>1)</w:t>
      </w:r>
    </w:p>
    <w:p>
      <w:pPr>
        <w:pStyle w:val="BodyText"/>
      </w:pPr>
      <w:r>
        <w:t>KAU, ALLAH, BENTENG YANG BAKA, SUAKA YANG TEGUH,</w:t>
      </w:r>
    </w:p>
    <w:p>
      <w:pPr>
        <w:pStyle w:val="BodyText"/>
      </w:pPr>
      <w:r>
        <w:t>DAHULU DAN SELAMANYA HARAPAN UMATMU.</w:t>
      </w:r>
    </w:p>
    <w:p>
      <w:pPr>
        <w:pStyle w:val="BodyText"/>
      </w:pPr>
      <w:r>
        <w:t>2)</w:t>
      </w:r>
    </w:p>
    <w:p>
      <w:pPr>
        <w:pStyle w:val="BodyText"/>
      </w:pPr>
      <w:r>
        <w:t>SEJAK DAHULU TAKHTAMU PELINDUNG KAUM KUDUS;</w:t>
      </w:r>
    </w:p>
    <w:p>
      <w:pPr>
        <w:pStyle w:val="BodyText"/>
      </w:pPr>
      <w:r>
        <w:t>DENGAN KUASA TANGANMU KAUBELA KAMI T'RUS.</w:t>
      </w:r>
    </w:p>
    <w:p>
      <w:pPr>
        <w:pStyle w:val="BodyText"/>
      </w:pPr>
      <w:r>
        <w:t>3)</w:t>
      </w:r>
    </w:p>
    <w:p>
      <w:pPr>
        <w:pStyle w:val="BodyText"/>
      </w:pPr>
      <w:r>
        <w:t>TATKALA ALAM SEMESTA BELUM ENGKAU BENTUK,</w:t>
      </w:r>
    </w:p>
    <w:p>
      <w:pPr>
        <w:pStyle w:val="BodyText"/>
      </w:pPr>
      <w:r>
        <w:t>ENGKAULAH ALLAH YANG BAKA DAN TIADA AKHIRMU.</w:t>
      </w:r>
    </w:p>
    <w:p>
      <w:pPr>
        <w:pStyle w:val="BodyText"/>
      </w:pPr>
      <w:r>
        <w:t>4)</w:t>
      </w:r>
    </w:p>
    <w:p>
      <w:pPr>
        <w:pStyle w:val="BodyText"/>
      </w:pPr>
      <w:r>
        <w:t>SERIBU TAHUN BAGIMU SEHARI SAJALAH,</w:t>
      </w:r>
    </w:p>
    <w:p>
      <w:pPr>
        <w:pStyle w:val="BodyText"/>
      </w:pPr>
      <w:r>
        <w:t>SESINGKAT JAGA MALAM PUN BERGANTI TUGASNYA.</w:t>
      </w:r>
    </w:p>
    <w:p>
      <w:pPr>
        <w:pStyle w:val="BodyText"/>
      </w:pPr>
      <w:r>
        <w:t>5)</w:t>
      </w:r>
    </w:p>
    <w:p>
      <w:pPr>
        <w:pStyle w:val="BodyText"/>
      </w:pPr>
      <w:r>
        <w:t>DAGING DAN DARAH MENGEJAR PERKARA YANG FANA;</w:t>
      </w:r>
    </w:p>
    <w:p>
      <w:pPr>
        <w:pStyle w:val="BodyText"/>
      </w:pPr>
      <w:r>
        <w:t>DI ARUS WAKTU SEBENTAR LENYAP SEMUANYA.</w:t>
      </w:r>
    </w:p>
    <w:p>
      <w:pPr>
        <w:pStyle w:val="BodyText"/>
      </w:pPr>
      <w:r>
        <w:t>6)</w:t>
      </w:r>
    </w:p>
    <w:p>
      <w:pPr>
        <w:pStyle w:val="BodyText"/>
      </w:pPr>
      <w:r>
        <w:t>TERHANYUTLAH MANUSIA DI ZAMAN YANG DERAS;</w:t>
      </w:r>
    </w:p>
    <w:p>
      <w:pPr>
        <w:pStyle w:val="BodyText"/>
      </w:pPr>
      <w:r>
        <w:t>SEPINTAS MIMPI UMURNYA YANG TIADA BERBEKAS.</w:t>
      </w:r>
    </w:p>
    <w:p>
      <w:pPr>
        <w:pStyle w:val="BodyText"/>
      </w:pPr>
      <w:r>
        <w:t>7)</w:t>
      </w:r>
    </w:p>
    <w:p>
      <w:pPr>
        <w:pStyle w:val="BodyText"/>
      </w:pPr>
      <w:r>
        <w:t>YA TUHAN, KAU KEKAL TEGUH PELINDUNG KAUM KUDUS;</w:t>
      </w:r>
    </w:p>
    <w:p>
      <w:pPr>
        <w:pStyle w:val="BodyText"/>
      </w:pPr>
      <w:r>
        <w:t>KIRANYA DALAM RUMAHMU UMATMU UMATMU TINGGAL T'RUS!</w:t>
      </w:r>
    </w:p>
    <w:p/>
    <w:p>
      <w:pPr>
        <w:pStyle w:val="Heading1"/>
      </w:pPr>
      <w:r>
        <w:t>KJ NO. 331 "KJ 331 SIANG, MALAM, MUSIM, TAHUN"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SIANG, MALAM, MUSIM, TAHUN GILIR GANTI MELENYAP;</w:t>
      </w:r>
    </w:p>
    <w:p>
      <w:pPr>
        <w:pStyle w:val="BodyText"/>
      </w:pPr>
      <w:r>
        <w:t>BAYANG-BAYANGNYA BERLALU, TIADA SATU YANG TETAP.</w:t>
      </w:r>
    </w:p>
    <w:p>
      <w:pPr>
        <w:pStyle w:val="BodyText"/>
      </w:pPr>
      <w:r>
        <w:t>HIDUP KITA MENJALANI JANGKA WAKTU DUNIA;</w:t>
      </w:r>
    </w:p>
    <w:p>
      <w:pPr>
        <w:pStyle w:val="BodyText"/>
      </w:pPr>
      <w:r>
        <w:t>TAK TERULANG YANG TERJADI, TINGGAL TANGGUNG JAWABNYA.</w:t>
      </w:r>
    </w:p>
    <w:p>
      <w:pPr>
        <w:pStyle w:val="BodyText"/>
      </w:pPr>
      <w:r>
        <w:t>2)</w:t>
      </w:r>
    </w:p>
    <w:p>
      <w:pPr>
        <w:pStyle w:val="BodyText"/>
      </w:pPr>
      <w:r>
        <w:t>ORANG HIDUP DITINGGALKAN OLEH PENDAHULUNYA,</w:t>
      </w:r>
    </w:p>
    <w:p>
      <w:pPr>
        <w:pStyle w:val="BodyText"/>
      </w:pPr>
      <w:r>
        <w:t>KITA PUN MENUJU MAKAM BAGAI MAKHLUK YANG FANA.</w:t>
      </w:r>
    </w:p>
    <w:p>
      <w:pPr>
        <w:pStyle w:val="BodyText"/>
      </w:pPr>
      <w:r>
        <w:t>DARI BUMI KITA LAHIR DAN KEMBALI PADANYA;</w:t>
      </w:r>
    </w:p>
    <w:p>
      <w:pPr>
        <w:pStyle w:val="BodyText"/>
      </w:pPr>
      <w:r>
        <w:t>TANPA RAHMAT YANG ILAHI, APAKAH MANUSIA?</w:t>
      </w:r>
    </w:p>
    <w:p>
      <w:pPr>
        <w:pStyle w:val="BodyText"/>
      </w:pPr>
      <w:r>
        <w:t>3)</w:t>
      </w:r>
    </w:p>
    <w:p>
      <w:pPr>
        <w:pStyle w:val="BodyText"/>
      </w:pPr>
      <w:r>
        <w:t>SUNGGUH, ALLAH MENGASIHI DUNIA CIPTAANNYA:</w:t>
      </w:r>
    </w:p>
    <w:p>
      <w:pPr>
        <w:pStyle w:val="BodyText"/>
      </w:pPr>
      <w:r>
        <w:t>DALAM PUTRANYA SENDIRI IA TINGGAL BESERTA.</w:t>
      </w:r>
    </w:p>
    <w:p>
      <w:pPr>
        <w:pStyle w:val="BodyText"/>
      </w:pPr>
      <w:r>
        <w:t>YANG PERCAYA KEPADANYA, TAK BINASA TENGGELAM,</w:t>
      </w:r>
    </w:p>
    <w:p>
      <w:pPr>
        <w:pStyle w:val="BodyText"/>
      </w:pPr>
      <w:r>
        <w:t>TAPI HIDUP SELAMANYA DALAM DIA YANG MENANG.</w:t>
      </w:r>
    </w:p>
    <w:p>
      <w:pPr>
        <w:pStyle w:val="BodyText"/>
      </w:pPr>
      <w:r>
        <w:t>4)</w:t>
      </w:r>
    </w:p>
    <w:p>
      <w:pPr>
        <w:pStyle w:val="BodyText"/>
      </w:pPr>
      <w:r>
        <w:t>WALAU ZAMAN MENGHANYUTKAN TIAP HAL DI DUNIA,</w:t>
      </w:r>
    </w:p>
    <w:p>
      <w:pPr>
        <w:pStyle w:val="BodyText"/>
      </w:pPr>
      <w:r>
        <w:t>PENGASIHANMU, YA TUHAN, UNTUK S'LAMA-LAMANYA!</w:t>
      </w:r>
    </w:p>
    <w:p>
      <w:pPr>
        <w:pStyle w:val="BodyText"/>
      </w:pPr>
      <w:r>
        <w:t>DI SEGALA PERUBAHAN, DALAM DUKA APAPUN,</w:t>
      </w:r>
    </w:p>
    <w:p>
      <w:pPr>
        <w:pStyle w:val="BodyText"/>
      </w:pPr>
      <w:r>
        <w:t>DALAM KRISTUS AKU AMAN: KAU MENJADI BAPAKU!</w:t>
      </w:r>
    </w:p>
    <w:p>
      <w:pPr>
        <w:pStyle w:val="BodyText"/>
      </w:pPr>
      <w:r>
        <w:t>5)</w:t>
      </w:r>
    </w:p>
    <w:p>
      <w:pPr>
        <w:pStyle w:val="BodyText"/>
      </w:pPr>
      <w:r>
        <w:t>BAPA, SUMBER PENGASIHAN, BAPA DALAM T'RANG DAN G'LAP.</w:t>
      </w:r>
    </w:p>
    <w:p>
      <w:pPr>
        <w:pStyle w:val="BodyText"/>
      </w:pPr>
      <w:r>
        <w:t>BAPA DALAM KEMATIAN, PUN DI KUBUR YANG SENYAP,</w:t>
      </w:r>
    </w:p>
    <w:p>
      <w:pPr>
        <w:pStyle w:val="BodyText"/>
      </w:pPr>
      <w:r>
        <w:t>SETIAMU TAK BERUBAH, KASIHMU TETAP TEGUH:</w:t>
      </w:r>
    </w:p>
    <w:p>
      <w:pPr>
        <w:pStyle w:val="BodyText"/>
      </w:pPr>
      <w:r>
        <w:t>BAPA, KEPADAMU JUA KUSERAHKAN DIRIKU.</w:t>
      </w:r>
    </w:p>
    <w:p>
      <w:pPr>
        <w:pStyle w:val="BodyText"/>
      </w:pPr>
      <w:r>
        <w:t>6)</w:t>
      </w:r>
    </w:p>
    <w:p>
      <w:pPr>
        <w:pStyle w:val="BodyText"/>
      </w:pPr>
      <w:r>
        <w:t>SIANG, MALAM, MUSIM, TAHUN, BIAR KAMU MELENYAP;</w:t>
      </w:r>
    </w:p>
    <w:p>
      <w:pPr>
        <w:pStyle w:val="BodyText"/>
      </w:pPr>
      <w:r>
        <w:t>DALAM SUKA DAN DUKAKU RAHMAT ALLAHKU TETAP!</w:t>
      </w:r>
    </w:p>
    <w:p>
      <w:pPr>
        <w:pStyle w:val="BodyText"/>
      </w:pPr>
      <w:r>
        <w:t>TANGANNYA MENUNTUN DAKU LEWAT ZAMAN DUNIA</w:t>
      </w:r>
    </w:p>
    <w:p>
      <w:pPr>
        <w:pStyle w:val="BodyText"/>
      </w:pPr>
      <w:r>
        <w:t>DAN AKHIRNYA 'KU SELALU TINGGAL DALAM RUMAHNYA.</w:t>
      </w:r>
    </w:p>
    <w:p/>
    <w:p>
      <w:pPr>
        <w:pStyle w:val="Heading1"/>
      </w:pPr>
      <w:r>
        <w:t>KJ NO. 332 "KJ 332 KEKUATAN SERTA PENGHIBURAN"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KEKUATAN SERTA PENGHIBURAN DIBERIKAN TUHAN PADAKU. TIAP HARI</w:t>
      </w:r>
    </w:p>
    <w:p>
      <w:pPr>
        <w:pStyle w:val="BodyText"/>
      </w:pPr>
      <w:r>
        <w:t>AKU DIBIMBINGNYA; TIAP JAM DIHIBUR HATIKU. DAN SESUAI DENGAN</w:t>
      </w:r>
    </w:p>
    <w:p>
      <w:pPr>
        <w:pStyle w:val="BodyText"/>
      </w:pPr>
      <w:r>
        <w:t>HIKMAT TUHAN 'KU DIB'RIKAN APA YANG PERLU. SUKA DAN DERITA</w:t>
      </w:r>
    </w:p>
    <w:p>
      <w:pPr>
        <w:pStyle w:val="BodyText"/>
      </w:pPr>
      <w:r>
        <w:t>BERGANTIAN MEMPERKUAT IMANKU.</w:t>
      </w:r>
    </w:p>
    <w:p>
      <w:pPr>
        <w:pStyle w:val="BodyText"/>
      </w:pPr>
      <w:r>
        <w:t>2)</w:t>
      </w:r>
    </w:p>
    <w:p>
      <w:pPr>
        <w:pStyle w:val="BodyText"/>
      </w:pPr>
      <w:r>
        <w:t>TIAP HARI TUHAN BESERTAKU, DIBERI RAHMATNYA TIAP JAM. DIANGKATNYA</w:t>
      </w:r>
    </w:p>
    <w:p>
      <w:pPr>
        <w:pStyle w:val="BodyText"/>
      </w:pPr>
      <w:r>
        <w:t>BILA AKU JATUH, DIHALAUNYA MUSUHKU KEJAM. YANG NAMANYA</w:t>
      </w:r>
    </w:p>
    <w:p>
      <w:pPr>
        <w:pStyle w:val="BodyText"/>
      </w:pPr>
      <w:r>
        <w:t>RAJA MAHAKUASA, BAPA YANG KEKAL DAN ABADI, MENGIMBANGI DUKA</w:t>
      </w:r>
    </w:p>
    <w:p>
      <w:pPr>
        <w:pStyle w:val="BodyText"/>
      </w:pPr>
      <w:r>
        <w:t>DENGAN SUKA DAN MENGHIBUR YANG SEDIH.</w:t>
      </w:r>
    </w:p>
    <w:p/>
    <w:p>
      <w:pPr>
        <w:pStyle w:val="Heading1"/>
      </w:pPr>
      <w:r>
        <w:t>KJ NO. 333 "KJ 333 SAYUR KUBIS JATUH HARGA"</w:t>
      </w:r>
    </w:p>
    <w:p>
      <w:r>
        <w:t>Nada Dasar: 6=A 4/4</w:t>
      </w:r>
    </w:p>
    <w:p>
      <w:pPr>
        <w:pStyle w:val="BodyText"/>
      </w:pPr>
      <w:r>
        <w:t>1)</w:t>
      </w:r>
    </w:p>
    <w:p>
      <w:pPr>
        <w:pStyle w:val="BodyText"/>
      </w:pPr>
      <w:r>
        <w:t>SAYUR KUBIS JATUH HARGA, POHON TOMAT KENA HAMA,</w:t>
      </w:r>
    </w:p>
    <w:p>
      <w:pPr>
        <w:pStyle w:val="BodyText"/>
      </w:pPr>
      <w:r>
        <w:t>CENGKEH PUN TIDAK BERBUNGA DAN JUALANKU TIDAK LAKU,</w:t>
      </w:r>
    </w:p>
    <w:p>
      <w:pPr>
        <w:pStyle w:val="BodyText"/>
      </w:pPr>
      <w:r>
        <w:t>BUTIR PADI TAK BERISI, SAMPAR AYAM PUN BERJANGKIT,</w:t>
      </w:r>
    </w:p>
    <w:p>
      <w:pPr>
        <w:pStyle w:val="BodyText"/>
      </w:pPr>
      <w:r>
        <w:t>HEWAN TERNAK SUDAH HABIS, KAR'NA TERPAKSA AKU JUAL.</w:t>
      </w:r>
    </w:p>
    <w:p>
      <w:pPr>
        <w:pStyle w:val="BodyText"/>
      </w:pPr>
      <w:r>
        <w:t>NAMUN AKU PUJI TUHAN</w:t>
      </w:r>
    </w:p>
    <w:p>
      <w:pPr>
        <w:pStyle w:val="BodyText"/>
      </w:pPr>
      <w:r>
        <w:t>DAN BERSORAK SUKARIA</w:t>
      </w:r>
    </w:p>
    <w:p>
      <w:pPr>
        <w:pStyle w:val="BodyText"/>
      </w:pPr>
      <w:r>
        <w:t>KAR'NA DIA POHON S'LAMATKU!</w:t>
      </w:r>
    </w:p>
    <w:p>
      <w:pPr>
        <w:pStyle w:val="BodyText"/>
      </w:pPr>
      <w:r>
        <w:t>KEPADANYA 'KU PERCAYA,</w:t>
      </w:r>
    </w:p>
    <w:p>
      <w:pPr>
        <w:pStyle w:val="BodyText"/>
      </w:pPr>
      <w:r>
        <w:t>AKU TIDAK AKAN JATUH:</w:t>
      </w:r>
    </w:p>
    <w:p>
      <w:pPr>
        <w:pStyle w:val="BodyText"/>
      </w:pPr>
      <w:r>
        <w:t>TUHAN ALLAH KEKUATANKU.</w:t>
      </w:r>
    </w:p>
    <w:p/>
    <w:p>
      <w:pPr>
        <w:pStyle w:val="Heading1"/>
      </w:pPr>
      <w:r>
        <w:t>KJ NO. 334 "KJ 334 JANGAN TAKUT, HAI TANAH"</w:t>
      </w:r>
    </w:p>
    <w:p>
      <w:r>
        <w:t>Nada Dasar: 2=E 4/4</w:t>
      </w:r>
    </w:p>
    <w:p>
      <w:pPr>
        <w:pStyle w:val="BodyText"/>
      </w:pPr>
      <w:r>
        <w:t>1)</w:t>
      </w:r>
    </w:p>
    <w:p>
      <w:pPr>
        <w:pStyle w:val="BodyText"/>
      </w:pPr>
      <w:r>
        <w:t>JANGAN TAKUT, HAI TANAH, SORAK-SORAI BERGEMBIRA, KAR'NA BESARLAH</w:t>
      </w:r>
    </w:p>
    <w:p>
      <w:pPr>
        <w:pStyle w:val="BodyText"/>
      </w:pPr>
      <w:r>
        <w:t>KARYA ALLAH, CIPTAANNYA MULIA.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PENGIRIKAN PUN PENUH DENGAN PADI, LUMBUNG-LUMBUNG LIMPAH RUAH</w:t>
      </w:r>
    </w:p>
    <w:p>
      <w:pPr>
        <w:pStyle w:val="BodyText"/>
      </w:pPr>
      <w:r>
        <w:t>ISINYA. PENGIRIKAN PUN PENUH DENGAN PADI, LUMBUNG-LUMBUNG</w:t>
      </w:r>
    </w:p>
    <w:p>
      <w:pPr>
        <w:pStyle w:val="BodyText"/>
      </w:pPr>
      <w:r>
        <w:t>LIMPAH RUAH ISINYA.</w:t>
      </w:r>
    </w:p>
    <w:p>
      <w:pPr>
        <w:pStyle w:val="BodyText"/>
      </w:pPr>
      <w:r>
        <w:t>2)</w:t>
      </w:r>
    </w:p>
    <w:p>
      <w:pPr>
        <w:pStyle w:val="BodyText"/>
      </w:pPr>
      <w:r>
        <w:t>JANGAN TAKUT, HAI SATWA  YANG DI GURUN DAN DI HUTAN,</w:t>
      </w:r>
    </w:p>
    <w:p>
      <w:pPr>
        <w:pStyle w:val="BodyText"/>
      </w:pPr>
      <w:r>
        <w:t>KAR'NA MENGHIJAU PADANG RAYA, POHON-POHON BERBUAH.</w:t>
      </w:r>
    </w:p>
    <w:p>
      <w:pPr>
        <w:pStyle w:val="BodyText"/>
      </w:pPr>
      <w:r>
        <w:t>3)</w:t>
      </w:r>
    </w:p>
    <w:p>
      <w:pPr>
        <w:pStyle w:val="BodyText"/>
      </w:pPr>
      <w:r>
        <w:t>MARI UMAT PERCAYA, SORAK-SORAI BAGI ALLAH,</w:t>
      </w:r>
    </w:p>
    <w:p>
      <w:pPr>
        <w:pStyle w:val="BodyText"/>
      </w:pPr>
      <w:r>
        <w:t>KAR'NA BESAR KEMURAHANNYA DALAM HUJAN BERKATNYA.</w:t>
      </w:r>
    </w:p>
    <w:p/>
    <w:p>
      <w:pPr>
        <w:pStyle w:val="Heading1"/>
      </w:pPr>
      <w:r>
        <w:t>KJ NO. 335 "KJ 335 MANUSIA YANG MELUKU"</w:t>
      </w:r>
    </w:p>
    <w:p>
      <w:r>
        <w:t>Nada Dasar: 1=A 4/4</w:t>
      </w:r>
    </w:p>
    <w:p>
      <w:pPr>
        <w:pStyle w:val="BodyText"/>
      </w:pPr>
      <w:r>
        <w:t>1)</w:t>
      </w:r>
    </w:p>
    <w:p>
      <w:pPr>
        <w:pStyle w:val="BodyText"/>
      </w:pPr>
      <w:r>
        <w:t>MANUSIA YANG MELUKU, MENABURKAN BENIH,</w:t>
      </w:r>
    </w:p>
    <w:p>
      <w:pPr>
        <w:pStyle w:val="BodyText"/>
      </w:pPr>
      <w:r>
        <w:t>TETAPI KESUBURAN TUHANLAH YANG MEMB'RI.</w:t>
      </w:r>
    </w:p>
    <w:p>
      <w:pPr>
        <w:pStyle w:val="BodyText"/>
      </w:pPr>
      <w:r>
        <w:t>AIR HUJAN DIKIRIMNYA DAN PANAS YANG SEGAR.</w:t>
      </w:r>
    </w:p>
    <w:p>
      <w:pPr>
        <w:pStyle w:val="BodyText"/>
      </w:pPr>
      <w:r>
        <w:t>AKHIRNYA PADI TUMBUH, MENGHIJAU DAN MEKAR.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APA PUN YANG BAIK SEMATA ANUGERAH.</w:t>
      </w:r>
    </w:p>
    <w:p>
      <w:pPr>
        <w:pStyle w:val="BodyText"/>
      </w:pPr>
      <w:r>
        <w:t>DAN KAR'NA ITU PUJILAH KASIHNYA YANG MESRA.</w:t>
      </w:r>
    </w:p>
    <w:p>
      <w:pPr>
        <w:pStyle w:val="BodyText"/>
      </w:pPr>
      <w:r>
        <w:t>2)</w:t>
      </w:r>
    </w:p>
    <w:p>
      <w:pPr>
        <w:pStyle w:val="BodyText"/>
      </w:pPr>
      <w:r>
        <w:t>SEMUA DICIPTANYA, YANG JAUH, YANG DEKAT:</w:t>
      </w:r>
    </w:p>
    <w:p>
      <w:pPr>
        <w:pStyle w:val="BodyText"/>
      </w:pPr>
      <w:r>
        <w:t>SAMUDERA YANG LUAS DAN RIMBA YANG LEBAT.</w:t>
      </w:r>
    </w:p>
    <w:p>
      <w:pPr>
        <w:pStyle w:val="BodyText"/>
      </w:pPr>
      <w:r>
        <w:t>TAK SATU DILUPAKAN, SEMUA DIBELA,</w:t>
      </w:r>
    </w:p>
    <w:p>
      <w:pPr>
        <w:pStyle w:val="BodyText"/>
      </w:pPr>
      <w:r>
        <w:t>DAN KITA DIB'RI MAKAN TAK KUNJUNG BERSELA.</w:t>
      </w:r>
    </w:p>
    <w:p>
      <w:pPr>
        <w:pStyle w:val="BodyText"/>
      </w:pPr>
      <w:r>
        <w:t>3)</w:t>
      </w:r>
    </w:p>
    <w:p>
      <w:pPr>
        <w:pStyle w:val="BodyText"/>
      </w:pPr>
      <w:r>
        <w:t>YA BAPA, T'RIMA KASIH; YANG SUDI KAU MEMB'RI</w:t>
      </w:r>
    </w:p>
    <w:p>
      <w:pPr>
        <w:pStyle w:val="BodyText"/>
      </w:pPr>
      <w:r>
        <w:t>KEPADA CIPTAANMU: BERKAT DAN REZEKI.</w:t>
      </w:r>
    </w:p>
    <w:p>
      <w:pPr>
        <w:pStyle w:val="BodyText"/>
      </w:pPr>
      <w:r>
        <w:t>TIADA TERURAIKAN KASIHMU YANG BESAR;</w:t>
      </w:r>
    </w:p>
    <w:p>
      <w:pPr>
        <w:pStyle w:val="BodyText"/>
      </w:pPr>
      <w:r>
        <w:t>TERPUJILAH KAU, BAPA, RAHMANI DAN JABAR.</w:t>
      </w:r>
    </w:p>
    <w:p/>
    <w:p>
      <w:pPr>
        <w:pStyle w:val="Heading1"/>
      </w:pPr>
      <w:r>
        <w:t>KJ NO. 336 "KJ 336 INDONESIA, NEGARAKU"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INDONESIA, NEGARAKU, TUHAN YANG MEMB'RIKANNYA;</w:t>
      </w:r>
    </w:p>
    <w:p>
      <w:pPr>
        <w:pStyle w:val="BodyText"/>
      </w:pPr>
      <w:r>
        <w:t>KUSERAHKAN DI DOAKU PADA YANG MAHAESA.</w:t>
      </w:r>
    </w:p>
    <w:p>
      <w:pPr>
        <w:pStyle w:val="BodyText"/>
      </w:pPr>
      <w:r>
        <w:t>2)</w:t>
      </w:r>
    </w:p>
    <w:p>
      <w:pPr>
        <w:pStyle w:val="BodyText"/>
      </w:pPr>
      <w:r>
        <w:t>BANGSA, RAKYAT INDONESIA, TUHANLAH PELINDUNGNYA;</w:t>
      </w:r>
    </w:p>
    <w:p>
      <w:pPr>
        <w:pStyle w:val="BodyText"/>
      </w:pPr>
      <w:r>
        <w:t>DALAM DUKA SERTA SUKA TUHAN YANG DIPANDANGNYA.</w:t>
      </w:r>
    </w:p>
    <w:p>
      <w:pPr>
        <w:pStyle w:val="BodyText"/>
      </w:pPr>
      <w:r>
        <w:t>3)</w:t>
      </w:r>
    </w:p>
    <w:p>
      <w:pPr>
        <w:pStyle w:val="BodyText"/>
      </w:pPr>
      <w:r>
        <w:t>KEMAKMURAN, KESUBURAN, TUHAN SAJA SUMBERNYA;</w:t>
      </w:r>
    </w:p>
    <w:p>
      <w:pPr>
        <w:pStyle w:val="BodyText"/>
      </w:pPr>
      <w:r>
        <w:t>KEADILAN, KEAMANAN, TUHAN MENETAPKANNYA.</w:t>
      </w:r>
    </w:p>
    <w:p>
      <w:pPr>
        <w:pStyle w:val="BodyText"/>
      </w:pPr>
      <w:r>
        <w:t>4)</w:t>
      </w:r>
    </w:p>
    <w:p>
      <w:pPr>
        <w:pStyle w:val="BodyText"/>
      </w:pPr>
      <w:r>
        <w:t>DIRGAHAYU INDONESIA, BANGSA SERTA ALAMNYA;</w:t>
      </w:r>
    </w:p>
    <w:p>
      <w:pPr>
        <w:pStyle w:val="BodyText"/>
      </w:pPr>
      <w:r>
        <w:t>KINI DAN SEPANJANG MASA, S'LALU TUHAN SERTANYA.</w:t>
      </w:r>
    </w:p>
    <w:p/>
    <w:p>
      <w:pPr>
        <w:pStyle w:val="Heading1"/>
      </w:pPr>
      <w:r>
        <w:t>KJ NO. 337 "KJ 337 BETAPA KITA TIDAK BERSYUKUR"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BETAPA KITA TIDAK BERSYUKUR BERTANAH AIR KAYA DAN SUBUR;</w:t>
      </w:r>
    </w:p>
    <w:p>
      <w:pPr>
        <w:pStyle w:val="BodyText"/>
      </w:pPr>
      <w:r>
        <w:t>LAUTNYA LUAS, GUNUNGNYA MEGAH, MENGHIJAU PADANG, BUKIT DAN LEMBAH.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ITU SEMUA BERKAT KARUNIA ALLAH YANG AGUNG, MAHAKUASA;</w:t>
      </w:r>
    </w:p>
    <w:p>
      <w:pPr>
        <w:pStyle w:val="BodyText"/>
      </w:pPr>
      <w:r>
        <w:t>ITU SEMUA BERKAT KARUNIA ALLAH YANG AGUNG, MAHAKUASA.</w:t>
      </w:r>
    </w:p>
    <w:p>
      <w:pPr>
        <w:pStyle w:val="BodyText"/>
      </w:pPr>
      <w:r>
        <w:t>2)</w:t>
      </w:r>
    </w:p>
    <w:p>
      <w:pPr>
        <w:pStyle w:val="BodyText"/>
      </w:pPr>
      <w:r>
        <w:t>ALANGKAH INDAH PAGI MEREKAH BERMANDI CAH'YA SURYA NAN CERAH,</w:t>
      </w:r>
    </w:p>
    <w:p>
      <w:pPr>
        <w:pStyle w:val="BodyText"/>
      </w:pPr>
      <w:r>
        <w:t>DITINGKAH KICAU BURUNG TAK HENTI, BUNGA PUN BANGKIT HARUM BERSERI.</w:t>
      </w:r>
    </w:p>
    <w:p>
      <w:pPr>
        <w:pStyle w:val="BodyText"/>
      </w:pPr>
      <w:r>
        <w:t>3)</w:t>
      </w:r>
    </w:p>
    <w:p>
      <w:pPr>
        <w:pStyle w:val="BodyText"/>
      </w:pPr>
      <w:r>
        <w:t>BUMI YANG HIJAU, LANGITNYA TERANG, BERPADU DALAM WARNA CEMERLANG;</w:t>
      </w:r>
    </w:p>
    <w:p>
      <w:pPr>
        <w:pStyle w:val="BodyText"/>
      </w:pPr>
      <w:r>
        <w:t>INDAH JELITA, DAMAI DAN TEDUH, PERSADA KITA JAYA DAN TEGUH.</w:t>
      </w:r>
    </w:p>
    <w:p/>
    <w:p>
      <w:pPr>
        <w:pStyle w:val="Heading1"/>
      </w:pPr>
      <w:r>
        <w:t>KJ NO. 338 "KJ 338 MARILAH, MARILAH, HAI SAUDARA"</w:t>
      </w:r>
    </w:p>
    <w:p>
      <w:r>
        <w:t>Nada Dasar: 1=G 2/4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MARILAH, MARILAH, HAI SAUDARA, MENYEBARKAN TERANG DUNIA!</w:t>
      </w:r>
    </w:p>
    <w:p>
      <w:pPr>
        <w:pStyle w:val="BodyText"/>
      </w:pPr>
      <w:r>
        <w:t>1)</w:t>
      </w:r>
    </w:p>
    <w:p>
      <w:pPr>
        <w:pStyle w:val="BodyText"/>
      </w:pPr>
      <w:r>
        <w:t>BANYAK ORANG KEMALANGAN MENDERITA, DILIPUTI KEGELAPAN KEMELUT.</w:t>
      </w:r>
    </w:p>
    <w:p>
      <w:pPr>
        <w:pStyle w:val="BodyText"/>
      </w:pPr>
      <w:r>
        <w:t>2)</w:t>
      </w:r>
    </w:p>
    <w:p>
      <w:pPr>
        <w:pStyle w:val="BodyText"/>
      </w:pPr>
      <w:r>
        <w:t>ADA JUGA YANG DIGODA KEMEWAHAN, TAPI TIDAK MENGENAL BAHAGIA.</w:t>
      </w:r>
    </w:p>
    <w:p>
      <w:pPr>
        <w:pStyle w:val="BodyText"/>
      </w:pPr>
      <w:r>
        <w:t>3)</w:t>
      </w:r>
    </w:p>
    <w:p>
      <w:pPr>
        <w:pStyle w:val="BodyText"/>
      </w:pPr>
      <w:r>
        <w:t>TAK TERBILANG YANG SENGSARA DALAM HATI, KEKURANGAN CINTA KASIH YANG BENAR.</w:t>
      </w:r>
    </w:p>
    <w:p>
      <w:pPr>
        <w:pStyle w:val="BodyText"/>
      </w:pPr>
      <w:r>
        <w:t>4)</w:t>
      </w:r>
    </w:p>
    <w:p>
      <w:pPr>
        <w:pStyle w:val="BodyText"/>
      </w:pPr>
      <w:r>
        <w:t>TUHAN ALLAH MENGASIHI DUNIA INI, YESUS KRISTUS MENERANGI YANG GELAP.</w:t>
      </w:r>
    </w:p>
    <w:p/>
    <w:p>
      <w:pPr>
        <w:pStyle w:val="Heading1"/>
      </w:pPr>
      <w:r>
        <w:t>KJ NO. 339 "KJ 339 MAJU, LASKAR KRISTUS"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MAJU, LASKAR KRISTUS, LAWAN KUASA G'LAP! IKUT SALIB YESUS,</w:t>
      </w:r>
    </w:p>
    <w:p>
      <w:pPr>
        <w:pStyle w:val="BodyText"/>
      </w:pPr>
      <w:r>
        <w:t>SUNGGUH DAN TETAP! RAJAMU SENDIRI JALAN DI DEPAN; MAJULAH,</w:t>
      </w:r>
    </w:p>
    <w:p>
      <w:pPr>
        <w:pStyle w:val="BodyText"/>
      </w:pPr>
      <w:r>
        <w:t>IRINGI PANJI CEMERLANG!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MAJU, LASKAR KRISTUS, LAWAN KUASA G'LAP! IKUT SALIB YESUS,</w:t>
      </w:r>
    </w:p>
    <w:p>
      <w:pPr>
        <w:pStyle w:val="BodyText"/>
      </w:pPr>
      <w:r>
        <w:t>SUNGGUH DAN TETAP!</w:t>
      </w:r>
    </w:p>
    <w:p>
      <w:pPr>
        <w:pStyle w:val="BodyText"/>
      </w:pPr>
      <w:r>
        <w:t>2)</w:t>
      </w:r>
    </w:p>
    <w:p>
      <w:pPr>
        <w:pStyle w:val="BodyText"/>
      </w:pPr>
      <w:r>
        <w:t>SAAT DIANJUNGKAN PANJI PENEBUS, KUASA IBLIS MUNDUR, DIKALAHKAN</w:t>
      </w:r>
    </w:p>
    <w:p>
      <w:pPr>
        <w:pStyle w:val="BodyText"/>
      </w:pPr>
      <w:r>
        <w:t>T'RUS. GONCANGLAH NERAKA, KAR'NA MENDENGAR SORAK-SORAIANMU</w:t>
      </w:r>
    </w:p>
    <w:p>
      <w:pPr>
        <w:pStyle w:val="BodyText"/>
      </w:pPr>
      <w:r>
        <w:t>NYARING MENGGEGAR.</w:t>
      </w:r>
    </w:p>
    <w:p>
      <w:pPr>
        <w:pStyle w:val="BodyText"/>
      </w:pPr>
      <w:r>
        <w:t>3)</w:t>
      </w:r>
    </w:p>
    <w:p>
      <w:pPr>
        <w:pStyle w:val="BodyText"/>
      </w:pPr>
      <w:r>
        <w:t>BAGAI LASKAR JAYA G'REJA MAJU T'RUS DI JEJAK TELADAN SAKSI YANG KUDUS.</w:t>
      </w:r>
    </w:p>
    <w:p>
      <w:pPr>
        <w:pStyle w:val="BodyText"/>
      </w:pPr>
      <w:r>
        <w:t>KITA SATU TUBUH YANG KUDUS DAN AM; SATU PENGHARAPAN, SATU PUN IMAN.</w:t>
      </w:r>
    </w:p>
    <w:p>
      <w:pPr>
        <w:pStyle w:val="BodyText"/>
      </w:pPr>
      <w:r>
        <w:t>4)</w:t>
      </w:r>
    </w:p>
    <w:p>
      <w:pPr>
        <w:pStyle w:val="BodyText"/>
      </w:pPr>
      <w:r>
        <w:t>KUASA DUNIAWI TIMBUL-TENGGELAM, TAPI G'REJA KRISTUS TAKKAN TERBENAM!</w:t>
      </w:r>
    </w:p>
    <w:p>
      <w:pPr>
        <w:pStyle w:val="BodyText"/>
      </w:pPr>
      <w:r>
        <w:t>ALAM MAUT TAK SANGGUP MENJATUHKANNYA: KRISTUS MEMENUHI ISI JANJINYA.</w:t>
      </w:r>
    </w:p>
    <w:p>
      <w:pPr>
        <w:pStyle w:val="BodyText"/>
      </w:pPr>
      <w:r>
        <w:t>5)</w:t>
      </w:r>
    </w:p>
    <w:p>
      <w:pPr>
        <w:pStyle w:val="BodyText"/>
      </w:pPr>
      <w:r>
        <w:t>KAR'NA ITU, MAJU! IKUT SALIB T'RUS, TURUTLAH MEMUJI RAJA PENEBUS:</w:t>
      </w:r>
    </w:p>
    <w:p>
      <w:pPr>
        <w:pStyle w:val="BodyText"/>
      </w:pPr>
      <w:r>
        <w:t>"HORMAT, KEMULIAAN, TUHAN, T'RIMALAH!" INSAN DAN MALAIKAT SUJUD MENYEMBAH.</w:t>
      </w:r>
    </w:p>
    <w:p/>
    <w:p>
      <w:pPr>
        <w:pStyle w:val="Heading1"/>
      </w:pPr>
      <w:r>
        <w:t>KJ NO. 340 "KJ 340 HAI BANGKIT BAGI YESUS"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HAI BANGKIT BAGI YESUS, PAHLAWAN SALIBNYA!</w:t>
      </w:r>
    </w:p>
    <w:p>
      <w:pPr>
        <w:pStyle w:val="BodyText"/>
      </w:pPr>
      <w:r>
        <w:t>ANJUNGKAN PANJI RAJA DAN JANGAN MENYERAH.</w:t>
      </w:r>
    </w:p>
    <w:p>
      <w:pPr>
        <w:pStyle w:val="BodyText"/>
      </w:pPr>
      <w:r>
        <w:t>DENGAN SEMAKIN JAYA TUHANMU IKUTLAH,</w:t>
      </w:r>
    </w:p>
    <w:p>
      <w:pPr>
        <w:pStyle w:val="BodyText"/>
      </w:pPr>
      <w:r>
        <w:t>SEHINGGA TIAP LAWAN BERLUTUT MENYEMBAH.</w:t>
      </w:r>
    </w:p>
    <w:p>
      <w:pPr>
        <w:pStyle w:val="BodyText"/>
      </w:pPr>
      <w:r>
        <w:t>2)</w:t>
      </w:r>
    </w:p>
    <w:p>
      <w:pPr>
        <w:pStyle w:val="BodyText"/>
      </w:pPr>
      <w:r>
        <w:t>HAI BANGKIT BAGI YESUS, DENGAR PANGGILANNYA!</w:t>
      </w:r>
    </w:p>
    <w:p>
      <w:pPr>
        <w:pStyle w:val="BodyText"/>
      </w:pPr>
      <w:r>
        <w:t>HADAPILAH TANTANGAN, HARINYA INILAH!</w:t>
      </w:r>
    </w:p>
    <w:p>
      <w:pPr>
        <w:pStyle w:val="BodyText"/>
      </w:pPr>
      <w:r>
        <w:t>DAN BIAR TAK TERBILANG PASUKAN KUASA G'LAP,</w:t>
      </w:r>
    </w:p>
    <w:p>
      <w:pPr>
        <w:pStyle w:val="BodyText"/>
      </w:pPr>
      <w:r>
        <w:t>SEMAKIN BERBAHAYA, SEMAKIN KAU TEGAP.</w:t>
      </w:r>
    </w:p>
    <w:p>
      <w:pPr>
        <w:pStyle w:val="BodyText"/>
      </w:pPr>
      <w:r>
        <w:t>3)</w:t>
      </w:r>
    </w:p>
    <w:p>
      <w:pPr>
        <w:pStyle w:val="BodyText"/>
      </w:pPr>
      <w:r>
        <w:t>HAI BANGKIT BAGI YESUS, MOHON KUASANYA;</w:t>
      </w:r>
    </w:p>
    <w:p>
      <w:pPr>
        <w:pStyle w:val="BodyText"/>
      </w:pPr>
      <w:r>
        <w:t>TENAGAMU SENDIRI TENTU TAK CUKUPLAH.</w:t>
      </w:r>
    </w:p>
    <w:p>
      <w:pPr>
        <w:pStyle w:val="BodyText"/>
      </w:pPr>
      <w:r>
        <w:t>KENAKAN PERLENGKAPAN SENJATA ROH KUDUS;</w:t>
      </w:r>
    </w:p>
    <w:p>
      <w:pPr>
        <w:pStyle w:val="BodyText"/>
      </w:pPr>
      <w:r>
        <w:t>BERJAGA DAN BERDOA BERSIAPLAH TERUS!</w:t>
      </w:r>
    </w:p>
    <w:p>
      <w:pPr>
        <w:pStyle w:val="BodyText"/>
      </w:pPr>
      <w:r>
        <w:t>4)</w:t>
      </w:r>
    </w:p>
    <w:p>
      <w:pPr>
        <w:pStyle w:val="BodyText"/>
      </w:pPr>
      <w:r>
        <w:t>HAI BANGKIT BAGI YESUS! TAK LAMA MASA P'RANG:</w:t>
      </w:r>
    </w:p>
    <w:p>
      <w:pPr>
        <w:pStyle w:val="BodyText"/>
      </w:pPr>
      <w:r>
        <w:t>GADUHNYA 'KAN DIGANTI NYANYIAN PEMENANG.</w:t>
      </w:r>
    </w:p>
    <w:p>
      <w:pPr>
        <w:pStyle w:val="BodyText"/>
      </w:pPr>
      <w:r>
        <w:t>YANG JAYA DIBERIKAN MAHKOTA YANG BAKA,</w:t>
      </w:r>
    </w:p>
    <w:p>
      <w:pPr>
        <w:pStyle w:val="BodyText"/>
      </w:pPr>
      <w:r>
        <w:t>BERSAMA RAJA MULIA BERKUASA S'LAMANYA.</w:t>
      </w:r>
    </w:p>
    <w:p/>
    <w:p>
      <w:pPr>
        <w:pStyle w:val="Heading1"/>
      </w:pPr>
      <w:r>
        <w:t>KJ NO. 341 "KJ 341 KUASAMU DAN NAMAMULAH"</w:t>
      </w:r>
    </w:p>
    <w:p>
      <w:r>
        <w:t>Nada Dasar: 1=As 4/4</w:t>
      </w:r>
    </w:p>
    <w:p>
      <w:pPr>
        <w:pStyle w:val="BodyText"/>
      </w:pPr>
      <w:r>
        <w:t>1)</w:t>
      </w:r>
    </w:p>
    <w:p>
      <w:pPr>
        <w:pStyle w:val="BodyText"/>
      </w:pPr>
      <w:r>
        <w:t>KUASAMU DAN NAMAMULAH HENDAK KAMI SEBAR</w:t>
      </w:r>
    </w:p>
    <w:p>
      <w:pPr>
        <w:pStyle w:val="BodyText"/>
      </w:pPr>
      <w:r>
        <w:t>DAN KAR'NA ITU, YA TUHAN, KAMI TAKKAN GENTAR.</w:t>
      </w:r>
    </w:p>
    <w:p>
      <w:pPr>
        <w:pStyle w:val="BodyText"/>
      </w:pPr>
      <w:r>
        <w:t>BAGAIKAN PADI SEGENGGAM MESTILAH MATI DIPENDAM,</w:t>
      </w:r>
    </w:p>
    <w:p>
      <w:pPr>
        <w:pStyle w:val="BodyText"/>
      </w:pPr>
      <w:r>
        <w:t>SUPAYA TUMBUH DAN SEGAR, DI PANAS SURYA MEMEKAR</w:t>
      </w:r>
    </w:p>
    <w:p>
      <w:pPr>
        <w:pStyle w:val="BodyText"/>
      </w:pPr>
      <w:r>
        <w:t>BERBUAHLAH. TUAIAN PUN BESAR.</w:t>
      </w:r>
    </w:p>
    <w:p>
      <w:pPr>
        <w:pStyle w:val="BodyText"/>
      </w:pPr>
      <w:r>
        <w:t>2)</w:t>
      </w:r>
    </w:p>
    <w:p>
      <w:pPr>
        <w:pStyle w:val="BodyText"/>
      </w:pPr>
      <w:r>
        <w:t>TELADAN SUDAH KAUBERI DEMI DERITAMU</w:t>
      </w:r>
    </w:p>
    <w:p>
      <w:pPr>
        <w:pStyle w:val="BodyText"/>
      </w:pPr>
      <w:r>
        <w:t>DAN MELALUI SALIBMU KAU T'RIMA KUASAMU!</w:t>
      </w:r>
    </w:p>
    <w:p>
      <w:pPr>
        <w:pStyle w:val="BodyText"/>
      </w:pPr>
      <w:r>
        <w:t>BAGIAN KAMI TAK LEBIH, SEPERTI SEGENGGAM BENIH,</w:t>
      </w:r>
    </w:p>
    <w:p>
      <w:pPr>
        <w:pStyle w:val="BodyText"/>
      </w:pPr>
      <w:r>
        <w:t>MELINTAS KUBUR YANG GELAP, AGAR KELAK 'KAN MENETAP</w:t>
      </w:r>
    </w:p>
    <w:p>
      <w:pPr>
        <w:pStyle w:val="BodyText"/>
      </w:pPr>
      <w:r>
        <w:t>BERSAMAMU DI FIRDAUS GEMERLAP.</w:t>
      </w:r>
    </w:p>
    <w:p>
      <w:pPr>
        <w:pStyle w:val="BodyText"/>
      </w:pPr>
      <w:r>
        <w:t>3)</w:t>
      </w:r>
    </w:p>
    <w:p>
      <w:pPr>
        <w:pStyle w:val="BodyText"/>
      </w:pPr>
      <w:r>
        <w:t>BAGAIKAN PADI, TUHAN PUN DIKUBUR, DIPENDAM,</w:t>
      </w:r>
    </w:p>
    <w:p>
      <w:pPr>
        <w:pStyle w:val="BodyText"/>
      </w:pPr>
      <w:r>
        <w:t>KEMBALI BANGKIT MEREBUT UMATMU TERKERAM.</w:t>
      </w:r>
    </w:p>
    <w:p>
      <w:pPr>
        <w:pStyle w:val="BodyText"/>
      </w:pPr>
      <w:r>
        <w:t>YA TUHAN, KIRIM APALAH PENABUR YANG T'LAH MENYERAH</w:t>
      </w:r>
    </w:p>
    <w:p>
      <w:pPr>
        <w:pStyle w:val="BodyText"/>
      </w:pPr>
      <w:r>
        <w:t>HIDUPNYA UNTUK KUASAMU, MEMBERITAKAN NAMAMU,</w:t>
      </w:r>
    </w:p>
    <w:p>
      <w:pPr>
        <w:pStyle w:val="BodyText"/>
      </w:pPr>
      <w:r>
        <w:t>AGAR SEG'RA BUAHNYA MILIKMU.</w:t>
      </w:r>
    </w:p>
    <w:p/>
    <w:p>
      <w:pPr>
        <w:pStyle w:val="Heading1"/>
      </w:pPr>
      <w:r>
        <w:t>KJ NO. 342 "KJ 342 KELUAR DARI KAUM"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KELUAR DARI KAUM DAN RUMAH BAPAKMU, SERAHKAN DIRIMU</w:t>
      </w:r>
    </w:p>
    <w:p>
      <w:pPr>
        <w:pStyle w:val="BodyText"/>
      </w:pPr>
      <w:r>
        <w:t>KEPADA RAHMAT HU. PERCAYA SABDANYA. BERJALAN DENGAN</w:t>
      </w:r>
    </w:p>
    <w:p>
      <w:pPr>
        <w:pStyle w:val="BodyText"/>
      </w:pPr>
      <w:r>
        <w:t>SUKA KE TANAH AIR BAKA YANG TERTENTU DI MUKA.</w:t>
      </w:r>
    </w:p>
    <w:p>
      <w:pPr>
        <w:pStyle w:val="BodyText"/>
      </w:pPr>
      <w:r>
        <w:t>2)</w:t>
      </w:r>
    </w:p>
    <w:p>
      <w:pPr>
        <w:pStyle w:val="BodyText"/>
      </w:pPr>
      <w:r>
        <w:t>PERGI DENGAN SEG'RA KE LORONG NEGERI DAN KE SIMPANGANNYA YANG</w:t>
      </w:r>
    </w:p>
    <w:p>
      <w:pPr>
        <w:pStyle w:val="BodyText"/>
      </w:pPr>
      <w:r>
        <w:t>BURUK DAN KEJI. B'RI RUMAHKU PENUH. JEMPUT SEGALA ORANG</w:t>
      </w:r>
    </w:p>
    <w:p>
      <w:pPr>
        <w:pStyle w:val="BodyText"/>
      </w:pPr>
      <w:r>
        <w:t>KE RUMAH S'LAMATKU; TEMPATNYA TIDAK KURANG.</w:t>
      </w:r>
    </w:p>
    <w:p>
      <w:pPr>
        <w:pStyle w:val="BodyText"/>
      </w:pPr>
      <w:r>
        <w:t>3)</w:t>
      </w:r>
    </w:p>
    <w:p>
      <w:pPr>
        <w:pStyle w:val="BodyText"/>
      </w:pPr>
      <w:r>
        <w:t>KELUAR! AJARLAH SELURUH DUNIA. TABURKAN INJILKU DI SAWAH-</w:t>
      </w:r>
    </w:p>
    <w:p>
      <w:pPr>
        <w:pStyle w:val="BodyText"/>
      </w:pPr>
      <w:r>
        <w:t>LADANGNYA! MAU T'RANG, MAUPUN GELAP DI RUMAH DAN KERJAMU,</w:t>
      </w:r>
    </w:p>
    <w:p>
      <w:pPr>
        <w:pStyle w:val="BodyText"/>
      </w:pPr>
      <w:r>
        <w:t>BAIK INGATLAH TETAP: 'KU MENYERTAI KAMU.</w:t>
      </w:r>
    </w:p>
    <w:p/>
    <w:p>
      <w:pPr>
        <w:pStyle w:val="Heading1"/>
      </w:pPr>
      <w:r>
        <w:t>KJ NO. 343 "KJ 343 DUNIA DALAM RAWA PAYA"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DUNIA DALAM RAWA PAYA BERJUANG T'RUS.</w:t>
      </w:r>
    </w:p>
    <w:p>
      <w:pPr>
        <w:pStyle w:val="BodyText"/>
      </w:pPr>
      <w:r>
        <w:t>KRISTEN, MANAKAH CAHAYA INJIL KUDUS?</w:t>
      </w:r>
    </w:p>
    <w:p>
      <w:pPr>
        <w:pStyle w:val="BodyText"/>
      </w:pPr>
      <w:r>
        <w:t>BIAR DALAM G'LAP GULITA BERGEMILANG</w:t>
      </w:r>
    </w:p>
    <w:p>
      <w:pPr>
        <w:pStyle w:val="BodyText"/>
      </w:pPr>
      <w:r>
        <w:t>T'RANG BERITA: SATU SAJA TUHAN KITA, SANG PENEBUS.</w:t>
      </w:r>
    </w:p>
    <w:p>
      <w:pPr>
        <w:pStyle w:val="BodyText"/>
      </w:pPr>
      <w:r>
        <w:t>2)</w:t>
      </w:r>
    </w:p>
    <w:p>
      <w:pPr>
        <w:pStyle w:val="BodyText"/>
      </w:pPr>
      <w:r>
        <w:t>BANGUNKAN PERSEKUTUAN SIDANG JEMAAT</w:t>
      </w:r>
    </w:p>
    <w:p>
      <w:pPr>
        <w:pStyle w:val="BodyText"/>
      </w:pPr>
      <w:r>
        <w:t>DAN KUMPULKAN DOMBA TUHAN YANG TERSESAT.</w:t>
      </w:r>
    </w:p>
    <w:p>
      <w:pPr>
        <w:pStyle w:val="BodyText"/>
      </w:pPr>
      <w:r>
        <w:t>SATU SABDA BERKUASA MEMPERSATUKAN BAHASA</w:t>
      </w:r>
    </w:p>
    <w:p>
      <w:pPr>
        <w:pStyle w:val="BodyText"/>
      </w:pPr>
      <w:r>
        <w:t>SEKALIAN KAUM DAN MASA, JAUH DAN DEKAT.</w:t>
      </w:r>
    </w:p>
    <w:p>
      <w:pPr>
        <w:pStyle w:val="BodyText"/>
      </w:pPr>
      <w:r>
        <w:t>3)</w:t>
      </w:r>
    </w:p>
    <w:p>
      <w:pPr>
        <w:pStyle w:val="BodyText"/>
      </w:pPr>
      <w:r>
        <w:t>YANG MENUNJUK UJUNG JALAN: T'RANG AL KALAM.</w:t>
      </w:r>
    </w:p>
    <w:p>
      <w:pPr>
        <w:pStyle w:val="BodyText"/>
      </w:pPr>
      <w:r>
        <w:t>YANG MEMIMPIN PEKERJAAN: RAJA IMAM.</w:t>
      </w:r>
    </w:p>
    <w:p>
      <w:pPr>
        <w:pStyle w:val="BodyText"/>
      </w:pPr>
      <w:r>
        <w:t>JANGAN TURUT CITA-CITA DUNIA YANG BERGEMPITA.</w:t>
      </w:r>
    </w:p>
    <w:p>
      <w:pPr>
        <w:pStyle w:val="BodyText"/>
      </w:pPr>
      <w:r>
        <w:t>SATU SAJA TUHAN KITA: RAJA SALAM.</w:t>
      </w:r>
    </w:p>
    <w:p/>
    <w:p>
      <w:pPr>
        <w:pStyle w:val="Heading1"/>
      </w:pPr>
      <w:r>
        <w:t>KJ NO. 344 "KJ 344 INGAT AKAN NAMA YESUS"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INGAT AKAN NAMA YESUS, KAU YANG SUSAH DAN SEDIH:</w:t>
      </w:r>
    </w:p>
    <w:p>
      <w:pPr>
        <w:pStyle w:val="BodyText"/>
      </w:pPr>
      <w:r>
        <w:t>NAMA ITU MENGHIBURMU K'MANA SAJA KAU PERGI.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INDAHLAH NAMANYA, PENGHARAPAN DUNIA!</w:t>
      </w:r>
    </w:p>
    <w:p>
      <w:pPr>
        <w:pStyle w:val="BodyText"/>
      </w:pPr>
      <w:r>
        <w:t>INDAHLAH NAMANYA, SUKA SORGA YANG BAKA!</w:t>
      </w:r>
    </w:p>
    <w:p>
      <w:pPr>
        <w:pStyle w:val="BodyText"/>
      </w:pPr>
      <w:r>
        <w:t>2)</w:t>
      </w:r>
    </w:p>
    <w:p>
      <w:pPr>
        <w:pStyle w:val="BodyText"/>
      </w:pPr>
      <w:r>
        <w:t>BAWA NAMA TUHAN YESUS, ITULAH PERISAIMU.</w:t>
      </w:r>
    </w:p>
    <w:p>
      <w:pPr>
        <w:pStyle w:val="BodyText"/>
      </w:pPr>
      <w:r>
        <w:t>BILA DATANG PENCOBAAN, ITU YANG MENOLONGMU.</w:t>
      </w:r>
    </w:p>
    <w:p>
      <w:pPr>
        <w:pStyle w:val="BodyText"/>
      </w:pPr>
      <w:r>
        <w:t>3)</w:t>
      </w:r>
    </w:p>
    <w:p>
      <w:pPr>
        <w:pStyle w:val="BodyText"/>
      </w:pPr>
      <w:r>
        <w:t>SUNGGUH AGUNG NAMA YESUS, HATI KITA BERGEMAR.</w:t>
      </w:r>
    </w:p>
    <w:p>
      <w:pPr>
        <w:pStyle w:val="BodyText"/>
      </w:pPr>
      <w:r>
        <w:t>BILA KITA DIRANGKULNYA, SUKACITA PUN BESAR.</w:t>
      </w:r>
    </w:p>
    <w:p>
      <w:pPr>
        <w:pStyle w:val="BodyText"/>
      </w:pPr>
      <w:r>
        <w:t>4)</w:t>
      </w:r>
    </w:p>
    <w:p>
      <w:pPr>
        <w:pStyle w:val="BodyText"/>
      </w:pPr>
      <w:r>
        <w:t>BILA MENDENGAR NAMANYA, BAIKLAH KITA MENYEMBAH</w:t>
      </w:r>
    </w:p>
    <w:p>
      <w:pPr>
        <w:pStyle w:val="BodyText"/>
      </w:pPr>
      <w:r>
        <w:t>DAN MENGAKU DIA RAJA KINI DAN SELAMANYA.</w:t>
      </w:r>
    </w:p>
    <w:p/>
    <w:p>
      <w:pPr>
        <w:pStyle w:val="Heading1"/>
      </w:pPr>
      <w:r>
        <w:t>KJ NO. 345 "KJ 345 SERTAI KAMI, TUHAN"</w:t>
      </w:r>
    </w:p>
    <w:p>
      <w:r>
        <w:t>Nada Dasar: 1=D 1/4</w:t>
      </w:r>
    </w:p>
    <w:p>
      <w:pPr>
        <w:pStyle w:val="BodyText"/>
      </w:pPr>
      <w:r>
        <w:t>1)</w:t>
      </w:r>
    </w:p>
    <w:p>
      <w:pPr>
        <w:pStyle w:val="BodyText"/>
      </w:pPr>
      <w:r>
        <w:t>SERTAI KAMI, TUHAN, DENGAN ANUG'RAHMU; BERILAH</w:t>
      </w:r>
    </w:p>
    <w:p>
      <w:pPr>
        <w:pStyle w:val="BodyText"/>
      </w:pPr>
      <w:r>
        <w:t>PERTOLONGAN MELAWAN SI SET'RU.</w:t>
      </w:r>
    </w:p>
    <w:p>
      <w:pPr>
        <w:pStyle w:val="BodyText"/>
      </w:pPr>
      <w:r>
        <w:t>2)</w:t>
      </w:r>
    </w:p>
    <w:p>
      <w:pPr>
        <w:pStyle w:val="BodyText"/>
      </w:pPr>
      <w:r>
        <w:t>SERTAI KAMI, TUHAN, DI DALAM FIRMANMU,</w:t>
      </w:r>
    </w:p>
    <w:p>
      <w:pPr>
        <w:pStyle w:val="BodyText"/>
      </w:pPr>
      <w:r>
        <w:t>SEHINGGA KEBAJIKAN DAN S'LAMAT PUN PENUH.</w:t>
      </w:r>
    </w:p>
    <w:p>
      <w:pPr>
        <w:pStyle w:val="BodyText"/>
      </w:pPr>
      <w:r>
        <w:t>3)</w:t>
      </w:r>
    </w:p>
    <w:p>
      <w:pPr>
        <w:pStyle w:val="BodyText"/>
      </w:pPr>
      <w:r>
        <w:t>SERTAI KAMI, TUHAN, DENGAN CAHAYAMU;</w:t>
      </w:r>
    </w:p>
    <w:p>
      <w:pPr>
        <w:pStyle w:val="BodyText"/>
      </w:pPr>
      <w:r>
        <w:t>JADIKAN KEBENARAN PEMANDU YANG TEGUH.</w:t>
      </w:r>
    </w:p>
    <w:p>
      <w:pPr>
        <w:pStyle w:val="BodyText"/>
      </w:pPr>
      <w:r>
        <w:t>4)</w:t>
      </w:r>
    </w:p>
    <w:p>
      <w:pPr>
        <w:pStyle w:val="BodyText"/>
      </w:pPr>
      <w:r>
        <w:t>SERTAI KAMI, TUHAN; BERKATMU TURUNLAH.</w:t>
      </w:r>
    </w:p>
    <w:p>
      <w:pPr>
        <w:pStyle w:val="BodyText"/>
      </w:pPr>
      <w:r>
        <w:t>KUASAMU KAULIMPAHKAN PENUH KARUNIA.</w:t>
      </w:r>
    </w:p>
    <w:p>
      <w:pPr>
        <w:pStyle w:val="BodyText"/>
      </w:pPr>
      <w:r>
        <w:t>5)</w:t>
      </w:r>
    </w:p>
    <w:p>
      <w:pPr>
        <w:pStyle w:val="BodyText"/>
      </w:pPr>
      <w:r>
        <w:t>SERTAI KAMI, TUHAN, PELINDUNG YANG TEGUH,</w:t>
      </w:r>
    </w:p>
    <w:p>
      <w:pPr>
        <w:pStyle w:val="BodyText"/>
      </w:pPr>
      <w:r>
        <w:t>SUPAYA TAK TERMAKAN MUSLIHAT PENYEMU.</w:t>
      </w:r>
    </w:p>
    <w:p>
      <w:pPr>
        <w:pStyle w:val="BodyText"/>
      </w:pPr>
      <w:r>
        <w:t>6)</w:t>
      </w:r>
    </w:p>
    <w:p>
      <w:pPr>
        <w:pStyle w:val="BodyText"/>
      </w:pPr>
      <w:r>
        <w:t>SERTAI KAMI, TUHAN, DENGAN SETIAMU;</w:t>
      </w:r>
    </w:p>
    <w:p>
      <w:pPr>
        <w:pStyle w:val="BodyText"/>
      </w:pPr>
      <w:r>
        <w:t>BERILAH KETEGUHAN DI TIAP KEMELUT.</w:t>
      </w:r>
    </w:p>
    <w:p/>
    <w:p>
      <w:pPr>
        <w:pStyle w:val="Heading1"/>
      </w:pPr>
      <w:r>
        <w:t>KJ NO. 346 "KJ 346 TUHAN ALLAH BESERTA ENGKAU"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TUHAN ALLAH BESERTA ENGKAU SAMPAI BERTEMU KEMBALI; KASIH</w:t>
      </w:r>
    </w:p>
    <w:p>
      <w:pPr>
        <w:pStyle w:val="BodyText"/>
      </w:pPr>
      <w:r>
        <w:t>KRISTUS MENGAWALI, TUHAN ALLAH BESERTA ENGKAU!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SAMPAI BERTEMU, BERTEMU, SAMPAI LAGI KITA BERTEMU; SAMPAI</w:t>
      </w:r>
    </w:p>
    <w:p>
      <w:pPr>
        <w:pStyle w:val="BodyText"/>
      </w:pPr>
      <w:r>
        <w:t>BERTEMU, BERTEMU, TUHAN ALLAH BESERTA ENGKAU!</w:t>
      </w:r>
    </w:p>
    <w:p>
      <w:pPr>
        <w:pStyle w:val="BodyText"/>
      </w:pPr>
      <w:r>
        <w:t>2)</w:t>
      </w:r>
    </w:p>
    <w:p>
      <w:pPr>
        <w:pStyle w:val="BodyText"/>
      </w:pPr>
      <w:r>
        <w:t>TUHAN ALLAH BESERTA ENGKAU, SAYAPNYA PERNAUNGANMU,</w:t>
      </w:r>
    </w:p>
    <w:p>
      <w:pPr>
        <w:pStyle w:val="BodyText"/>
      </w:pPr>
      <w:r>
        <w:t>SABDA KRISTUS SANTAPANMU, TUHAN ALLAH BESERTA ENGKAU!</w:t>
      </w:r>
    </w:p>
    <w:p>
      <w:pPr>
        <w:pStyle w:val="BodyText"/>
      </w:pPr>
      <w:r>
        <w:t>3)</w:t>
      </w:r>
    </w:p>
    <w:p>
      <w:pPr>
        <w:pStyle w:val="BodyText"/>
      </w:pPr>
      <w:r>
        <w:t>TUHAN ALLAH BESERTA ENGKAU DALAM SUSAH DAN KELUHMU;</w:t>
      </w:r>
    </w:p>
    <w:p>
      <w:pPr>
        <w:pStyle w:val="BodyText"/>
      </w:pPr>
      <w:r>
        <w:t>RANGKULANNYA MENGHIBURMU, TUHAN ALLAH BESERTA ENGKAU!</w:t>
      </w:r>
    </w:p>
    <w:p>
      <w:pPr>
        <w:pStyle w:val="BodyText"/>
      </w:pPr>
      <w:r>
        <w:t>4)</w:t>
      </w:r>
    </w:p>
    <w:p>
      <w:pPr>
        <w:pStyle w:val="BodyText"/>
      </w:pPr>
      <w:r>
        <w:t>TUHAN ALLAH BESERTA ENGKAU! PANJI KASIH PEGANGANMU,</w:t>
      </w:r>
    </w:p>
    <w:p>
      <w:pPr>
        <w:pStyle w:val="BodyText"/>
      </w:pPr>
      <w:r>
        <w:t>MAUT PUN KALAH DI DEPANMU, TUHAN ALLAH BESERTA ENGKAU!</w:t>
      </w:r>
    </w:p>
    <w:p/>
    <w:p>
      <w:pPr>
        <w:pStyle w:val="Heading1"/>
      </w:pPr>
      <w:r>
        <w:t>KJ NO. 347 "KJ 347 HALELUYA, HORMAT SEPENUHNYA"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HALELUYA, HORMAT SEPENUHNYA, KUASA HIKMAT DAN SYUKUR,</w:t>
      </w:r>
    </w:p>
    <w:p>
      <w:pPr>
        <w:pStyle w:val="BodyText"/>
      </w:pPr>
      <w:r>
        <w:t>DALAM SORGA, MAUPUN DALAM DUNIA, TUHAN, LAYAK BAGIMU!</w:t>
      </w:r>
    </w:p>
    <w:p>
      <w:pPr>
        <w:pStyle w:val="BodyText"/>
      </w:pPr>
      <w:r>
        <w:t>B'RILAH KAMI KASIHMU, YA BAPA, DAN ANUG'RAHMU, YA PUTRA</w:t>
      </w:r>
    </w:p>
    <w:p>
      <w:pPr>
        <w:pStyle w:val="BodyText"/>
      </w:pPr>
      <w:r>
        <w:t>ALLAH, HINGGA KAMI, UMATMU, SATU DALAM ROH KUDUS.</w:t>
      </w:r>
    </w:p>
    <w:p/>
    <w:p>
      <w:pPr>
        <w:pStyle w:val="Heading1"/>
      </w:pPr>
      <w:r>
        <w:t>KJ NO. 348 "KJ 348 ANUG'RAH TUHAN KITA, YESUS KRISTUS"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ANUG'RAH TUHAN KITA, YESUS KRISTUS, PENGASIHAN ALLAH,</w:t>
      </w:r>
    </w:p>
    <w:p>
      <w:pPr>
        <w:pStyle w:val="BodyText"/>
      </w:pPr>
      <w:r>
        <w:t>PERSEKUTUAN DALAM ROH KUDUS KIRANYA MENYERTAI KITA. AMIN.</w:t>
      </w:r>
    </w:p>
    <w:p/>
    <w:p>
      <w:pPr>
        <w:pStyle w:val="Heading1"/>
      </w:pPr>
      <w:r>
        <w:t>KJ NO. 349 "KJ 349 HALELUYA, PUJILAH TUHANMU"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HALELUYA! PUJILAH TUHANMU! HALELUYA! PUJILAH TUHANMU!</w:t>
      </w:r>
    </w:p>
    <w:p>
      <w:pPr>
        <w:pStyle w:val="BodyText"/>
      </w:pPr>
      <w:r>
        <w:t>HALELUYA! AMIN. HALELUYA! AMIN. HALELUYA! AMIN.</w:t>
      </w:r>
    </w:p>
    <w:p/>
    <w:p>
      <w:pPr>
        <w:pStyle w:val="Heading1"/>
      </w:pPr>
      <w:r>
        <w:t>KJ NO. 350 "KJ 350 O BERKATI KAMI"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O, BERKATI KAMI DAN LINDUNGI KAMI, TUHAN,</w:t>
      </w:r>
    </w:p>
    <w:p>
      <w:pPr>
        <w:pStyle w:val="BodyText"/>
      </w:pPr>
      <w:r>
        <w:t>B'RILAH RAHMATMU OLEH SINAR WAJAHMU!</w:t>
      </w:r>
    </w:p>
    <w:p>
      <w:pPr>
        <w:pStyle w:val="BodyText"/>
      </w:pPr>
      <w:r>
        <w:t>2)</w:t>
      </w:r>
    </w:p>
    <w:p>
      <w:pPr>
        <w:pStyle w:val="BodyText"/>
      </w:pPr>
      <w:r>
        <w:t>WAJAHMU KIRANYA RAMAH BERCAHAYA,</w:t>
      </w:r>
    </w:p>
    <w:p>
      <w:pPr>
        <w:pStyle w:val="BodyText"/>
      </w:pPr>
      <w:r>
        <w:t>PADA KAMI B'RIKANLAH DAMAI DAN SEJAHTERA!</w:t>
      </w:r>
    </w:p>
    <w:p>
      <w:pPr>
        <w:pStyle w:val="BodyText"/>
      </w:pPr>
      <w:r>
        <w:t>3)</w:t>
      </w:r>
    </w:p>
    <w:p>
      <w:pPr>
        <w:pStyle w:val="BodyText"/>
      </w:pPr>
      <w:r>
        <w:t>AMIN, AMIN, AMIN. KAMI SUNGGUH YAKIN</w:t>
      </w:r>
    </w:p>
    <w:p>
      <w:pPr>
        <w:pStyle w:val="BodyText"/>
      </w:pPr>
      <w:r>
        <w:t>DAN PADAMU BERSYUKUR DALAM NAMA PUT'RAMU!</w:t>
      </w:r>
    </w:p>
    <w:p/>
    <w:p>
      <w:pPr>
        <w:pStyle w:val="Heading1"/>
      </w:pPr>
      <w:r>
        <w:t>KJ NO. 351 "KJ 351 PINTU SATU-SATUNYA"</w:t>
      </w:r>
    </w:p>
    <w:p>
      <w:r>
        <w:t>Nada Dasar: 1=G 2/4</w:t>
      </w:r>
    </w:p>
    <w:p>
      <w:pPr>
        <w:pStyle w:val="BodyText"/>
      </w:pPr>
      <w:r>
        <w:t>1)</w:t>
      </w:r>
    </w:p>
    <w:p>
      <w:pPr>
        <w:pStyle w:val="BodyText"/>
      </w:pPr>
      <w:r>
        <w:t>PINTU SATU-SATUNYA: TUHAN YESUS! HAI TEMPUHLAH</w:t>
      </w:r>
    </w:p>
    <w:p>
      <w:pPr>
        <w:pStyle w:val="BodyText"/>
      </w:pPr>
      <w:r>
        <w:t>JALANNYA: JALAN LURUS. BUANG RANTAI DAN BEBAN, IKUT DIA.</w:t>
      </w:r>
    </w:p>
    <w:p>
      <w:pPr>
        <w:pStyle w:val="BodyText"/>
      </w:pPr>
      <w:r>
        <w:t>PIKUL SALIBMU DENGAN SUKARIA.</w:t>
      </w:r>
    </w:p>
    <w:p>
      <w:pPr>
        <w:pStyle w:val="BodyText"/>
      </w:pPr>
      <w:r>
        <w:t>2)</w:t>
      </w:r>
    </w:p>
    <w:p>
      <w:pPr>
        <w:pStyle w:val="BodyText"/>
      </w:pPr>
      <w:r>
        <w:t>SATU SABDA BAWALAH: SABDA ALLAH! CARI KEBENARANNYA</w:t>
      </w:r>
    </w:p>
    <w:p>
      <w:pPr>
        <w:pStyle w:val="BodyText"/>
      </w:pPr>
      <w:r>
        <w:t>TIAP KALA. TUTUR-KATA DUNIA: TIPU DAYA ROH KUDUS</w:t>
      </w:r>
    </w:p>
    <w:p>
      <w:pPr>
        <w:pStyle w:val="BodyText"/>
      </w:pPr>
      <w:r>
        <w:t>TERIMALAH DAN PERCAYA.</w:t>
      </w:r>
    </w:p>
    <w:p>
      <w:pPr>
        <w:pStyle w:val="BodyText"/>
      </w:pPr>
      <w:r>
        <w:t>3)</w:t>
      </w:r>
    </w:p>
    <w:p>
      <w:pPr>
        <w:pStyle w:val="BodyText"/>
      </w:pPr>
      <w:r>
        <w:t>MARI, HIDUP DI TERANG KERAJAAN! OLEH YESUS KAU MENANG;</w:t>
      </w:r>
    </w:p>
    <w:p>
      <w:pPr>
        <w:pStyle w:val="BodyText"/>
      </w:pPr>
      <w:r>
        <w:t>HAI, BERTAHAN! IKUT TUHANMU TERUS DENGAN SUKA:</w:t>
      </w:r>
    </w:p>
    <w:p>
      <w:pPr>
        <w:pStyle w:val="BodyText"/>
      </w:pPr>
      <w:r>
        <w:t>RUMAH ALLAH YANG KUDUS T'LAH TERBUKA.</w:t>
      </w:r>
    </w:p>
    <w:p/>
    <w:p>
      <w:pPr>
        <w:pStyle w:val="Heading1"/>
      </w:pPr>
      <w:r>
        <w:t>KJ NO. 352 "KJ 352 HAI JANGAN SENDIRIAN"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HAI, JANGAN SENDIRIAN JALANMU KAUTEMPUH: BEBANMU JADI</w:t>
      </w:r>
    </w:p>
    <w:p>
      <w:pPr>
        <w:pStyle w:val="BodyText"/>
      </w:pPr>
      <w:r>
        <w:t>RINGAN BERSAMA TUHANMU! JIKALAU KAU BERSUSAH DAN BERKELUH-KESAH</w:t>
      </w:r>
    </w:p>
    <w:p>
      <w:pPr>
        <w:pStyle w:val="BodyText"/>
      </w:pPr>
      <w:r>
        <w:t>HAI, PIKULLAH SEMUA BERSAMANYA! HAI, PIKULLAH SEMUA BERSAMANYA!</w:t>
      </w:r>
    </w:p>
    <w:p>
      <w:pPr>
        <w:pStyle w:val="BodyText"/>
      </w:pPr>
      <w:r>
        <w:t>2)</w:t>
      </w:r>
    </w:p>
    <w:p>
      <w:pPr>
        <w:pStyle w:val="BodyText"/>
      </w:pPr>
      <w:r>
        <w:t>TUHANMU BERSEDIA MENJADI KAWANMU; DENGAN MENYAMBUT DIA,</w:t>
      </w:r>
    </w:p>
    <w:p>
      <w:pPr>
        <w:pStyle w:val="BodyText"/>
      </w:pPr>
      <w:r>
        <w:t>HATIMU PUN SEMBUH. AIR MATA IA HAPUS DAN JIWAMU LEGA:</w:t>
      </w:r>
    </w:p>
    <w:p>
      <w:pPr>
        <w:pStyle w:val="BodyText"/>
      </w:pPr>
      <w:r>
        <w:t>ARAHKANLAH MATAMU KEPADANYA! ARAHKANLAH MATAMU KEPADANYA!</w:t>
      </w:r>
    </w:p>
    <w:p>
      <w:pPr>
        <w:pStyle w:val="BodyText"/>
      </w:pPr>
      <w:r>
        <w:t>3)</w:t>
      </w:r>
    </w:p>
    <w:p>
      <w:pPr>
        <w:pStyle w:val="BodyText"/>
      </w:pPr>
      <w:r>
        <w:t>HAI, MARILAH SEMUA YANG SUSAH DAN PENAT, IKUTI YESUS JUA:</w:t>
      </w:r>
    </w:p>
    <w:p>
      <w:pPr>
        <w:pStyle w:val="BodyText"/>
      </w:pPr>
      <w:r>
        <w:t>BEBANNYA TAK BERAT. DERITA YANG KAUTANGGUNG BERAKHIR SEGERA:</w:t>
      </w:r>
    </w:p>
    <w:p>
      <w:pPr>
        <w:pStyle w:val="BodyText"/>
      </w:pPr>
      <w:r>
        <w:t>SERAHKAN KELUHANMU DITANGANNYA! SERAHKANLAH KELUHANMU DI TANGANNYA!</w:t>
      </w:r>
    </w:p>
    <w:p>
      <w:pPr>
        <w:pStyle w:val="BodyText"/>
      </w:pPr>
      <w:r>
        <w:t>4)</w:t>
      </w:r>
    </w:p>
    <w:p>
      <w:pPr>
        <w:pStyle w:val="BodyText"/>
      </w:pPr>
      <w:r>
        <w:t>AKHIRNYA DUKA DUNIA TAK LAGI DIKENAL DAN SUKACITA SORGA WARISANMU KEKAL.</w:t>
      </w:r>
    </w:p>
    <w:p>
      <w:pPr>
        <w:pStyle w:val="BodyText"/>
      </w:pPr>
      <w:r>
        <w:t>DI SANA KAU BERJUMPA DENGAN UMAT KUDUS, BERSAMA MENGAGUNGKAN</w:t>
      </w:r>
    </w:p>
    <w:p>
      <w:pPr>
        <w:pStyle w:val="BodyText"/>
      </w:pPr>
      <w:r>
        <w:t>SANG PENEBUS. BERSAMA MENGAGUNGKAN SANG PENEBUS.</w:t>
      </w:r>
    </w:p>
    <w:p/>
    <w:p>
      <w:pPr>
        <w:pStyle w:val="Heading1"/>
      </w:pPr>
      <w:r>
        <w:t>KJ NO. 353 "KJ 353 SUNGGUH LEMBUT TUHAN YESUS MEMANGGIL"</w:t>
      </w:r>
    </w:p>
    <w:p>
      <w:r>
        <w:t>Nada Dasar: 1=As 6/4</w:t>
      </w:r>
    </w:p>
    <w:p>
      <w:pPr>
        <w:pStyle w:val="BodyText"/>
      </w:pPr>
      <w:r>
        <w:t>1)</w:t>
      </w:r>
    </w:p>
    <w:p>
      <w:pPr>
        <w:pStyle w:val="BodyText"/>
      </w:pPr>
      <w:r>
        <w:t>SUNGGUH LEMBUT TUHAN YESUS MEMANGGIL, MEMANGGIL AKU DAN KAU.</w:t>
      </w:r>
    </w:p>
    <w:p>
      <w:pPr>
        <w:pStyle w:val="BodyText"/>
      </w:pPr>
      <w:r>
        <w:t>LIHATLAH DIA PRIHATIN MENUNGGU, MENUNGGU AKU DAN KAU.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"HAI MARI DATANGLAH, KAU YANG LELAH, MARI DATANGLAH!"</w:t>
      </w:r>
    </w:p>
    <w:p>
      <w:pPr>
        <w:pStyle w:val="BodyText"/>
      </w:pPr>
      <w:r>
        <w:t>SUNGGUH LEMBUT TUHAN YESUS MEMANGGIL, "KAU YANG SESAT, MARILAH!"</w:t>
      </w:r>
    </w:p>
    <w:p>
      <w:pPr>
        <w:pStyle w:val="BodyText"/>
      </w:pPr>
      <w:r>
        <w:t>2)</w:t>
      </w:r>
    </w:p>
    <w:p>
      <w:pPr>
        <w:pStyle w:val="BodyText"/>
      </w:pPr>
      <w:r>
        <w:t>JANGANLAH RAGU, TUHANMU MENGAJAK, MENGAJAK AKU DAN KAU;</w:t>
      </w:r>
    </w:p>
    <w:p>
      <w:pPr>
        <w:pStyle w:val="BodyText"/>
      </w:pPr>
      <w:r>
        <w:t>JANGAN ENGGAN MENERIMA KASIH-NYA TERHADAP AKU DAN KAU.</w:t>
      </w:r>
    </w:p>
    <w:p>
      <w:pPr>
        <w:pStyle w:val="BodyText"/>
      </w:pPr>
      <w:r>
        <w:t>3)</w:t>
      </w:r>
    </w:p>
    <w:p>
      <w:pPr>
        <w:pStyle w:val="BodyText"/>
      </w:pPr>
      <w:r>
        <w:t>WAKTU SERTA KESEMPATAN BERLALU YANG DIB'RI AKU DAN KAU;</w:t>
      </w:r>
    </w:p>
    <w:p>
      <w:pPr>
        <w:pStyle w:val="BodyText"/>
      </w:pPr>
      <w:r>
        <w:t>NANTI GELAP KEMATIAN MEMBAYANG MENGANCAM AKU DAN KAU.</w:t>
      </w:r>
    </w:p>
    <w:p>
      <w:pPr>
        <w:pStyle w:val="BodyText"/>
      </w:pPr>
      <w:r>
        <w:t>4)</w:t>
      </w:r>
    </w:p>
    <w:p>
      <w:pPr>
        <w:pStyle w:val="BodyText"/>
      </w:pPr>
      <w:r>
        <w:t>YESUS BERJANJI MEMB'RIKAN KASIH-NYA KEPADA AKU DAN KAU.</w:t>
      </w:r>
    </w:p>
    <w:p>
      <w:pPr>
        <w:pStyle w:val="BodyText"/>
      </w:pPr>
      <w:r>
        <w:t>IA MENGAMPUNI ORANG BERDOSA SEPERTI AKU DAN KAU.</w:t>
      </w:r>
    </w:p>
    <w:p/>
    <w:p>
      <w:pPr>
        <w:pStyle w:val="Heading1"/>
      </w:pPr>
      <w:r>
        <w:t>KJ NO. 354 "KJ 354 DENGAN LEMBUT TUHANKU"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DENGAN LEMBUT TUHANKU DI DALAM KASIHNYA</w:t>
      </w:r>
    </w:p>
    <w:p>
      <w:pPr>
        <w:pStyle w:val="BodyText"/>
      </w:pPr>
      <w:r>
        <w:t>MENCARI AKAN DAKU YANG HILANG, BERCELA.</w:t>
      </w:r>
    </w:p>
    <w:p>
      <w:pPr>
        <w:pStyle w:val="BodyText"/>
      </w:pPr>
      <w:r>
        <w:t>BAHANA SYUKUR TERDENGAR,</w:t>
      </w:r>
    </w:p>
    <w:p>
      <w:pPr>
        <w:pStyle w:val="BodyText"/>
      </w:pPr>
      <w:r>
        <w:t>SEISI SORGA MENGG'LEGAR.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KASIHNYA MENCARI, DARAH MELUNASI;</w:t>
      </w:r>
    </w:p>
    <w:p>
      <w:pPr>
        <w:pStyle w:val="BodyText"/>
      </w:pPr>
      <w:r>
        <w:t>'KU DIRAIH KEMBALI PADANYA,</w:t>
      </w:r>
    </w:p>
    <w:p>
      <w:pPr>
        <w:pStyle w:val="BodyText"/>
      </w:pPr>
      <w:r>
        <w:t>'KU SELAMAT OLEH RAHMATNYA.</w:t>
      </w:r>
    </w:p>
    <w:p>
      <w:pPr>
        <w:pStyle w:val="BodyText"/>
      </w:pPr>
      <w:r>
        <w:t>2)</w:t>
      </w:r>
    </w:p>
    <w:p>
      <w:pPr>
        <w:pStyle w:val="BodyText"/>
      </w:pPr>
      <w:r>
        <w:t>DOSAKU T'LAH DIBASUH SEHINGGA 'KU SEMBUH;</w:t>
      </w:r>
    </w:p>
    <w:p>
      <w:pPr>
        <w:pStyle w:val="BodyText"/>
      </w:pPr>
      <w:r>
        <w:t>BISIKNYA KEPADAKU, "ENGKAULAH MILIKKU!"</w:t>
      </w:r>
    </w:p>
    <w:p>
      <w:pPr>
        <w:pStyle w:val="BodyText"/>
      </w:pPr>
      <w:r>
        <w:t>SUARANYA YANG LEMBUT MERDU</w:t>
      </w:r>
    </w:p>
    <w:p>
      <w:pPr>
        <w:pStyle w:val="BodyText"/>
      </w:pPr>
      <w:r>
        <w:t>TELAH MENGHIBUR HATIKU.</w:t>
      </w:r>
    </w:p>
    <w:p>
      <w:pPr>
        <w:pStyle w:val="BodyText"/>
      </w:pPr>
      <w:r>
        <w:t>3)</w:t>
      </w:r>
    </w:p>
    <w:p>
      <w:pPr>
        <w:pStyle w:val="BodyText"/>
      </w:pPr>
      <w:r>
        <w:t>PADAKU DITUNJUKKAN SEMUA LUKANYA,</w:t>
      </w:r>
    </w:p>
    <w:p>
      <w:pPr>
        <w:pStyle w:val="BodyText"/>
      </w:pPr>
      <w:r>
        <w:t>MAHKOTA DURI TAJAM, CURAHAN DARAHNYA.</w:t>
      </w:r>
    </w:p>
    <w:p>
      <w:pPr>
        <w:pStyle w:val="BodyText"/>
      </w:pPr>
      <w:r>
        <w:t>'KU TAKJUB KAR'NA TUHANKU</w:t>
      </w:r>
    </w:p>
    <w:p>
      <w:pPr>
        <w:pStyle w:val="BodyText"/>
      </w:pPr>
      <w:r>
        <w:t>MENJADI KURBAN BAGIKU.</w:t>
      </w:r>
    </w:p>
    <w:p>
      <w:pPr>
        <w:pStyle w:val="BodyText"/>
      </w:pPr>
      <w:r>
        <w:t>4)</w:t>
      </w:r>
    </w:p>
    <w:p>
      <w:pPr>
        <w:pStyle w:val="BodyText"/>
      </w:pPr>
      <w:r>
        <w:t>DI HARIBAAN TUHAN KULIHAT KASIHNYA</w:t>
      </w:r>
    </w:p>
    <w:p>
      <w:pPr>
        <w:pStyle w:val="BodyText"/>
      </w:pPr>
      <w:r>
        <w:t>DAN DALAM KEKAGUMAN KUHITUNG BERKATNYA.</w:t>
      </w:r>
    </w:p>
    <w:p>
      <w:pPr>
        <w:pStyle w:val="BodyText"/>
      </w:pPr>
      <w:r>
        <w:t>TAK KUNJUNG PUAS RASANYA</w:t>
      </w:r>
    </w:p>
    <w:p>
      <w:pPr>
        <w:pStyle w:val="BodyText"/>
      </w:pPr>
      <w:r>
        <w:t>MEMUJI-MUJI NAMANYA.</w:t>
      </w:r>
    </w:p>
    <w:p>
      <w:pPr>
        <w:pStyle w:val="BodyText"/>
      </w:pPr>
      <w:r>
        <w:t>5)</w:t>
      </w:r>
    </w:p>
    <w:p>
      <w:pPr>
        <w:pStyle w:val="BodyText"/>
      </w:pPr>
      <w:r>
        <w:t>KUNANTI HARI TUHAN YANG INDAH DAN CERAH</w:t>
      </w:r>
    </w:p>
    <w:p>
      <w:pPr>
        <w:pStyle w:val="BodyText"/>
      </w:pPr>
      <w:r>
        <w:t>DI KALA TUHAN DATANG MEMANGGIL UMATNYA</w:t>
      </w:r>
    </w:p>
    <w:p>
      <w:pPr>
        <w:pStyle w:val="BodyText"/>
      </w:pPr>
      <w:r>
        <w:t>BERKUMPUL PADA SISINYA</w:t>
      </w:r>
    </w:p>
    <w:p>
      <w:pPr>
        <w:pStyle w:val="BodyText"/>
      </w:pPr>
      <w:r>
        <w:t>JADI PENGANTIN SUCINYA.</w:t>
      </w:r>
    </w:p>
    <w:p/>
    <w:p>
      <w:pPr>
        <w:pStyle w:val="Heading1"/>
      </w:pPr>
      <w:r>
        <w:t>KJ NO. 355 "KJ 355 YESUS MEMANGGIL"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YESUS MEMANGGIL, "MARI SEG'RA!"</w:t>
      </w:r>
    </w:p>
    <w:p>
      <w:pPr>
        <w:pStyle w:val="BodyText"/>
      </w:pPr>
      <w:r>
        <w:t>IKUTLAH JALAN S'LAMAT BAKA;</w:t>
      </w:r>
    </w:p>
    <w:p>
      <w:pPr>
        <w:pStyle w:val="BodyText"/>
      </w:pPr>
      <w:r>
        <w:t>JANGAN SESAT, DENGAR SABDANYA,</w:t>
      </w:r>
    </w:p>
    <w:p>
      <w:pPr>
        <w:pStyle w:val="BodyText"/>
      </w:pPr>
      <w:r>
        <w:t>"HAI MARILAH SEG'RA!"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SUNGGUH, NANTI KITA 'KAN SENANG,</w:t>
      </w:r>
    </w:p>
    <w:p>
      <w:pPr>
        <w:pStyle w:val="BodyText"/>
      </w:pPr>
      <w:r>
        <w:t>BEBAS DOSA HATI PUN TENT'RAM</w:t>
      </w:r>
    </w:p>
    <w:p>
      <w:pPr>
        <w:pStyle w:val="BodyText"/>
      </w:pPr>
      <w:r>
        <w:t>BERSAMA YESUS DALAM TERANG</w:t>
      </w:r>
    </w:p>
    <w:p>
      <w:pPr>
        <w:pStyle w:val="BodyText"/>
      </w:pPr>
      <w:r>
        <w:t>DI RUMAH YANG KEKAL.</w:t>
      </w:r>
    </w:p>
    <w:p>
      <w:pPr>
        <w:pStyle w:val="BodyText"/>
      </w:pPr>
      <w:r>
        <w:t>2)</w:t>
      </w:r>
    </w:p>
    <w:p>
      <w:pPr>
        <w:pStyle w:val="BodyText"/>
      </w:pPr>
      <w:r>
        <w:t>HAI MARILAH, KECIL DAN BESAR,</w:t>
      </w:r>
    </w:p>
    <w:p>
      <w:pPr>
        <w:pStyle w:val="BodyText"/>
      </w:pPr>
      <w:r>
        <w:t>BIAR HATIMU GIRANG BENAR.</w:t>
      </w:r>
    </w:p>
    <w:p>
      <w:pPr>
        <w:pStyle w:val="BodyText"/>
      </w:pPr>
      <w:r>
        <w:t>PILIHLAH YESUS JANGAN GENTAR.</w:t>
      </w:r>
    </w:p>
    <w:p>
      <w:pPr>
        <w:pStyle w:val="BodyText"/>
      </w:pPr>
      <w:r>
        <w:t>HAI MARI DATANGLAH!</w:t>
      </w:r>
    </w:p>
    <w:p>
      <w:pPr>
        <w:pStyle w:val="BodyText"/>
      </w:pPr>
      <w:r>
        <w:t>3)</w:t>
      </w:r>
    </w:p>
    <w:p>
      <w:pPr>
        <w:pStyle w:val="BodyText"/>
      </w:pPr>
      <w:r>
        <w:t>JANGAN KAULUPA, IA SERTA;</w:t>
      </w:r>
    </w:p>
    <w:p>
      <w:pPr>
        <w:pStyle w:val="BodyText"/>
      </w:pPr>
      <w:r>
        <w:t>P'RINTAH KASIHNYA PATUHILAH.</w:t>
      </w:r>
    </w:p>
    <w:p>
      <w:pPr>
        <w:pStyle w:val="BodyText"/>
      </w:pPr>
      <w:r>
        <w:t>MARI DENGAR LEMBUT SUARANYA,</w:t>
      </w:r>
    </w:p>
    <w:p>
      <w:pPr>
        <w:pStyle w:val="BodyText"/>
      </w:pPr>
      <w:r>
        <w:t>"ANAKKU, DATANGLAH!"</w:t>
      </w:r>
    </w:p>
    <w:p/>
    <w:p>
      <w:pPr>
        <w:pStyle w:val="Heading1"/>
      </w:pPr>
      <w:r>
        <w:t>KJ NO. 356 "KJ 356 TINGGALLAH DALAM YESUS"</w:t>
      </w:r>
    </w:p>
    <w:p>
      <w:r>
        <w:t>Nada Dasar: 1=C 6/4</w:t>
      </w:r>
    </w:p>
    <w:p>
      <w:pPr>
        <w:pStyle w:val="BodyText"/>
      </w:pPr>
      <w:r>
        <w:t>1)</w:t>
      </w:r>
    </w:p>
    <w:p>
      <w:pPr>
        <w:pStyle w:val="BodyText"/>
      </w:pPr>
      <w:r>
        <w:t>TINGGALLAH DALAM YESUS, JADILAH MURIDNYA,</w:t>
      </w:r>
    </w:p>
    <w:p>
      <w:pPr>
        <w:pStyle w:val="BodyText"/>
      </w:pPr>
      <w:r>
        <w:t>B'LAJARLAH FIRMAN TUHAN, TAAT KEPADANYA.</w:t>
      </w:r>
    </w:p>
    <w:p>
      <w:pPr>
        <w:pStyle w:val="BodyText"/>
      </w:pPr>
      <w:r>
        <w:t>TINGGALLAH DALAM YESUS, ANDALKAN KUASANYA.</w:t>
      </w:r>
    </w:p>
    <w:p>
      <w:pPr>
        <w:pStyle w:val="BodyText"/>
      </w:pPr>
      <w:r>
        <w:t>DIALAH POKOK YANG BENAR, KITALAH RANTINGNYA.</w:t>
      </w:r>
    </w:p>
    <w:p>
      <w:pPr>
        <w:pStyle w:val="BodyText"/>
      </w:pPr>
      <w:r>
        <w:t>2)</w:t>
      </w:r>
    </w:p>
    <w:p>
      <w:pPr>
        <w:pStyle w:val="BodyText"/>
      </w:pPr>
      <w:r>
        <w:t>KITA SEBAGAI RANTING PASTI BERBUAHLAH,</w:t>
      </w:r>
    </w:p>
    <w:p>
      <w:pPr>
        <w:pStyle w:val="BodyText"/>
      </w:pPr>
      <w:r>
        <w:t>ASAL DENGAN SETIA TINGGAL DI DALAMNYA.</w:t>
      </w:r>
    </w:p>
    <w:p>
      <w:pPr>
        <w:pStyle w:val="BodyText"/>
      </w:pPr>
      <w:r>
        <w:t>TINGGALLAH DALAM YESUS, MULIAKAN NAMANYA:</w:t>
      </w:r>
    </w:p>
    <w:p>
      <w:pPr>
        <w:pStyle w:val="BodyText"/>
      </w:pPr>
      <w:r>
        <w:t>HIDUP BERLIMPAH KURNIA HANYA DI DALAMNYA!</w:t>
      </w:r>
    </w:p>
    <w:p/>
    <w:p>
      <w:pPr>
        <w:pStyle w:val="Heading1"/>
      </w:pPr>
      <w:r>
        <w:t>KJ NO. 357 "KJ 357 DENGAR PANGGILAN TUHAN"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DENGAR PANGGILAN TUHAN, DAN OLEH KUASANYA</w:t>
      </w:r>
    </w:p>
    <w:p>
      <w:pPr>
        <w:pStyle w:val="BodyText"/>
      </w:pPr>
      <w:r>
        <w:t>KAU JADI ANAK TUHAN, PELAYAN UMATNYA.</w:t>
      </w:r>
    </w:p>
    <w:p>
      <w:pPr>
        <w:pStyle w:val="BodyText"/>
      </w:pPr>
      <w:r>
        <w:t>2)</w:t>
      </w:r>
    </w:p>
    <w:p>
      <w:pPr>
        <w:pStyle w:val="BodyText"/>
      </w:pPr>
      <w:r>
        <w:t>GUNAKANLAH BAKATMU, PEMB'RIAN KASIHNYA;</w:t>
      </w:r>
    </w:p>
    <w:p>
      <w:pPr>
        <w:pStyle w:val="BodyText"/>
      </w:pPr>
      <w:r>
        <w:t>AMALKANLAH KARYAMU BAGI MANUSIA.</w:t>
      </w:r>
    </w:p>
    <w:p>
      <w:pPr>
        <w:pStyle w:val="BodyText"/>
      </w:pPr>
      <w:r>
        <w:t>3)</w:t>
      </w:r>
    </w:p>
    <w:p>
      <w:pPr>
        <w:pStyle w:val="BodyText"/>
      </w:pPr>
      <w:r>
        <w:t>PERCAYA PADA TUHAN, TANGANNYA PANDUMU,</w:t>
      </w:r>
    </w:p>
    <w:p>
      <w:pPr>
        <w:pStyle w:val="BodyText"/>
      </w:pPr>
      <w:r>
        <w:t>DAN KASIH ANUG'RAHNYA TUMPUAN BAGIMU.</w:t>
      </w:r>
    </w:p>
    <w:p>
      <w:pPr>
        <w:pStyle w:val="BodyText"/>
      </w:pPr>
      <w:r>
        <w:t>4)</w:t>
      </w:r>
    </w:p>
    <w:p>
      <w:pPr>
        <w:pStyle w:val="BodyText"/>
      </w:pPr>
      <w:r>
        <w:t>BERIKANLAH BANTUAN BAGI SESAMAMU;</w:t>
      </w:r>
    </w:p>
    <w:p>
      <w:pPr>
        <w:pStyle w:val="BodyText"/>
      </w:pPr>
      <w:r>
        <w:t>PANCARKAN CAHYA TUHAN DI DALAM HIDUPMU.</w:t>
      </w:r>
    </w:p>
    <w:p/>
    <w:p>
      <w:pPr>
        <w:pStyle w:val="Heading1"/>
      </w:pPr>
      <w:r>
        <w:t>KJ NO. 358 "KJ 358 SEMUA YANG LETIH LESU"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SEMUA YANG LETIH LESU, BERDOSA, BERCELA,</w:t>
      </w:r>
    </w:p>
    <w:p>
      <w:pPr>
        <w:pStyle w:val="BodyText"/>
      </w:pPr>
      <w:r>
        <w:t>TERIMA RAHMAT TUHANMU, PERCAYA SABDANYA.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DATANG SAJA PADA YESUS; KINI SAATNYA!</w:t>
      </w:r>
    </w:p>
    <w:p>
      <w:pPr>
        <w:pStyle w:val="BodyText"/>
      </w:pPr>
      <w:r>
        <w:t>DATANG SAJA PADA YESUS, T'RIMA RAHMATNYA.</w:t>
      </w:r>
    </w:p>
    <w:p>
      <w:pPr>
        <w:pStyle w:val="BodyText"/>
      </w:pPr>
      <w:r>
        <w:t>2)</w:t>
      </w:r>
    </w:p>
    <w:p>
      <w:pPr>
        <w:pStyle w:val="BodyText"/>
      </w:pPr>
      <w:r>
        <w:t>CUCURAN DARAH ALMASIH MEMB'RI BERKAT PENUH,</w:t>
      </w:r>
    </w:p>
    <w:p>
      <w:pPr>
        <w:pStyle w:val="BodyText"/>
      </w:pPr>
      <w:r>
        <w:t>MEMBASUH HATI YANG KEJI; JIWA TENANG TEDUH.</w:t>
      </w:r>
    </w:p>
    <w:p>
      <w:pPr>
        <w:pStyle w:val="BodyText"/>
      </w:pPr>
      <w:r>
        <w:t>3)</w:t>
      </w:r>
    </w:p>
    <w:p>
      <w:pPr>
        <w:pStyle w:val="BodyText"/>
      </w:pPr>
      <w:r>
        <w:t>DIALAH JALAN YANG BENAR KE DAMAI YANG BAKA.</w:t>
      </w:r>
    </w:p>
    <w:p>
      <w:pPr>
        <w:pStyle w:val="BodyText"/>
      </w:pPr>
      <w:r>
        <w:t>PERCAYALAH KEPADANYA DAN T'RIMA BERKATNYA.</w:t>
      </w:r>
    </w:p>
    <w:p>
      <w:pPr>
        <w:pStyle w:val="BodyText"/>
      </w:pPr>
      <w:r>
        <w:t>4)</w:t>
      </w:r>
    </w:p>
    <w:p>
      <w:pPr>
        <w:pStyle w:val="BodyText"/>
      </w:pPr>
      <w:r>
        <w:t>BERSAMA, MARI IKUTLAH KE SORGA MULIA,</w:t>
      </w:r>
    </w:p>
    <w:p>
      <w:pPr>
        <w:pStyle w:val="BodyText"/>
      </w:pPr>
      <w:r>
        <w:t>TEMPAT KEKAL SEJAHTERA, PENUH BAHAGIA.</w:t>
      </w:r>
    </w:p>
    <w:p/>
    <w:p>
      <w:pPr>
        <w:pStyle w:val="Heading1"/>
      </w:pPr>
      <w:r>
        <w:t>KJ NO. 359 "KJ 359 MARILAH DATANG KEPADAKU"</w:t>
      </w:r>
    </w:p>
    <w:p>
      <w:r>
        <w:t>Nada Dasar: 6=B 4/4</w:t>
      </w:r>
    </w:p>
    <w:p>
      <w:pPr>
        <w:pStyle w:val="BodyText"/>
      </w:pPr>
      <w:r>
        <w:t>1)</w:t>
      </w:r>
    </w:p>
    <w:p>
      <w:pPr>
        <w:pStyle w:val="BodyText"/>
      </w:pPr>
      <w:r>
        <w:t>MARILAH DATANG KEPADAKU, SEMUA YANG LETIH LESU;</w:t>
      </w:r>
    </w:p>
    <w:p>
      <w:pPr>
        <w:pStyle w:val="BodyText"/>
      </w:pPr>
      <w:r>
        <w:t>'KAN KUBERIKAN KELEGAAN: MARI DATANG PADAKU!</w:t>
      </w:r>
    </w:p>
    <w:p>
      <w:pPr>
        <w:pStyle w:val="BodyText"/>
      </w:pPr>
      <w:r>
        <w:t>2)</w:t>
      </w:r>
    </w:p>
    <w:p>
      <w:pPr>
        <w:pStyle w:val="BodyText"/>
      </w:pPr>
      <w:r>
        <w:t>YANG BERBEBAN BERAT, HAI DATANG DENGAN BEBANMU PADAKU;</w:t>
      </w:r>
    </w:p>
    <w:p>
      <w:pPr>
        <w:pStyle w:val="BodyText"/>
      </w:pPr>
      <w:r>
        <w:t>PIKULLAH KUK YANG AKU PASANG DAN BELAJAR PADAKU!</w:t>
      </w:r>
    </w:p>
    <w:p>
      <w:pPr>
        <w:pStyle w:val="BodyText"/>
      </w:pPr>
      <w:r>
        <w:t>3)</w:t>
      </w:r>
    </w:p>
    <w:p>
      <w:pPr>
        <w:pStyle w:val="BodyText"/>
      </w:pPr>
      <w:r>
        <w:t>AKU LEMBUT DAN RENDAH HATI; JIWAMU KUBERI LEGA:</w:t>
      </w:r>
    </w:p>
    <w:p>
      <w:pPr>
        <w:pStyle w:val="BodyText"/>
      </w:pPr>
      <w:r>
        <w:t>KUK YANG KUPASANG ITU ENAK DAN BEBANKU RINGANLAH!</w:t>
      </w:r>
    </w:p>
    <w:p/>
    <w:p>
      <w:pPr>
        <w:pStyle w:val="Heading1"/>
      </w:pPr>
      <w:r>
        <w:t>KJ NO. 360 "KJ 360 BIAR KANAK-KANAK DATANG KEPADAKU"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"BIAR KANAK-KANAK DATANG KEPADAKU"</w:t>
      </w:r>
    </w:p>
    <w:p>
      <w:pPr>
        <w:pStyle w:val="BodyText"/>
      </w:pPr>
      <w:r>
        <w:t>ITU SABDA YESUS; DIA MEMANGGILKU.</w:t>
      </w:r>
    </w:p>
    <w:p>
      <w:pPr>
        <w:pStyle w:val="BodyText"/>
      </w:pPr>
      <w:r>
        <w:t>KINI AKU DATANG SIAP MENGHADAPNYA,</w:t>
      </w:r>
    </w:p>
    <w:p>
      <w:pPr>
        <w:pStyle w:val="BodyText"/>
      </w:pPr>
      <w:r>
        <w:t>KINI AKU DATANG; YESUS MEMANGGILKU.</w:t>
      </w:r>
    </w:p>
    <w:p>
      <w:pPr>
        <w:pStyle w:val="BodyText"/>
      </w:pPr>
      <w:r>
        <w:t>2)</w:t>
      </w:r>
    </w:p>
    <w:p>
      <w:pPr>
        <w:pStyle w:val="BodyText"/>
      </w:pPr>
      <w:r>
        <w:t>"BIAR KANAK-KANAK DATANG KEPADAKU"</w:t>
      </w:r>
    </w:p>
    <w:p>
      <w:pPr>
        <w:pStyle w:val="BodyText"/>
      </w:pPr>
      <w:r>
        <w:t>ITU SABDA YESUS, DIA MEMANGGILKU.</w:t>
      </w:r>
    </w:p>
    <w:p>
      <w:pPr>
        <w:pStyle w:val="BodyText"/>
      </w:pPr>
      <w:r>
        <w:t>DALAM KESUKARAN SUSAH TAK TERHIBUR,</w:t>
      </w:r>
    </w:p>
    <w:p>
      <w:pPr>
        <w:pStyle w:val="BodyText"/>
      </w:pPr>
      <w:r>
        <w:t>PADANYA 'KU DATANG; YESUS MEMANGGILKU.</w:t>
      </w:r>
    </w:p>
    <w:p/>
    <w:p>
      <w:pPr>
        <w:pStyle w:val="Heading1"/>
      </w:pPr>
      <w:r>
        <w:t>KJ NO. 361 "KJ 361 DI SALIBMU 'KU SUJUD"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DI SALIBMU 'KU SUJUD, MISKIN, BUTA DAN LEMAH;</w:t>
      </w:r>
    </w:p>
    <w:p>
      <w:pPr>
        <w:pStyle w:val="BodyText"/>
      </w:pPr>
      <w:r>
        <w:t>YESUS, KAU HARAPANKU, AGAR AKU S'LAMATLAH.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'KU PERCAYA PADAMU, ANAK DOMBA GOLGOTA.</w:t>
      </w:r>
    </w:p>
    <w:p>
      <w:pPr>
        <w:pStyle w:val="BodyText"/>
      </w:pPr>
      <w:r>
        <w:t>DI SALIBMU 'KU SUJUD: DIRIKU S'LAMATKANLAH!</w:t>
      </w:r>
    </w:p>
    <w:p>
      <w:pPr>
        <w:pStyle w:val="BodyText"/>
      </w:pPr>
      <w:r>
        <w:t>2)</w:t>
      </w:r>
    </w:p>
    <w:p>
      <w:pPr>
        <w:pStyle w:val="BodyText"/>
      </w:pPr>
      <w:r>
        <w:t>DALAM HIDUP YANG CEMAR KURINDUKAN TUHANKU.</w:t>
      </w:r>
    </w:p>
    <w:p>
      <w:pPr>
        <w:pStyle w:val="BodyText"/>
      </w:pPr>
      <w:r>
        <w:t>SUARA YESUS TERDENGAR, "KUHAPUSKAN DOSAMU."</w:t>
      </w:r>
    </w:p>
    <w:p>
      <w:pPr>
        <w:pStyle w:val="BodyText"/>
      </w:pPr>
      <w:r>
        <w:t>3)</w:t>
      </w:r>
    </w:p>
    <w:p>
      <w:pPr>
        <w:pStyle w:val="BodyText"/>
      </w:pPr>
      <w:r>
        <w:t>KUSERAHKAN PADAMU HARTAKU SEMUANYA,</w:t>
      </w:r>
    </w:p>
    <w:p>
      <w:pPr>
        <w:pStyle w:val="BodyText"/>
      </w:pPr>
      <w:r>
        <w:t>BAHKAN JIWA-RAGAKU MILIKMU SELURUHNYA.</w:t>
      </w:r>
    </w:p>
    <w:p>
      <w:pPr>
        <w:pStyle w:val="BodyText"/>
      </w:pPr>
      <w:r>
        <w:t>4)</w:t>
      </w:r>
    </w:p>
    <w:p>
      <w:pPr>
        <w:pStyle w:val="BodyText"/>
      </w:pPr>
      <w:r>
        <w:t>JANJI TUHAN KUPEGANG; 'KU DIBASUH DARAHNYA.</w:t>
      </w:r>
    </w:p>
    <w:p>
      <w:pPr>
        <w:pStyle w:val="BodyText"/>
      </w:pPr>
      <w:r>
        <w:t>'KU BERSUJUD, BERIMAN, TERSALIB BERSAMANYA.</w:t>
      </w:r>
    </w:p>
    <w:p/>
    <w:p>
      <w:pPr>
        <w:pStyle w:val="Heading1"/>
      </w:pPr>
      <w:r>
        <w:t>KJ NO. 362 "KJ 362 AKU MILIKMU, YESUS, TUHANKU"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AKU MILIKMU, YESUS, TUHANKU; KUDENGAR SUARAMU.</w:t>
      </w:r>
    </w:p>
    <w:p>
      <w:pPr>
        <w:pStyle w:val="BodyText"/>
      </w:pPr>
      <w:r>
        <w:t>'KU MERINDUKAN DATANG MENDEKAT DAN DIRAIH OLEHMU.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RAIH DAKU DAN DEKATKANLAH PADA KAKI SALIBMU.</w:t>
      </w:r>
    </w:p>
    <w:p>
      <w:pPr>
        <w:pStyle w:val="BodyText"/>
      </w:pPr>
      <w:r>
        <w:t>RAIH DAKU, RAIH DAN DEKATKANLAH KE SISIMU, TUHANKU.</w:t>
      </w:r>
    </w:p>
    <w:p>
      <w:pPr>
        <w:pStyle w:val="BodyText"/>
      </w:pPr>
      <w:r>
        <w:t>2)</w:t>
      </w:r>
    </w:p>
    <w:p>
      <w:pPr>
        <w:pStyle w:val="BodyText"/>
      </w:pPr>
      <w:r>
        <w:t>AKU HAMBAMU, KAUSUCIKANLAH OLEH KASIH KURNIA,</w:t>
      </w:r>
    </w:p>
    <w:p>
      <w:pPr>
        <w:pStyle w:val="BodyText"/>
      </w:pPr>
      <w:r>
        <w:t>HINGGA JIWAKU MEMEGANG TEGUH KEHENDAKMU YANG MULIA.</w:t>
      </w:r>
    </w:p>
    <w:p>
      <w:pPr>
        <w:pStyle w:val="BodyText"/>
      </w:pPr>
      <w:r>
        <w:t>3)</w:t>
      </w:r>
    </w:p>
    <w:p>
      <w:pPr>
        <w:pStyle w:val="BodyText"/>
      </w:pPr>
      <w:r>
        <w:t>SUNGGUH INDAHNYA WALAU SEJENAK BESERTAMU, ALLAHKU;</w:t>
      </w:r>
    </w:p>
    <w:p>
      <w:pPr>
        <w:pStyle w:val="BodyText"/>
      </w:pPr>
      <w:r>
        <w:t>DALAM DOAKU SUNGGUH AKRABNYA BERSEKUTU DENGANMU.</w:t>
      </w:r>
    </w:p>
    <w:p>
      <w:pPr>
        <w:pStyle w:val="BodyText"/>
      </w:pPr>
      <w:r>
        <w:t>4)</w:t>
      </w:r>
    </w:p>
    <w:p>
      <w:pPr>
        <w:pStyle w:val="BodyText"/>
      </w:pPr>
      <w:r>
        <w:t>DALAM DUNIA TAK SEUTUHNYA KUPAHAMI KASIHMU,</w:t>
      </w:r>
    </w:p>
    <w:p>
      <w:pPr>
        <w:pStyle w:val="BodyText"/>
      </w:pPr>
      <w:r>
        <w:t>SUKACITA PUN BARULAH LENGKAP, BILA 'KU DI RUMAHMU.</w:t>
      </w:r>
    </w:p>
    <w:p/>
    <w:p>
      <w:pPr>
        <w:pStyle w:val="Heading1"/>
      </w:pPr>
      <w:r>
        <w:t>KJ NO. 363 "KJ 363 BAGI YESUS KUSERAHKAN"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BAGI YESUS KUSERAHKAN HIDUPKU SELURUHNYA;</w:t>
      </w:r>
    </w:p>
    <w:p>
      <w:pPr>
        <w:pStyle w:val="BodyText"/>
      </w:pPr>
      <w:r>
        <w:t>HATI DAN PERBUATANKU, PUN WAKTUKU MILIKNYA.</w:t>
      </w:r>
    </w:p>
    <w:p>
      <w:pPr>
        <w:pStyle w:val="BodyText"/>
      </w:pPr>
      <w:r>
        <w:t>BAGI YESUS SEMUANYA, PUN WAKTUKU MILIKNYA.</w:t>
      </w:r>
    </w:p>
    <w:p>
      <w:pPr>
        <w:pStyle w:val="BodyText"/>
      </w:pPr>
      <w:r>
        <w:t>BAGI YESUS SEMUANYA, PUN WAKTUKU MILIKNYA.</w:t>
      </w:r>
    </w:p>
    <w:p>
      <w:pPr>
        <w:pStyle w:val="BodyText"/>
      </w:pPr>
      <w:r>
        <w:t>2)</w:t>
      </w:r>
    </w:p>
    <w:p>
      <w:pPr>
        <w:pStyle w:val="BodyText"/>
      </w:pPr>
      <w:r>
        <w:t>TANGANKU KERJA BAGINYA, KAKIKU MENGIKUTNYA;</w:t>
      </w:r>
    </w:p>
    <w:p>
      <w:pPr>
        <w:pStyle w:val="BodyText"/>
      </w:pPr>
      <w:r>
        <w:t>MATAKU MEMANDANG YESUS; YANG KUPUJI DIALAH!</w:t>
      </w:r>
    </w:p>
    <w:p>
      <w:pPr>
        <w:pStyle w:val="BodyText"/>
      </w:pPr>
      <w:r>
        <w:t>BAGI YESUS SEMUANYA, YANG KUPUJI DIALAH!</w:t>
      </w:r>
    </w:p>
    <w:p>
      <w:pPr>
        <w:pStyle w:val="BodyText"/>
      </w:pPr>
      <w:r>
        <w:t>BAGI YESUS SEMUANYA, YANG KUPUJI DIALAH!</w:t>
      </w:r>
    </w:p>
    <w:p>
      <w:pPr>
        <w:pStyle w:val="BodyText"/>
      </w:pPr>
      <w:r>
        <w:t>3)</w:t>
      </w:r>
    </w:p>
    <w:p>
      <w:pPr>
        <w:pStyle w:val="BodyText"/>
      </w:pPr>
      <w:r>
        <w:t>YA, SEJAK KUPANDANG YESUS, KUTINGGALKAN DOSAKU;</w:t>
      </w:r>
    </w:p>
    <w:p>
      <w:pPr>
        <w:pStyle w:val="BodyText"/>
      </w:pPr>
      <w:r>
        <w:t>PADA DIA 'KU TERPAUT, DIA JURUS'LAMATKU.</w:t>
      </w:r>
    </w:p>
    <w:p>
      <w:pPr>
        <w:pStyle w:val="BodyText"/>
      </w:pPr>
      <w:r>
        <w:t>BAGI YESUS SEMUANYA, DIA JURUS'LAMATKU.</w:t>
      </w:r>
    </w:p>
    <w:p>
      <w:pPr>
        <w:pStyle w:val="BodyText"/>
      </w:pPr>
      <w:r>
        <w:t>BAGI YESUS SEMUANYA, DIA JURUS'LAMATKU.</w:t>
      </w:r>
    </w:p>
    <w:p>
      <w:pPr>
        <w:pStyle w:val="BodyText"/>
      </w:pPr>
      <w:r>
        <w:t>4)</w:t>
      </w:r>
    </w:p>
    <w:p>
      <w:pPr>
        <w:pStyle w:val="BodyText"/>
      </w:pPr>
      <w:r>
        <w:t>O, BETAPA MENGAGUMKAN! MAHARAJA SEMESTA</w:t>
      </w:r>
    </w:p>
    <w:p>
      <w:pPr>
        <w:pStyle w:val="BodyText"/>
      </w:pPr>
      <w:r>
        <w:t>MAU MEMANGGILKU SAHABAT; AKU DILINDUNGINYA!</w:t>
      </w:r>
    </w:p>
    <w:p>
      <w:pPr>
        <w:pStyle w:val="BodyText"/>
      </w:pPr>
      <w:r>
        <w:t>BAGI YESUS SEMUANYA; AKU DILINDUNGINYA!</w:t>
      </w:r>
    </w:p>
    <w:p>
      <w:pPr>
        <w:pStyle w:val="BodyText"/>
      </w:pPr>
      <w:r>
        <w:t>BAGI YESUS SEMUANYA; AKU DILINDUNGINYA!</w:t>
      </w:r>
    </w:p>
    <w:p/>
    <w:p>
      <w:pPr>
        <w:pStyle w:val="Heading1"/>
      </w:pPr>
      <w:r>
        <w:t>KJ NO. 364 "KJ 364 BERSERAH KEPADA YESUS"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BERSERAH KEPADA YESUS TUBUH, ROH DAN JIWAKU;</w:t>
      </w:r>
    </w:p>
    <w:p>
      <w:pPr>
        <w:pStyle w:val="BodyText"/>
      </w:pPr>
      <w:r>
        <w:t>KUKASIHI, KUPERCAYA, KUIKUTI DIA T'RUS.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AKU BERSERAH, AKU BERSERAH;</w:t>
      </w:r>
    </w:p>
    <w:p>
      <w:pPr>
        <w:pStyle w:val="BodyText"/>
      </w:pPr>
      <w:r>
        <w:t>KEPADAMU, JURUS'LAMAT, AKU BERSERAH!</w:t>
      </w:r>
    </w:p>
    <w:p>
      <w:pPr>
        <w:pStyle w:val="BodyText"/>
      </w:pPr>
      <w:r>
        <w:t>2)</w:t>
      </w:r>
    </w:p>
    <w:p>
      <w:pPr>
        <w:pStyle w:val="BodyText"/>
      </w:pPr>
      <w:r>
        <w:t>BERSERAH KEPADA YESUS DI KAKINYA 'KU SUJUD.</w:t>
      </w:r>
    </w:p>
    <w:p>
      <w:pPr>
        <w:pStyle w:val="BodyText"/>
      </w:pPr>
      <w:r>
        <w:t>NIKMAT DUNIA KUTINGGALKAN; TUHAN, T'RIMA ANAKMU!</w:t>
      </w:r>
    </w:p>
    <w:p>
      <w:pPr>
        <w:pStyle w:val="BodyText"/>
      </w:pPr>
      <w:r>
        <w:t>3)</w:t>
      </w:r>
    </w:p>
    <w:p>
      <w:pPr>
        <w:pStyle w:val="BodyText"/>
      </w:pPr>
      <w:r>
        <w:t>BERSERAH KEPADA YESUS AKU JADI MILIKMU.</w:t>
      </w:r>
    </w:p>
    <w:p>
      <w:pPr>
        <w:pStyle w:val="BodyText"/>
      </w:pPr>
      <w:r>
        <w:t>B'RILAH ROHMU MEYAKINKAN BAHWA KAU PUN MILIKKU!</w:t>
      </w:r>
    </w:p>
    <w:p>
      <w:pPr>
        <w:pStyle w:val="BodyText"/>
      </w:pPr>
      <w:r>
        <w:t>4)</w:t>
      </w:r>
    </w:p>
    <w:p>
      <w:pPr>
        <w:pStyle w:val="BodyText"/>
      </w:pPr>
      <w:r>
        <w:t>BERSERAH KEPADA YESUS KUBERIKAN DIRIKU.</w:t>
      </w:r>
    </w:p>
    <w:p>
      <w:pPr>
        <w:pStyle w:val="BodyText"/>
      </w:pPr>
      <w:r>
        <w:t>B'RI KASIHMU DAN KUASAMU, YA, BERKATI ANAKMU!</w:t>
      </w:r>
    </w:p>
    <w:p>
      <w:pPr>
        <w:pStyle w:val="BodyText"/>
      </w:pPr>
      <w:r>
        <w:t>5)</w:t>
      </w:r>
    </w:p>
    <w:p>
      <w:pPr>
        <w:pStyle w:val="BodyText"/>
      </w:pPr>
      <w:r>
        <w:t>BERSERAH KEPADA YESUS KURASAKAN APINYA.</w:t>
      </w:r>
    </w:p>
    <w:p>
      <w:pPr>
        <w:pStyle w:val="BodyText"/>
      </w:pPr>
      <w:r>
        <w:t>KAR'NA S'LAMAT YANG SEMPURNA PUJI, PUJI NAMANYA!</w:t>
      </w:r>
    </w:p>
    <w:p/>
    <w:p>
      <w:pPr>
        <w:pStyle w:val="Heading1"/>
      </w:pPr>
      <w:r>
        <w:t>KJ NO. 365 "JUDUL TIDAK DITEMUKAN"</w:t>
      </w:r>
    </w:p>
    <w:p>
      <w:r>
        <w:t>Nada Dasar: Nada Dasar tidak ditemukan</w:t>
      </w:r>
    </w:p>
    <w:p/>
    <w:p>
      <w:pPr>
        <w:pStyle w:val="Heading1"/>
      </w:pPr>
      <w:r>
        <w:t>KJ NO. 366 "KJ 366 YA KASIH YANG MERANGKULKU"</w:t>
      </w:r>
    </w:p>
    <w:p>
      <w:r>
        <w:t>Nada Dasar: 1=As 4/4</w:t>
      </w:r>
    </w:p>
    <w:p>
      <w:pPr>
        <w:pStyle w:val="BodyText"/>
      </w:pPr>
      <w:r>
        <w:t>1)</w:t>
      </w:r>
    </w:p>
    <w:p>
      <w:pPr>
        <w:pStyle w:val="BodyText"/>
      </w:pPr>
      <w:r>
        <w:t>YA KASIH YANG MERANGKULKU,</w:t>
      </w:r>
    </w:p>
    <w:p>
      <w:pPr>
        <w:pStyle w:val="BodyText"/>
      </w:pPr>
      <w:r>
        <w:t>PENGHIBUR JIWA YANG LELAH,</w:t>
      </w:r>
    </w:p>
    <w:p>
      <w:pPr>
        <w:pStyle w:val="BodyText"/>
      </w:pPr>
      <w:r>
        <w:t>KUB'RI KEMBALI HIDUPKU,</w:t>
      </w:r>
    </w:p>
    <w:p>
      <w:pPr>
        <w:pStyle w:val="BodyText"/>
      </w:pPr>
      <w:r>
        <w:t>SUPAYA DALAM SUMBERMU</w:t>
      </w:r>
    </w:p>
    <w:p>
      <w:pPr>
        <w:pStyle w:val="BodyText"/>
      </w:pPr>
      <w:r>
        <w:t>BERTAMBAH MURNILAH.</w:t>
      </w:r>
    </w:p>
    <w:p>
      <w:pPr>
        <w:pStyle w:val="BodyText"/>
      </w:pPr>
      <w:r>
        <w:t>2)</w:t>
      </w:r>
    </w:p>
    <w:p>
      <w:pPr>
        <w:pStyle w:val="BodyText"/>
      </w:pPr>
      <w:r>
        <w:t>YA CAHYA YANG T'RANG BENDERANG,</w:t>
      </w:r>
    </w:p>
    <w:p>
      <w:pPr>
        <w:pStyle w:val="BodyText"/>
      </w:pPr>
      <w:r>
        <w:t>PENYULUH DI JALAN YANG GELAP,</w:t>
      </w:r>
    </w:p>
    <w:p>
      <w:pPr>
        <w:pStyle w:val="BodyText"/>
      </w:pPr>
      <w:r>
        <w:t>OBOR HATIKU YANG REMANG</w:t>
      </w:r>
    </w:p>
    <w:p>
      <w:pPr>
        <w:pStyle w:val="BodyText"/>
      </w:pPr>
      <w:r>
        <w:t>HENDAK KUSULUT PADAMU,</w:t>
      </w:r>
    </w:p>
    <w:p>
      <w:pPr>
        <w:pStyle w:val="BodyText"/>
      </w:pPr>
      <w:r>
        <w:t>AGAR BERTAMBAH T'RANG.</w:t>
      </w:r>
    </w:p>
    <w:p>
      <w:pPr>
        <w:pStyle w:val="BodyText"/>
      </w:pPr>
      <w:r>
        <w:t>3)</w:t>
      </w:r>
    </w:p>
    <w:p>
      <w:pPr>
        <w:pStyle w:val="BodyText"/>
      </w:pPr>
      <w:r>
        <w:t>YA SUKACITA YANG PENUH</w:t>
      </w:r>
    </w:p>
    <w:p>
      <w:pPr>
        <w:pStyle w:val="BodyText"/>
      </w:pPr>
      <w:r>
        <w:t>DI BALIK TANGIS DAN ERANG,</w:t>
      </w:r>
    </w:p>
    <w:p>
      <w:pPr>
        <w:pStyle w:val="BodyText"/>
      </w:pPr>
      <w:r>
        <w:t>SENANTIASA KAU MENANTIKU.</w:t>
      </w:r>
    </w:p>
    <w:p>
      <w:pPr>
        <w:pStyle w:val="BodyText"/>
      </w:pPr>
      <w:r>
        <w:t>'KU YAKIN, SETELAH GELAP</w:t>
      </w:r>
    </w:p>
    <w:p>
      <w:pPr>
        <w:pStyle w:val="BodyText"/>
      </w:pPr>
      <w:r>
        <w:t>BERSINAR SURYA T'RANG.</w:t>
      </w:r>
    </w:p>
    <w:p/>
    <w:p>
      <w:pPr>
        <w:pStyle w:val="Heading1"/>
      </w:pPr>
      <w:r>
        <w:t>KJ NO. 367 "KJ 367 PADAMU, TUHAN DAN ALLAHKU"</w:t>
      </w:r>
    </w:p>
    <w:p>
      <w:r>
        <w:t>Nada Dasar: 1=C 3/4</w:t>
      </w:r>
    </w:p>
    <w:p>
      <w:pPr>
        <w:pStyle w:val="BodyText"/>
      </w:pPr>
      <w:r>
        <w:t>1)</w:t>
      </w:r>
    </w:p>
    <w:p>
      <w:pPr>
        <w:pStyle w:val="BodyText"/>
      </w:pPr>
      <w:r>
        <w:t>PADAMU, TUHAN DAN ALLAHKU, KUPERSEMBAHKAN HIDUPKU:</w:t>
      </w:r>
    </w:p>
    <w:p>
      <w:pPr>
        <w:pStyle w:val="BodyText"/>
      </w:pPr>
      <w:r>
        <w:t>DARIMU JIWA DAN RAGAKU, HANYA DALAMMU 'KU TEDUH.</w:t>
      </w:r>
    </w:p>
    <w:p>
      <w:pPr>
        <w:pStyle w:val="BodyText"/>
      </w:pPr>
      <w:r>
        <w:t>HATIKU YANG ENGKAU PULIHKAN PADAMU JUGA KUBERIKAN.</w:t>
      </w:r>
    </w:p>
    <w:p>
      <w:pPr>
        <w:pStyle w:val="BodyText"/>
      </w:pPr>
      <w:r>
        <w:t>2)</w:t>
      </w:r>
    </w:p>
    <w:p>
      <w:pPr>
        <w:pStyle w:val="BodyText"/>
      </w:pPr>
      <w:r>
        <w:t>DI DALAM YESUS KAUNYATAKAN, YA BAPA, ISI HATIMU:</w:t>
      </w:r>
    </w:p>
    <w:p>
      <w:pPr>
        <w:pStyle w:val="BodyText"/>
      </w:pPr>
      <w:r>
        <w:t>CURAHAN KASIH, KESUKAAN ENGKAU LIMPAHKAN BAGIKU.</w:t>
      </w:r>
    </w:p>
    <w:p>
      <w:pPr>
        <w:pStyle w:val="BodyText"/>
      </w:pPr>
      <w:r>
        <w:t>ANDAIKAN ORANG MENYADARI, NISCAYA, TUHAN, KAU DICARI.</w:t>
      </w:r>
    </w:p>
    <w:p>
      <w:pPr>
        <w:pStyle w:val="BodyText"/>
      </w:pPr>
      <w:r>
        <w:t>3)</w:t>
      </w:r>
    </w:p>
    <w:p>
      <w:pPr>
        <w:pStyle w:val="BodyText"/>
      </w:pPr>
      <w:r>
        <w:t>KUMULIAKAN KUASA KASIH, YANG DALAM YESUS TERJELMA;</w:t>
      </w:r>
    </w:p>
    <w:p>
      <w:pPr>
        <w:pStyle w:val="BodyText"/>
      </w:pPr>
      <w:r>
        <w:t>'KU BERSERAH SEBULAT HATI DI DALAM ARUS RAHMATNYA.</w:t>
      </w:r>
    </w:p>
    <w:p>
      <w:pPr>
        <w:pStyle w:val="BodyText"/>
      </w:pPr>
      <w:r>
        <w:t>DIRIKU TAK KUINGAT LAGI, LAUTAN KASIH KUSELAMI.</w:t>
      </w:r>
    </w:p>
    <w:p>
      <w:pPr>
        <w:pStyle w:val="BodyText"/>
      </w:pPr>
      <w:r>
        <w:t>4)</w:t>
      </w:r>
    </w:p>
    <w:p>
      <w:pPr>
        <w:pStyle w:val="BodyText"/>
      </w:pPr>
      <w:r>
        <w:t>BETAPA KAU MENCARI AKU, HATIMU RINDU PADAKU.</w:t>
      </w:r>
    </w:p>
    <w:p>
      <w:pPr>
        <w:pStyle w:val="BodyText"/>
      </w:pPr>
      <w:r>
        <w:t>KAURAIH AKU KEPADAMU MEMBUAT AKU MILIKMU.</w:t>
      </w:r>
    </w:p>
    <w:p>
      <w:pPr>
        <w:pStyle w:val="BodyText"/>
      </w:pPr>
      <w:r>
        <w:t>DIRIKU SUDAH KAUKASIHI, KAU JUALAH YANG AKU PILIH.</w:t>
      </w:r>
    </w:p>
    <w:p>
      <w:pPr>
        <w:pStyle w:val="BodyText"/>
      </w:pPr>
      <w:r>
        <w:t>5)</w:t>
      </w:r>
    </w:p>
    <w:p>
      <w:pPr>
        <w:pStyle w:val="BodyText"/>
      </w:pPr>
      <w:r>
        <w:t>NAMAMU, YESUS, SUCI AGUNG, YA SUMBER KASIH KURNIA;</w:t>
      </w:r>
    </w:p>
    <w:p>
      <w:pPr>
        <w:pStyle w:val="BodyText"/>
      </w:pPr>
      <w:r>
        <w:t>PADAMU DATANGLAH UMATMU MENCARI HIDUP YANG BAKA.</w:t>
      </w:r>
    </w:p>
    <w:p>
      <w:pPr>
        <w:pStyle w:val="BodyText"/>
      </w:pPr>
      <w:r>
        <w:t>YANG BERTELUT BERTADAH-TANGAN, BERLIMPAH-LIMPAH KAU KENYANGKAN.</w:t>
      </w:r>
    </w:p>
    <w:p>
      <w:pPr>
        <w:pStyle w:val="BodyText"/>
      </w:pPr>
      <w:r>
        <w:t>6)</w:t>
      </w:r>
    </w:p>
    <w:p>
      <w:pPr>
        <w:pStyle w:val="BodyText"/>
      </w:pPr>
      <w:r>
        <w:t>YA YESUS, NAMAMU KIRANYA DALAM HATIKU TERTERA,</w:t>
      </w:r>
    </w:p>
    <w:p>
      <w:pPr>
        <w:pStyle w:val="BodyText"/>
      </w:pPr>
      <w:r>
        <w:t>SUPAYA KASIH SELAMANYA DALAM HIDUPKU NYATALAH:</w:t>
      </w:r>
    </w:p>
    <w:p>
      <w:pPr>
        <w:pStyle w:val="BodyText"/>
      </w:pPr>
      <w:r>
        <w:t>SELURUH KATA DAN KERJAKU BIAR PENUH DENGAN NAMAMU!</w:t>
      </w:r>
    </w:p>
    <w:p/>
    <w:p>
      <w:pPr>
        <w:pStyle w:val="Heading1"/>
      </w:pPr>
      <w:r>
        <w:t>KJ NO. 368 "KJ 368 PADA KAKI SALIBMU"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PADA KAKI SALIBMU, YESUS, 'KU BERLINDUNG;</w:t>
      </w:r>
    </w:p>
    <w:p>
      <w:pPr>
        <w:pStyle w:val="BodyText"/>
      </w:pPr>
      <w:r>
        <w:t>AIR HAYAT GOLGOTA PANCARAN YANG AGUNG.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SALIBMU, SALIBMU YANG KUMULIAKAN</w:t>
      </w:r>
    </w:p>
    <w:p>
      <w:pPr>
        <w:pStyle w:val="BodyText"/>
      </w:pPr>
      <w:r>
        <w:t>HINGGA DALAM SORGA K'LAK ADA PERHENTIAN.</w:t>
      </w:r>
    </w:p>
    <w:p>
      <w:pPr>
        <w:pStyle w:val="BodyText"/>
      </w:pPr>
      <w:r>
        <w:t>2)</w:t>
      </w:r>
    </w:p>
    <w:p>
      <w:pPr>
        <w:pStyle w:val="BodyText"/>
      </w:pPr>
      <w:r>
        <w:t>PADA KAKI SALIBMU KASIHMU KUT'RIMA;</w:t>
      </w:r>
    </w:p>
    <w:p>
      <w:pPr>
        <w:pStyle w:val="BodyText"/>
      </w:pPr>
      <w:r>
        <w:t>SINAR BINTANG FAJAR T'RANG YANG MEMB'RI CAHAYA.</w:t>
      </w:r>
    </w:p>
    <w:p>
      <w:pPr>
        <w:pStyle w:val="BodyText"/>
      </w:pPr>
      <w:r>
        <w:t>3)</w:t>
      </w:r>
    </w:p>
    <w:p>
      <w:pPr>
        <w:pStyle w:val="BodyText"/>
      </w:pPr>
      <w:r>
        <w:t>PADA KAKI SALIBMU KUINGAT KURBANMU,</w:t>
      </w:r>
    </w:p>
    <w:p>
      <w:pPr>
        <w:pStyle w:val="BodyText"/>
      </w:pPr>
      <w:r>
        <w:t>DALAM JALAN HIDUPKU KUKENANG SELALU.</w:t>
      </w:r>
    </w:p>
    <w:p>
      <w:pPr>
        <w:pStyle w:val="BodyText"/>
      </w:pPr>
      <w:r>
        <w:t>4)</w:t>
      </w:r>
    </w:p>
    <w:p>
      <w:pPr>
        <w:pStyle w:val="BodyText"/>
      </w:pPr>
      <w:r>
        <w:t>PADA KAKI SALIBMU 'KU TETAP PERCAYA,</w:t>
      </w:r>
    </w:p>
    <w:p>
      <w:pPr>
        <w:pStyle w:val="BodyText"/>
      </w:pPr>
      <w:r>
        <w:t>HINGGA DALAM SORGA K'LAK JIWAKU BAHAGIA.</w:t>
      </w:r>
    </w:p>
    <w:p/>
    <w:p>
      <w:pPr>
        <w:pStyle w:val="Heading1"/>
      </w:pPr>
      <w:r>
        <w:t>KJ NO. 369 "JUDUL TIDAK DITEMUKAN"</w:t>
      </w:r>
    </w:p>
    <w:p>
      <w:r>
        <w:t>Nada Dasar: Nada Dasar tidak ditemukan</w:t>
      </w:r>
    </w:p>
    <w:p/>
    <w:p>
      <w:pPr>
        <w:pStyle w:val="Heading1"/>
      </w:pPr>
      <w:r>
        <w:t>KJ NO. 370 "KJ 370 'KU MAU BERJALAN DENGAN JURUS'LAMATKU"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'KU MAU BERJALAN DENGAN JURUS'LAMATKU DI LEMBAH</w:t>
      </w:r>
    </w:p>
    <w:p>
      <w:pPr>
        <w:pStyle w:val="BodyText"/>
      </w:pPr>
      <w:r>
        <w:t>BERBUNGA DAN BERAIR SEJUK. YA, KE MANA JUGA AKU MAU</w:t>
      </w:r>
    </w:p>
    <w:p>
      <w:pPr>
        <w:pStyle w:val="BodyText"/>
      </w:pPr>
      <w:r>
        <w:t>MENGIKUTNYA. SAMPAI AKU TIBA DI NEG'RI BAKA.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IKUT, IKUT, IKUT TUHAN YESUS; 'KU TETAP MENDENGAR DAN</w:t>
      </w:r>
    </w:p>
    <w:p>
      <w:pPr>
        <w:pStyle w:val="BodyText"/>
      </w:pPr>
      <w:r>
        <w:t>MENGIKUTNYA. IKUT, IKUT, IKUT TUHAN YESUS; YA, KE MANA</w:t>
      </w:r>
    </w:p>
    <w:p>
      <w:pPr>
        <w:pStyle w:val="BodyText"/>
      </w:pPr>
      <w:r>
        <w:t>JUGA 'KU MENGIKUTNYA!</w:t>
      </w:r>
    </w:p>
    <w:p>
      <w:pPr>
        <w:pStyle w:val="BodyText"/>
      </w:pPr>
      <w:r>
        <w:t>2)</w:t>
      </w:r>
    </w:p>
    <w:p>
      <w:pPr>
        <w:pStyle w:val="BodyText"/>
      </w:pPr>
      <w:r>
        <w:t>'KU MAU BERJALAN DENGAN JURUS'LAMATKU DI LEMBAH GELAP,</w:t>
      </w:r>
    </w:p>
    <w:p>
      <w:pPr>
        <w:pStyle w:val="BodyText"/>
      </w:pPr>
      <w:r>
        <w:t>DI BADAI YANG MENDERU. AKU TAKKAN TAKUT DI BAHAYA APA PUN,</w:t>
      </w:r>
    </w:p>
    <w:p>
      <w:pPr>
        <w:pStyle w:val="BodyText"/>
      </w:pPr>
      <w:r>
        <w:t>BILA 'KU DIBIMBING TANGAN TUHANKU.</w:t>
      </w:r>
    </w:p>
    <w:p>
      <w:pPr>
        <w:pStyle w:val="BodyText"/>
      </w:pPr>
      <w:r>
        <w:t>3)</w:t>
      </w:r>
    </w:p>
    <w:p>
      <w:pPr>
        <w:pStyle w:val="BodyText"/>
      </w:pPr>
      <w:r>
        <w:t>BERSAMA JURUS'LAMAT HATIKU TEGUH DILEMBAH DAN BUKIT YANG</w:t>
      </w:r>
    </w:p>
    <w:p>
      <w:pPr>
        <w:pStyle w:val="BodyText"/>
      </w:pPr>
      <w:r>
        <w:t>PERLU KUTEMPUH. TUHANKU MEMBIMBING AKU PADA JALANNYA</w:t>
      </w:r>
    </w:p>
    <w:p>
      <w:pPr>
        <w:pStyle w:val="BodyText"/>
      </w:pPr>
      <w:r>
        <w:t>YANG MENUJU RUMAH ALLAH YANG BAKA.</w:t>
      </w:r>
    </w:p>
    <w:p/>
    <w:p>
      <w:pPr>
        <w:pStyle w:val="Heading1"/>
      </w:pPr>
      <w:r>
        <w:t>KJ NO. 371 "KJ 371 AKU RINDU PADA YESUS"</w:t>
      </w:r>
    </w:p>
    <w:p>
      <w:r>
        <w:t>Nada Dasar: 1=C 3/4</w:t>
      </w:r>
    </w:p>
    <w:p>
      <w:pPr>
        <w:pStyle w:val="BodyText"/>
      </w:pPr>
      <w:r>
        <w:t>1)</w:t>
      </w:r>
    </w:p>
    <w:p>
      <w:pPr>
        <w:pStyle w:val="BodyText"/>
      </w:pPr>
      <w:r>
        <w:t>AKU RINDU PADA YESUS, JURUS'LAMAT DAN TUHANKU;</w:t>
      </w:r>
    </w:p>
    <w:p>
      <w:pPr>
        <w:pStyle w:val="BodyText"/>
      </w:pPr>
      <w:r>
        <w:t>PADA DIA 'KU MENGAKU DOSA DAN KESALAHANKU.</w:t>
      </w:r>
    </w:p>
    <w:p>
      <w:pPr>
        <w:pStyle w:val="BodyText"/>
      </w:pPr>
      <w:r>
        <w:t>YESUS, B'RIKANLAH BERKATMU.</w:t>
      </w:r>
    </w:p>
    <w:p>
      <w:pPr>
        <w:pStyle w:val="BodyText"/>
      </w:pPr>
      <w:r>
        <w:t>2)</w:t>
      </w:r>
    </w:p>
    <w:p>
      <w:pPr>
        <w:pStyle w:val="BodyText"/>
      </w:pPr>
      <w:r>
        <w:t>AKU CINTA PADA YESUS YANG MENCARIKU SELALU.</w:t>
      </w:r>
    </w:p>
    <w:p>
      <w:pPr>
        <w:pStyle w:val="BodyText"/>
      </w:pPr>
      <w:r>
        <w:t>PADA DIA 'KU MENGADUH; WAKTU TERSESAT JALANKU,</w:t>
      </w:r>
    </w:p>
    <w:p>
      <w:pPr>
        <w:pStyle w:val="BodyText"/>
      </w:pPr>
      <w:r>
        <w:t>YESUS PUN MEMANGGIL AKU.</w:t>
      </w:r>
    </w:p>
    <w:p>
      <w:pPr>
        <w:pStyle w:val="BodyText"/>
      </w:pPr>
      <w:r>
        <w:t>3)</w:t>
      </w:r>
    </w:p>
    <w:p>
      <w:pPr>
        <w:pStyle w:val="BodyText"/>
      </w:pPr>
      <w:r>
        <w:t>AKU IKUT JALAN YESUS; DIALAH TERANG BAGIKU.</w:t>
      </w:r>
    </w:p>
    <w:p>
      <w:pPr>
        <w:pStyle w:val="BodyText"/>
      </w:pPr>
      <w:r>
        <w:t>YESUS, T'RIMALAH HIDUPKU; YESUS, BIMBINGLAH</w:t>
      </w:r>
    </w:p>
    <w:p>
      <w:pPr>
        <w:pStyle w:val="BodyText"/>
      </w:pPr>
      <w:r>
        <w:t>TANGANKU, JANGAN TERLEPAS DARIMU.</w:t>
      </w:r>
    </w:p>
    <w:p/>
    <w:p>
      <w:pPr>
        <w:pStyle w:val="Heading1"/>
      </w:pPr>
      <w:r>
        <w:t>KJ NO. 372 "KJ 372 INGINKAH KAU IKUT TUHAN"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INGINKAH KAU IKUT TUHAN? PIKUL SALIB!</w:t>
      </w:r>
    </w:p>
    <w:p>
      <w:pPr>
        <w:pStyle w:val="BodyText"/>
      </w:pPr>
      <w:r>
        <w:t>JANGAN BIMBANG, JANGAN SUNGKAN: IKUT TABIB!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PIKULLAH SALIBMU SAJA, IKUT TERUS;</w:t>
      </w:r>
    </w:p>
    <w:p>
      <w:pPr>
        <w:pStyle w:val="BodyText"/>
      </w:pPr>
      <w:r>
        <w:t>LIHATLAH MAHKOTA RAJA AGUNG KUDUS!</w:t>
      </w:r>
    </w:p>
    <w:p>
      <w:pPr>
        <w:pStyle w:val="BodyText"/>
      </w:pPr>
      <w:r>
        <w:t>2)</w:t>
      </w:r>
    </w:p>
    <w:p>
      <w:pPr>
        <w:pStyle w:val="BodyText"/>
      </w:pPr>
      <w:r>
        <w:t>HARUSLAH KAUSANGKAL DIRI: PIKUL SALIB!</w:t>
      </w:r>
    </w:p>
    <w:p>
      <w:pPr>
        <w:pStyle w:val="BodyText"/>
      </w:pPr>
      <w:r>
        <w:t>DI GODAAN DUNIA INI IKUT TABIB!</w:t>
      </w:r>
    </w:p>
    <w:p>
      <w:pPr>
        <w:pStyle w:val="BodyText"/>
      </w:pPr>
      <w:r>
        <w:t>3)</w:t>
      </w:r>
    </w:p>
    <w:p>
      <w:pPr>
        <w:pStyle w:val="BodyText"/>
      </w:pPr>
      <w:r>
        <w:t>APAPUN KESUSAHANMU, JANGAN LEMAH:</w:t>
      </w:r>
    </w:p>
    <w:p>
      <w:pPr>
        <w:pStyle w:val="BodyText"/>
      </w:pPr>
      <w:r>
        <w:t>TUHAN YESUS BESERTAMU, IKUT TETAP!</w:t>
      </w:r>
    </w:p>
    <w:p/>
    <w:p>
      <w:pPr>
        <w:pStyle w:val="Heading1"/>
      </w:pPr>
      <w:r>
        <w:t>KJ NO. 373 "KJ 373 AKU MAU MENGERTI"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AKU MAU MENGERTI KASIH TUHANKU,</w:t>
      </w:r>
    </w:p>
    <w:p>
      <w:pPr>
        <w:pStyle w:val="BodyText"/>
      </w:pPr>
      <w:r>
        <w:t>IA DISALIBKAN UNTUK DIRIKU.</w:t>
      </w:r>
    </w:p>
    <w:p>
      <w:pPr>
        <w:pStyle w:val="BodyText"/>
      </w:pPr>
      <w:r>
        <w:t>2)</w:t>
      </w:r>
    </w:p>
    <w:p>
      <w:pPr>
        <w:pStyle w:val="BodyText"/>
      </w:pPr>
      <w:r>
        <w:t>JIKA 'KU BERDOA MOHON PADANYA,</w:t>
      </w:r>
    </w:p>
    <w:p>
      <w:pPr>
        <w:pStyle w:val="BodyText"/>
      </w:pPr>
      <w:r>
        <w:t>DOSAKU SEMUA DIAMPUNINYA.</w:t>
      </w:r>
    </w:p>
    <w:p>
      <w:pPr>
        <w:pStyle w:val="BodyText"/>
      </w:pPr>
      <w:r>
        <w:t>3)</w:t>
      </w:r>
    </w:p>
    <w:p>
      <w:pPr>
        <w:pStyle w:val="BodyText"/>
      </w:pPr>
      <w:r>
        <w:t>JIKA 'KU PERCAYA, TURUT P'RINTAHNYA,</w:t>
      </w:r>
    </w:p>
    <w:p>
      <w:pPr>
        <w:pStyle w:val="BodyText"/>
      </w:pPr>
      <w:r>
        <w:t>APAPUN TERJADI AKU ANAKNYA.</w:t>
      </w:r>
    </w:p>
    <w:p>
      <w:pPr>
        <w:pStyle w:val="BodyText"/>
      </w:pPr>
      <w:r>
        <w:t>4)</w:t>
      </w:r>
    </w:p>
    <w:p>
      <w:pPr>
        <w:pStyle w:val="BodyText"/>
      </w:pPr>
      <w:r>
        <w:t>SUNGGUH BAIK TUHANKU, AGUNG KASIHNYA,</w:t>
      </w:r>
    </w:p>
    <w:p>
      <w:pPr>
        <w:pStyle w:val="BodyText"/>
      </w:pPr>
      <w:r>
        <w:t>KUSERAHKAN DIRI JADI MILIKNYA.</w:t>
      </w:r>
    </w:p>
    <w:p/>
    <w:p>
      <w:pPr>
        <w:pStyle w:val="Heading1"/>
      </w:pPr>
      <w:r>
        <w:t>KJ NO. 374 "KJ 374 'KU BERSANDAR PADANYA"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'KU BERSANDAR PADANYA; 'KU BERHARAP S'LAMANYA</w:t>
      </w:r>
    </w:p>
    <w:p>
      <w:pPr>
        <w:pStyle w:val="BodyText"/>
      </w:pPr>
      <w:r>
        <w:t>PADA TUHAN ALLAH BAPA SAMPAI S'LAMA-LAMANYA.</w:t>
      </w:r>
    </w:p>
    <w:p>
      <w:pPr>
        <w:pStyle w:val="BodyText"/>
      </w:pPr>
      <w:r>
        <w:t>2)</w:t>
      </w:r>
    </w:p>
    <w:p>
      <w:pPr>
        <w:pStyle w:val="BodyText"/>
      </w:pPr>
      <w:r>
        <w:t>KUPUJI NAMA TUHAN DALAM KERENDAHANKU;</w:t>
      </w:r>
    </w:p>
    <w:p>
      <w:pPr>
        <w:pStyle w:val="BodyText"/>
      </w:pPr>
      <w:r>
        <w:t>AKU PUJI ALLAH BAPA SAMPAI S'LAMA-LAMANYA.</w:t>
      </w:r>
    </w:p>
    <w:p>
      <w:pPr>
        <w:pStyle w:val="BodyText"/>
      </w:pPr>
      <w:r>
        <w:t>3)</w:t>
      </w:r>
    </w:p>
    <w:p>
      <w:pPr>
        <w:pStyle w:val="BodyText"/>
      </w:pPr>
      <w:r>
        <w:t>MESKI SUSAH SENGSARA DALAM DUNIA YANG FANA,</w:t>
      </w:r>
    </w:p>
    <w:p>
      <w:pPr>
        <w:pStyle w:val="BodyText"/>
      </w:pPr>
      <w:r>
        <w:t>AKU RINDU IKUT YESUS SAMPAI S'LAMA-LAMANYA.</w:t>
      </w:r>
    </w:p>
    <w:p/>
    <w:p>
      <w:pPr>
        <w:pStyle w:val="Heading1"/>
      </w:pPr>
      <w:r>
        <w:t>KJ NO. 375 "KJ 375 SAYA MAU IKUT YESUS"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SAYA MAU IKUT YESUS, SAYA MAU IKUT YESUS SAMPAI</w:t>
      </w:r>
    </w:p>
    <w:p>
      <w:pPr>
        <w:pStyle w:val="BodyText"/>
      </w:pPr>
      <w:r>
        <w:t>S'LAMA-LAMANYA. MESKIPUN SAYA SUSAH, MENDERITA</w:t>
      </w:r>
    </w:p>
    <w:p>
      <w:pPr>
        <w:pStyle w:val="BodyText"/>
      </w:pPr>
      <w:r>
        <w:t>DALAM DUNIA, SAYA MAU IKUT YESUS SAMPAI S'LAMA-LAMANYA.</w:t>
      </w:r>
    </w:p>
    <w:p/>
    <w:p>
      <w:pPr>
        <w:pStyle w:val="Heading1"/>
      </w:pPr>
      <w:r>
        <w:t>KJ NO. 376 "KJ 376 IKUT DIKAU SAJA, TUHAN"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IKUT DIKAU SAJA, TUHAN, JALAN DAMAI BAGIKU;</w:t>
      </w:r>
    </w:p>
    <w:p>
      <w:pPr>
        <w:pStyle w:val="BodyText"/>
      </w:pPr>
      <w:r>
        <w:t>AKU S'LAMAT DAN SENTOSA HANYA OLEH DARAHMU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AKU INGIN IKUT DIKAU DAN MENGABDI PADAMU:</w:t>
      </w:r>
    </w:p>
    <w:p>
      <w:pPr>
        <w:pStyle w:val="BodyText"/>
      </w:pPr>
      <w:r>
        <w:t>DALAM DIKAU, JURUS'LAMAT, 'KU BAHAGIA PENUH!</w:t>
      </w:r>
    </w:p>
    <w:p>
      <w:pPr>
        <w:pStyle w:val="BodyText"/>
      </w:pPr>
      <w:r>
        <w:t>2)</w:t>
      </w:r>
    </w:p>
    <w:p>
      <w:pPr>
        <w:pStyle w:val="BodyText"/>
      </w:pPr>
      <w:r>
        <w:t>IKUT DIKAU DI SENGSARA, KAR'NA JANJIMU TEGUH:</w:t>
      </w:r>
    </w:p>
    <w:p>
      <w:pPr>
        <w:pStyle w:val="BodyText"/>
      </w:pPr>
      <w:r>
        <w:t>ATAS KUASA KEGELAPAN 'KU MENANG BERSAMAMU.</w:t>
      </w:r>
    </w:p>
    <w:p>
      <w:pPr>
        <w:pStyle w:val="BodyText"/>
      </w:pPr>
      <w:r>
        <w:t>3)</w:t>
      </w:r>
    </w:p>
    <w:p>
      <w:pPr>
        <w:pStyle w:val="BodyText"/>
      </w:pPr>
      <w:r>
        <w:t>IKUT DAN MENYANGKAL DIRI, AKU BUANG YANG FANA,</w:t>
      </w:r>
    </w:p>
    <w:p>
      <w:pPr>
        <w:pStyle w:val="BodyText"/>
      </w:pPr>
      <w:r>
        <w:t>HANYA TURUT KEHENDAKMU DAN PADAMU BERSERAH.</w:t>
      </w:r>
    </w:p>
    <w:p>
      <w:pPr>
        <w:pStyle w:val="BodyText"/>
      </w:pPr>
      <w:r>
        <w:t>4)</w:t>
      </w:r>
    </w:p>
    <w:p>
      <w:pPr>
        <w:pStyle w:val="BodyText"/>
      </w:pPr>
      <w:r>
        <w:t>IKUT DALAM KESUCIAN, LAHIR, BATIN YANG BERSIH;</w:t>
      </w:r>
    </w:p>
    <w:p>
      <w:pPr>
        <w:pStyle w:val="BodyText"/>
      </w:pPr>
      <w:r>
        <w:t>AKU RINDU MENGIKUTI SURI YANG ENGKAU BERI.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AKU INGIN IKUT DIKAU DAN MENGABDI  PADAMU:</w:t>
      </w:r>
    </w:p>
    <w:p>
      <w:pPr>
        <w:pStyle w:val="BodyText"/>
      </w:pPr>
      <w:r>
        <w:t>DALAM DIKAU, JURUS'LAMAT, 'KU BAHAGIA PENUH!</w:t>
      </w:r>
    </w:p>
    <w:p/>
    <w:p>
      <w:pPr>
        <w:pStyle w:val="Heading1"/>
      </w:pPr>
      <w:r>
        <w:t>KJ NO. 377 "KJ 377 SANG RAJALAH GEMBALAKU"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SANG RAJALAH GEMBALAKU YANG BAIK DAN PENYAYANG.</w:t>
      </w:r>
    </w:p>
    <w:p>
      <w:pPr>
        <w:pStyle w:val="BodyText"/>
      </w:pPr>
      <w:r>
        <w:t>TAK KURANG AKU APAPUN SELAMA 'KU MILIKNYA.</w:t>
      </w:r>
    </w:p>
    <w:p>
      <w:pPr>
        <w:pStyle w:val="BodyText"/>
      </w:pPr>
      <w:r>
        <w:t>2)</w:t>
      </w:r>
    </w:p>
    <w:p>
      <w:pPr>
        <w:pStyle w:val="BodyText"/>
      </w:pPr>
      <w:r>
        <w:t>KE SUMBER AIR YANG TENANG, KE PADANG RUMPUT SUBUR</w:t>
      </w:r>
    </w:p>
    <w:p>
      <w:pPr>
        <w:pStyle w:val="BodyText"/>
      </w:pPr>
      <w:r>
        <w:t>SELALU 'KU DIBIMBINGNYA DAN JIWAKU TERHIBUR.</w:t>
      </w:r>
    </w:p>
    <w:p>
      <w:pPr>
        <w:pStyle w:val="BodyText"/>
      </w:pPr>
      <w:r>
        <w:t>3)</w:t>
      </w:r>
    </w:p>
    <w:p>
      <w:pPr>
        <w:pStyle w:val="BodyText"/>
      </w:pPr>
      <w:r>
        <w:t>DI KALA AKU TERSESAT, OLEHNYA 'KU DICARI;</w:t>
      </w:r>
    </w:p>
    <w:p>
      <w:pPr>
        <w:pStyle w:val="BodyText"/>
      </w:pPr>
      <w:r>
        <w:t>DI DALAM KASIH DAN RAHMAT DIBAWA 'KU KEMBALI.</w:t>
      </w:r>
    </w:p>
    <w:p>
      <w:pPr>
        <w:pStyle w:val="BodyText"/>
      </w:pPr>
      <w:r>
        <w:t>4)</w:t>
      </w:r>
    </w:p>
    <w:p>
      <w:pPr>
        <w:pStyle w:val="BodyText"/>
      </w:pPr>
      <w:r>
        <w:t>DI BAYANG MAUT YANG GELAP TIADA AKU TAKUT.</w:t>
      </w:r>
    </w:p>
    <w:p>
      <w:pPr>
        <w:pStyle w:val="BodyText"/>
      </w:pPr>
      <w:r>
        <w:t>ENGKAU BERSAMAKU TETAP; SALIBMU YANG MEMANDU.</w:t>
      </w:r>
    </w:p>
    <w:p>
      <w:pPr>
        <w:pStyle w:val="BodyText"/>
      </w:pPr>
      <w:r>
        <w:t>5)</w:t>
      </w:r>
    </w:p>
    <w:p>
      <w:pPr>
        <w:pStyle w:val="BodyText"/>
      </w:pPr>
      <w:r>
        <w:t>ENGKAU HIDANGKAN BAGIKU KARUNIA ROH BERLIMPAH;</w:t>
      </w:r>
    </w:p>
    <w:p>
      <w:pPr>
        <w:pStyle w:val="BodyText"/>
      </w:pPr>
      <w:r>
        <w:t>KUDAPAT DALAM KASIHMU SEGALA SUKACITA.</w:t>
      </w:r>
    </w:p>
    <w:p>
      <w:pPr>
        <w:pStyle w:val="BodyText"/>
      </w:pPr>
      <w:r>
        <w:t>6)</w:t>
      </w:r>
    </w:p>
    <w:p>
      <w:pPr>
        <w:pStyle w:val="BodyText"/>
      </w:pPr>
      <w:r>
        <w:t>SEPANJANG JALAN HIDUPKU KEBAIKANMU SERTAKU;</w:t>
      </w:r>
    </w:p>
    <w:p>
      <w:pPr>
        <w:pStyle w:val="BodyText"/>
      </w:pPr>
      <w:r>
        <w:t>KEKAL 'KU MAU MEMUJIMU DI RUMAHMU, TUHANKU.</w:t>
      </w:r>
    </w:p>
    <w:p/>
    <w:p>
      <w:pPr>
        <w:pStyle w:val="Heading1"/>
      </w:pPr>
      <w:r>
        <w:t>KJ NO. 378 "KJ 378 YANG DIPERBUAT ALLAHKU"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YANG DIPERBUAT ALLAHKU, KEBAIKAN SEMUANYA.</w:t>
      </w:r>
    </w:p>
    <w:p>
      <w:pPr>
        <w:pStyle w:val="BodyText"/>
      </w:pPr>
      <w:r>
        <w:t>RANCANGANNYA TETAP TEGUH; 'KU BERSERAH PADANYA.</w:t>
      </w:r>
    </w:p>
    <w:p>
      <w:pPr>
        <w:pStyle w:val="BodyText"/>
      </w:pPr>
      <w:r>
        <w:t>TUHANKULAH SELAMANYA YANG INGIN KUANDALKAN:</w:t>
      </w:r>
    </w:p>
    <w:p>
      <w:pPr>
        <w:pStyle w:val="BodyText"/>
      </w:pPr>
      <w:r>
        <w:t>PADANYA AKU AMAN.</w:t>
      </w:r>
    </w:p>
    <w:p>
      <w:pPr>
        <w:pStyle w:val="BodyText"/>
      </w:pPr>
      <w:r>
        <w:t>2)</w:t>
      </w:r>
    </w:p>
    <w:p>
      <w:pPr>
        <w:pStyle w:val="BodyText"/>
      </w:pPr>
      <w:r>
        <w:t>YANG DIPERBUAT ALLAHKU, TAK USAH KURAGUKAN</w:t>
      </w:r>
    </w:p>
    <w:p>
      <w:pPr>
        <w:pStyle w:val="BodyText"/>
      </w:pPr>
      <w:r>
        <w:t>DAN JALAN LURUS KUTEMPUH BERKAT PIMPINAN TUHAN.</w:t>
      </w:r>
    </w:p>
    <w:p>
      <w:pPr>
        <w:pStyle w:val="BodyText"/>
      </w:pPr>
      <w:r>
        <w:t>ANUGERAH DAN KASIHNYA PEDOMAN DI BAHAYA:</w:t>
      </w:r>
    </w:p>
    <w:p>
      <w:pPr>
        <w:pStyle w:val="BodyText"/>
      </w:pPr>
      <w:r>
        <w:t>HIDUPKU DI TANGANNYA.</w:t>
      </w:r>
    </w:p>
    <w:p>
      <w:pPr>
        <w:pStyle w:val="BodyText"/>
      </w:pPr>
      <w:r>
        <w:t>3)</w:t>
      </w:r>
    </w:p>
    <w:p>
      <w:pPr>
        <w:pStyle w:val="BodyText"/>
      </w:pPr>
      <w:r>
        <w:t>YANG DIPERBUAT ALLAHKU DENGAN PENGASUHANNYA</w:t>
      </w:r>
    </w:p>
    <w:p>
      <w:pPr>
        <w:pStyle w:val="BodyText"/>
      </w:pPr>
      <w:r>
        <w:t>MEMBUAT JIWAKU SEMBUH: TEPAT PENGOBATANNYA.</w:t>
      </w:r>
    </w:p>
    <w:p>
      <w:pPr>
        <w:pStyle w:val="BodyText"/>
      </w:pPr>
      <w:r>
        <w:t>MUJARABLAH NASIHATNYA: AKU PERCAYA DIA,</w:t>
      </w:r>
    </w:p>
    <w:p>
      <w:pPr>
        <w:pStyle w:val="BodyText"/>
      </w:pPr>
      <w:r>
        <w:t>TABIBKU YANG SETIA.</w:t>
      </w:r>
    </w:p>
    <w:p>
      <w:pPr>
        <w:pStyle w:val="BodyText"/>
      </w:pPr>
      <w:r>
        <w:t>4)</w:t>
      </w:r>
    </w:p>
    <w:p>
      <w:pPr>
        <w:pStyle w:val="BodyText"/>
      </w:pPr>
      <w:r>
        <w:t>YANG DIPERBUAT ALLAHKU TAK SUNGKAN KUTERIMA;</w:t>
      </w:r>
    </w:p>
    <w:p>
      <w:pPr>
        <w:pStyle w:val="BodyText"/>
      </w:pPr>
      <w:r>
        <w:t>TETAP DI MARABAYA PUN TERANG HIDUPKU DIA.</w:t>
      </w:r>
    </w:p>
    <w:p>
      <w:pPr>
        <w:pStyle w:val="BodyText"/>
      </w:pPr>
      <w:r>
        <w:t>DI WAKTUNYA TERNYATALAH BETAPA MENGAGUMKAN</w:t>
      </w:r>
    </w:p>
    <w:p>
      <w:pPr>
        <w:pStyle w:val="BodyText"/>
      </w:pPr>
      <w:r>
        <w:t>TUJUAN KASIH TUHAN.</w:t>
      </w:r>
    </w:p>
    <w:p>
      <w:pPr>
        <w:pStyle w:val="BodyText"/>
      </w:pPr>
      <w:r>
        <w:t>5)</w:t>
      </w:r>
    </w:p>
    <w:p>
      <w:pPr>
        <w:pStyle w:val="BodyText"/>
      </w:pPr>
      <w:r>
        <w:t>YANG DIPERBUAT ALLAHKU, MENGUBAH KEPAHITAN,</w:t>
      </w:r>
    </w:p>
    <w:p>
      <w:pPr>
        <w:pStyle w:val="BodyText"/>
      </w:pPr>
      <w:r>
        <w:t>SEHINGGA CAWAN DUKA PUN MENGANDUNG KEMANISAN</w:t>
      </w:r>
    </w:p>
    <w:p>
      <w:pPr>
        <w:pStyle w:val="BodyText"/>
      </w:pPr>
      <w:r>
        <w:t>DAN AKHIRNYA BAHAGIA MENGISI LUBUK HATI;</w:t>
      </w:r>
    </w:p>
    <w:p>
      <w:pPr>
        <w:pStyle w:val="BodyText"/>
      </w:pPr>
      <w:r>
        <w:t>RESAH PUN TIADA LAGI.</w:t>
      </w:r>
    </w:p>
    <w:p>
      <w:pPr>
        <w:pStyle w:val="BodyText"/>
      </w:pPr>
      <w:r>
        <w:t>6)</w:t>
      </w:r>
    </w:p>
    <w:p>
      <w:pPr>
        <w:pStyle w:val="BodyText"/>
      </w:pPr>
      <w:r>
        <w:t>YANG DIPERBUAT ALLAHKU PEGANGANKU ABADI;</w:t>
      </w:r>
    </w:p>
    <w:p>
      <w:pPr>
        <w:pStyle w:val="BodyText"/>
      </w:pPr>
      <w:r>
        <w:t>BENCANA, MAUT, KEMELUT TAK RISAU KUHADAPI:</w:t>
      </w:r>
    </w:p>
    <w:p>
      <w:pPr>
        <w:pStyle w:val="BodyText"/>
      </w:pPr>
      <w:r>
        <w:t>TERASALAH RANGKULANNYA TEMPAT HATIKU AMAN,</w:t>
      </w:r>
    </w:p>
    <w:p>
      <w:pPr>
        <w:pStyle w:val="BodyText"/>
      </w:pPr>
      <w:r>
        <w:t>KUASANYA KUANDALKAN.</w:t>
      </w:r>
    </w:p>
    <w:p/>
    <w:p>
      <w:pPr>
        <w:pStyle w:val="Heading1"/>
      </w:pPr>
      <w:r>
        <w:t>KJ NO. 379 "KJ 379 YANG MAU DIBIMBING OLEH TUHAN"</w:t>
      </w:r>
    </w:p>
    <w:p>
      <w:r>
        <w:t>Nada Dasar: 6=G 3/4</w:t>
      </w:r>
    </w:p>
    <w:p>
      <w:pPr>
        <w:pStyle w:val="BodyText"/>
      </w:pPr>
      <w:r>
        <w:t>1)</w:t>
      </w:r>
    </w:p>
    <w:p>
      <w:pPr>
        <w:pStyle w:val="BodyText"/>
      </w:pPr>
      <w:r>
        <w:t>YANG MAU DIBIMBING OLEH TUHAN DAN YANG BERHARAP TAK HENTI,</w:t>
      </w:r>
    </w:p>
    <w:p>
      <w:pPr>
        <w:pStyle w:val="BodyText"/>
      </w:pPr>
      <w:r>
        <w:t>AKAN MENDAPAT PERTOLONGAN, BAHKAN DI SAAT TERPEDIH.</w:t>
      </w:r>
    </w:p>
    <w:p>
      <w:pPr>
        <w:pStyle w:val="BodyText"/>
      </w:pPr>
      <w:r>
        <w:t>TUHANLAH DASAR IMANNYA, BUKANLAH PASIR ALASNYA.</w:t>
      </w:r>
    </w:p>
    <w:p>
      <w:pPr>
        <w:pStyle w:val="BodyText"/>
      </w:pPr>
      <w:r>
        <w:t>2)</w:t>
      </w:r>
    </w:p>
    <w:p>
      <w:pPr>
        <w:pStyle w:val="BodyText"/>
      </w:pPr>
      <w:r>
        <w:t>APA GUNANYA TAWAR HATI, HANYA MENANGIS TERSEDU?</w:t>
      </w:r>
    </w:p>
    <w:p>
      <w:pPr>
        <w:pStyle w:val="BodyText"/>
      </w:pPr>
      <w:r>
        <w:t>APA GUNANYA TIAP PAGI KITA MULAI BERKELUH?</w:t>
      </w:r>
    </w:p>
    <w:p>
      <w:pPr>
        <w:pStyle w:val="BodyText"/>
      </w:pPr>
      <w:r>
        <w:t>JIKALAU KITA BERSEDIH, TAMBAH BERAT BEBAN SALIB.</w:t>
      </w:r>
    </w:p>
    <w:p>
      <w:pPr>
        <w:pStyle w:val="BodyText"/>
      </w:pPr>
      <w:r>
        <w:t>3)</w:t>
      </w:r>
    </w:p>
    <w:p>
      <w:pPr>
        <w:pStyle w:val="BodyText"/>
      </w:pPr>
      <w:r>
        <w:t>BIAR JIWAMU KAUTENANGKAN, TABAHKAN HATI YANG SENDU:</w:t>
      </w:r>
    </w:p>
    <w:p>
      <w:pPr>
        <w:pStyle w:val="BodyText"/>
      </w:pPr>
      <w:r>
        <w:t>YANG MAHATAHU KAUANDALKAN, KASIHNYA CUKUP BAGIMU.</w:t>
      </w:r>
    </w:p>
    <w:p>
      <w:pPr>
        <w:pStyle w:val="BodyText"/>
      </w:pPr>
      <w:r>
        <w:t>TUHAN TELAH MEMILIHMU DAN IA TAHU YANG KAU PERLU.</w:t>
      </w:r>
    </w:p>
    <w:p>
      <w:pPr>
        <w:pStyle w:val="BodyText"/>
      </w:pPr>
      <w:r>
        <w:t>4)</w:t>
      </w:r>
    </w:p>
    <w:p>
      <w:pPr>
        <w:pStyle w:val="BodyText"/>
      </w:pPr>
      <w:r>
        <w:t>PADANYA ADA SUKACITA; NANTIKAN SAJA WAKTUNYA.</w:t>
      </w:r>
    </w:p>
    <w:p>
      <w:pPr>
        <w:pStyle w:val="BodyText"/>
      </w:pPr>
      <w:r>
        <w:t>BILA KAU TULUS DAN SETIA, TUHAN MENOLONG SEGERA.</w:t>
      </w:r>
    </w:p>
    <w:p>
      <w:pPr>
        <w:pStyle w:val="BodyText"/>
      </w:pPr>
      <w:r>
        <w:t>IA BERI BERKAT PENUH YANG TAK TERDUGA OLEHMU.</w:t>
      </w:r>
    </w:p>
    <w:p>
      <w:pPr>
        <w:pStyle w:val="BodyText"/>
      </w:pPr>
      <w:r>
        <w:t>5)</w:t>
      </w:r>
    </w:p>
    <w:p>
      <w:pPr>
        <w:pStyle w:val="BodyText"/>
      </w:pPr>
      <w:r>
        <w:t>JANGAN KAUSANGKA BAHWA TUHAN 'KAN MENINGGALKAN ANAKNYA</w:t>
      </w:r>
    </w:p>
    <w:p>
      <w:pPr>
        <w:pStyle w:val="BodyText"/>
      </w:pPr>
      <w:r>
        <w:t>DAN BAHWA HANYA KEMUJURAN TANDA DAN BUKTI KASIHNYA.</w:t>
      </w:r>
    </w:p>
    <w:p>
      <w:pPr>
        <w:pStyle w:val="BodyText"/>
      </w:pPr>
      <w:r>
        <w:t>NANTI BAGIMU NYATALAH BETAPA AGUNG MAKSUDNYA.</w:t>
      </w:r>
    </w:p>
    <w:p>
      <w:pPr>
        <w:pStyle w:val="BodyText"/>
      </w:pPr>
      <w:r>
        <w:t>6)</w:t>
      </w:r>
    </w:p>
    <w:p>
      <w:pPr>
        <w:pStyle w:val="BodyText"/>
      </w:pPr>
      <w:r>
        <w:t>TIDAK MUSTAHIL BAGI ALLAH MENGUBAH CITRA DUNIA:</w:t>
      </w:r>
    </w:p>
    <w:p>
      <w:pPr>
        <w:pStyle w:val="BodyText"/>
      </w:pPr>
      <w:r>
        <w:t>ORANG YANG KAYA DIPAPAKAN, YANG MISKIN JADI MULIA.</w:t>
      </w:r>
    </w:p>
    <w:p>
      <w:pPr>
        <w:pStyle w:val="BodyText"/>
      </w:pPr>
      <w:r>
        <w:t>YANG MAHAADIL DIALAH DALAM SEGALA TINDAKNYA.</w:t>
      </w:r>
    </w:p>
    <w:p>
      <w:pPr>
        <w:pStyle w:val="BodyText"/>
      </w:pPr>
      <w:r>
        <w:t>7)</w:t>
      </w:r>
    </w:p>
    <w:p>
      <w:pPr>
        <w:pStyle w:val="BodyText"/>
      </w:pPr>
      <w:r>
        <w:t>TETAPLAH KAU DI JALAN TUHAN, SETIA DALAM TUGASMU:</w:t>
      </w:r>
    </w:p>
    <w:p>
      <w:pPr>
        <w:pStyle w:val="BodyText"/>
      </w:pPr>
      <w:r>
        <w:t>DENGAN BERKAT YANG TAK BERKURANG DIBARUINYA HIDUPMU.</w:t>
      </w:r>
    </w:p>
    <w:p>
      <w:pPr>
        <w:pStyle w:val="BodyText"/>
      </w:pPr>
      <w:r>
        <w:t>YANG KEPADANYA BERSERAH TAK DITINGGALKAN OLEHNYA.</w:t>
      </w:r>
    </w:p>
    <w:p/>
    <w:p>
      <w:pPr>
        <w:pStyle w:val="Heading1"/>
      </w:pPr>
      <w:r>
        <w:t>KJ NO. 380 "KJ 380 ASAL YESUS JUA TUHAN HIDUPKU"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ASAL YESUS JUA TUHAN HIDUPKU,</w:t>
      </w:r>
    </w:p>
    <w:p>
      <w:pPr>
        <w:pStyle w:val="BodyText"/>
      </w:pPr>
      <w:r>
        <w:t>OLEH JANJINYA SEMUA RASA JIWAKU TEDUH.</w:t>
      </w:r>
    </w:p>
    <w:p>
      <w:pPr>
        <w:pStyle w:val="BodyText"/>
      </w:pPr>
      <w:r>
        <w:t>SAMPAI WAKTU MATI AKU BERSYUKUR, BERSUKA HATI.</w:t>
      </w:r>
    </w:p>
    <w:p>
      <w:pPr>
        <w:pStyle w:val="BodyText"/>
      </w:pPr>
      <w:r>
        <w:t>2)</w:t>
      </w:r>
    </w:p>
    <w:p>
      <w:pPr>
        <w:pStyle w:val="BodyText"/>
      </w:pPr>
      <w:r>
        <w:t>ASAL YESUS JUA TUHAN HIDUPKU,</w:t>
      </w:r>
    </w:p>
    <w:p>
      <w:pPr>
        <w:pStyle w:val="BodyText"/>
      </w:pPr>
      <w:r>
        <w:t>OLEH SABDANYA SEMUA SUKA-CITAKU PENUH.</w:t>
      </w:r>
    </w:p>
    <w:p>
      <w:pPr>
        <w:pStyle w:val="BodyText"/>
      </w:pPr>
      <w:r>
        <w:t>BIAR 'KU SETIA DAN DI JALANNYA KUIKUT DIA.</w:t>
      </w:r>
    </w:p>
    <w:p>
      <w:pPr>
        <w:pStyle w:val="BodyText"/>
      </w:pPr>
      <w:r>
        <w:t>3)</w:t>
      </w:r>
    </w:p>
    <w:p>
      <w:pPr>
        <w:pStyle w:val="BodyText"/>
      </w:pPr>
      <w:r>
        <w:t>ASAL YESUS JUA TUHAN HIDUPKU,</w:t>
      </w:r>
    </w:p>
    <w:p>
      <w:pPr>
        <w:pStyle w:val="BodyText"/>
      </w:pPr>
      <w:r>
        <w:t>PENGHIBURANNYA SEMUA MERINGANKAN SUSAHKU.</w:t>
      </w:r>
    </w:p>
    <w:p>
      <w:pPr>
        <w:pStyle w:val="BodyText"/>
      </w:pPr>
      <w:r>
        <w:t>APA YANG KUBUAT, DALAM DIA JUGA AKU KUAT.</w:t>
      </w:r>
    </w:p>
    <w:p>
      <w:pPr>
        <w:pStyle w:val="BodyText"/>
      </w:pPr>
      <w:r>
        <w:t>4)</w:t>
      </w:r>
    </w:p>
    <w:p>
      <w:pPr>
        <w:pStyle w:val="BodyText"/>
      </w:pPr>
      <w:r>
        <w:t>OLEH YESUS JUA DUNIA SEMBUH.</w:t>
      </w:r>
    </w:p>
    <w:p>
      <w:pPr>
        <w:pStyle w:val="BodyText"/>
      </w:pPr>
      <w:r>
        <w:t>HAI SAUDARAKU SEMUA, YESUS JUGA TUHANMU!</w:t>
      </w:r>
    </w:p>
    <w:p>
      <w:pPr>
        <w:pStyle w:val="BodyText"/>
      </w:pPr>
      <w:r>
        <w:t>MARI IKUT DIA: S'LAMAT KERAJAANNYA SEDIA.</w:t>
      </w:r>
    </w:p>
    <w:p/>
    <w:p>
      <w:pPr>
        <w:pStyle w:val="Heading1"/>
      </w:pPr>
      <w:r>
        <w:t>KJ NO. 381 "KJ 381 YANG MAHAKASIH"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YANG MAHAKASIH YA ITU ALLAH; ALLAH PENGASIH PUN BAGIKU.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AKU SELAMATLAH OLEH KASIHNYA, OLEH KASIHNYA KEPADAKU.</w:t>
      </w:r>
    </w:p>
    <w:p>
      <w:pPr>
        <w:pStyle w:val="BodyText"/>
      </w:pPr>
      <w:r>
        <w:t>2)</w:t>
      </w:r>
    </w:p>
    <w:p>
      <w:pPr>
        <w:pStyle w:val="BodyText"/>
      </w:pPr>
      <w:r>
        <w:t>WALAU DIRANTAI OLEH DOSAKU, WALAU DIRANTAI TAK TERLEPAS,</w:t>
      </w:r>
    </w:p>
    <w:p>
      <w:pPr>
        <w:pStyle w:val="BodyText"/>
      </w:pPr>
      <w:r>
        <w:t>3)</w:t>
      </w:r>
    </w:p>
    <w:p>
      <w:pPr>
        <w:pStyle w:val="BodyText"/>
      </w:pPr>
      <w:r>
        <w:t>WALAUPUN MAUT UPAH DOSAKU, WALAUPUN MAUT MENGANCAMKU,</w:t>
      </w:r>
    </w:p>
    <w:p>
      <w:pPr>
        <w:pStyle w:val="BodyText"/>
      </w:pPr>
      <w:r>
        <w:t>4)</w:t>
      </w:r>
    </w:p>
    <w:p>
      <w:pPr>
        <w:pStyle w:val="BodyText"/>
      </w:pPr>
      <w:r>
        <w:t>ALLAH MENGUTUS YESUS, TUHANKU; ALLAH MENGUTUS SANG PENEBUS.</w:t>
      </w:r>
    </w:p>
    <w:p>
      <w:pPr>
        <w:pStyle w:val="BodyText"/>
      </w:pPr>
      <w:r>
        <w:t>5)</w:t>
      </w:r>
    </w:p>
    <w:p>
      <w:pPr>
        <w:pStyle w:val="BodyText"/>
      </w:pPr>
      <w:r>
        <w:t>YESUSLAH KURBAN TEBUSAN DOSA; YESUSLAH KURBAN PUN BAGIKU.</w:t>
      </w:r>
    </w:p>
    <w:p>
      <w:pPr>
        <w:pStyle w:val="BodyText"/>
      </w:pPr>
      <w:r>
        <w:t>6)</w:t>
      </w:r>
    </w:p>
    <w:p>
      <w:pPr>
        <w:pStyle w:val="BodyText"/>
      </w:pPr>
      <w:r>
        <w:t>SABDA DAN ROHNYA PENUH ANUG'RAH; SABDA DAN ROHNYA MENGUNDANGKU.</w:t>
      </w:r>
    </w:p>
    <w:p>
      <w:pPr>
        <w:pStyle w:val="BodyText"/>
      </w:pPr>
      <w:r>
        <w:t>7)</w:t>
      </w:r>
    </w:p>
    <w:p>
      <w:pPr>
        <w:pStyle w:val="BodyText"/>
      </w:pPr>
      <w:r>
        <w:t>SABDA KASIHNYA PENAWAR HAUS; SABDA KASIHNYA AIR HIDUPKU.</w:t>
      </w:r>
    </w:p>
    <w:p>
      <w:pPr>
        <w:pStyle w:val="BodyText"/>
      </w:pPr>
      <w:r>
        <w:t>8)</w:t>
      </w:r>
    </w:p>
    <w:p>
      <w:pPr>
        <w:pStyle w:val="BodyText"/>
      </w:pPr>
      <w:r>
        <w:t>KASIH SORGAWI SUMBER SELAMAT; KASIH SORGAWI PENGHIBURKU.</w:t>
      </w:r>
    </w:p>
    <w:p>
      <w:pPr>
        <w:pStyle w:val="BodyText"/>
      </w:pPr>
      <w:r>
        <w:t>9)</w:t>
      </w:r>
    </w:p>
    <w:p>
      <w:pPr>
        <w:pStyle w:val="BodyText"/>
      </w:pPr>
      <w:r>
        <w:t>O KASIH ALLAH, PELIPUR LARA; O KASIH ALLAH, BAHAGIAKU!</w:t>
      </w:r>
    </w:p>
    <w:p>
      <w:pPr>
        <w:pStyle w:val="BodyText"/>
      </w:pPr>
      <w:r>
        <w:t>10)</w:t>
      </w:r>
    </w:p>
    <w:p>
      <w:pPr>
        <w:pStyle w:val="BodyText"/>
      </w:pPr>
      <w:r>
        <w:t>HATI DAN JIWA BERSUKACITA; HATI DAN JIWA SEJAHTERA.</w:t>
      </w:r>
    </w:p>
    <w:p>
      <w:pPr>
        <w:pStyle w:val="BodyText"/>
      </w:pPr>
      <w:r>
        <w:t>11)</w:t>
      </w:r>
    </w:p>
    <w:p>
      <w:pPr>
        <w:pStyle w:val="BodyText"/>
      </w:pPr>
      <w:r>
        <w:t>AKULAH WARIS SUKA SORGAWI; AKULAH WARIS TEMPAT KEKAL.</w:t>
      </w:r>
    </w:p>
    <w:p>
      <w:pPr>
        <w:pStyle w:val="BodyText"/>
      </w:pPr>
      <w:r>
        <w:t>12)</w:t>
      </w:r>
    </w:p>
    <w:p>
      <w:pPr>
        <w:pStyle w:val="BodyText"/>
      </w:pPr>
      <w:r>
        <w:t>ENGKAU KUPUJI KASIH ABADI; ENGKAU KUPUJI SELAMANYA.</w:t>
      </w:r>
    </w:p>
    <w:p/>
    <w:p>
      <w:pPr>
        <w:pStyle w:val="Heading1"/>
      </w:pPr>
      <w:r>
        <w:t>KJ NO. 382 "KJ 382 YA YESUS, TERKASIH"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YA YESUS TERKASIH, ENGKAU TUHANKU,</w:t>
      </w:r>
    </w:p>
    <w:p>
      <w:pPr>
        <w:pStyle w:val="BodyText"/>
      </w:pPr>
      <w:r>
        <w:t>KUBUANG DOSAKU DEMI NAMAMU.</w:t>
      </w:r>
    </w:p>
    <w:p>
      <w:pPr>
        <w:pStyle w:val="BodyText"/>
      </w:pPr>
      <w:r>
        <w:t>KAU JURUS'LAMATKU, PENGASIH BENAR.</w:t>
      </w:r>
    </w:p>
    <w:p>
      <w:pPr>
        <w:pStyle w:val="BodyText"/>
      </w:pPr>
      <w:r>
        <w:t>KASIHKU PADAMU SEMAKIN BESAR.</w:t>
      </w:r>
    </w:p>
    <w:p>
      <w:pPr>
        <w:pStyle w:val="BodyText"/>
      </w:pPr>
      <w:r>
        <w:t>2)</w:t>
      </w:r>
    </w:p>
    <w:p>
      <w:pPr>
        <w:pStyle w:val="BodyText"/>
      </w:pPr>
      <w:r>
        <w:t>ENGKAU LEBIH DULU MENGASIHIKU;</w:t>
      </w:r>
    </w:p>
    <w:p>
      <w:pPr>
        <w:pStyle w:val="BodyText"/>
      </w:pPr>
      <w:r>
        <w:t>KAUHAPUS DOSAKU DENGAN DARAHMU.</w:t>
      </w:r>
    </w:p>
    <w:p>
      <w:pPr>
        <w:pStyle w:val="BodyText"/>
      </w:pPr>
      <w:r>
        <w:t>MENANGGUNG SENGSARA KAU TIDAK GENTAR;</w:t>
      </w:r>
    </w:p>
    <w:p>
      <w:pPr>
        <w:pStyle w:val="BodyText"/>
      </w:pPr>
      <w:r>
        <w:t>KASIHKU PADAMU SEMAKIN BESAR.</w:t>
      </w:r>
    </w:p>
    <w:p>
      <w:pPr>
        <w:pStyle w:val="BodyText"/>
      </w:pPr>
      <w:r>
        <w:t>3)</w:t>
      </w:r>
    </w:p>
    <w:p>
      <w:pPr>
        <w:pStyle w:val="BodyText"/>
      </w:pPr>
      <w:r>
        <w:t>SELAMA 'KU HIDUP KUPUJI TERUS</w:t>
      </w:r>
    </w:p>
    <w:p>
      <w:pPr>
        <w:pStyle w:val="BodyText"/>
      </w:pPr>
      <w:r>
        <w:t>KASIHMU YANG TULUS KEKAL DAN KUDUS;</w:t>
      </w:r>
    </w:p>
    <w:p>
      <w:pPr>
        <w:pStyle w:val="BodyText"/>
      </w:pPr>
      <w:r>
        <w:t>DAN BILA 'KU MATI. 'KU YAKIN BENAR:</w:t>
      </w:r>
    </w:p>
    <w:p>
      <w:pPr>
        <w:pStyle w:val="BodyText"/>
      </w:pPr>
      <w:r>
        <w:t>KASIHKU PADAMU SEMAKIN BESAR.</w:t>
      </w:r>
    </w:p>
    <w:p>
      <w:pPr>
        <w:pStyle w:val="BodyText"/>
      </w:pPr>
      <w:r>
        <w:t>4)</w:t>
      </w:r>
    </w:p>
    <w:p>
      <w:pPr>
        <w:pStyle w:val="BodyText"/>
      </w:pPr>
      <w:r>
        <w:t>DI SORGA MULIA 'KU PASTI SENANG</w:t>
      </w:r>
    </w:p>
    <w:p>
      <w:pPr>
        <w:pStyle w:val="BodyText"/>
      </w:pPr>
      <w:r>
        <w:t>MEMUJIMU, YESUS, DI DALAM TERANG.</w:t>
      </w:r>
    </w:p>
    <w:p>
      <w:pPr>
        <w:pStyle w:val="BodyText"/>
      </w:pPr>
      <w:r>
        <w:t>NYANYIANKU INI TETAP TERDENGAR:</w:t>
      </w:r>
    </w:p>
    <w:p>
      <w:pPr>
        <w:pStyle w:val="BodyText"/>
      </w:pPr>
      <w:r>
        <w:t>KASIHKU PADAMU SEMAKIN BESAR.</w:t>
      </w:r>
    </w:p>
    <w:p/>
    <w:p>
      <w:pPr>
        <w:pStyle w:val="Heading1"/>
      </w:pPr>
      <w:r>
        <w:t>KJ NO. 383 "KJ 383 SUNGGUH INDAH KABAR MULIA"</w:t>
      </w:r>
    </w:p>
    <w:p>
      <w:r>
        <w:t>Nada Dasar: 1=A 6/4</w:t>
      </w:r>
    </w:p>
    <w:p>
      <w:pPr>
        <w:pStyle w:val="BodyText"/>
      </w:pPr>
      <w:r>
        <w:t>1)</w:t>
      </w:r>
    </w:p>
    <w:p>
      <w:pPr>
        <w:pStyle w:val="BodyText"/>
      </w:pPr>
      <w:r>
        <w:t>SUNGGUH INDAH KABAR MULIA; HAI PERCAYALAH!</w:t>
      </w:r>
    </w:p>
    <w:p>
      <w:pPr>
        <w:pStyle w:val="BodyText"/>
      </w:pPr>
      <w:r>
        <w:t>YESUS KRISTUS TAK BERUBAH S'LAMA-LAMANYA!</w:t>
      </w:r>
    </w:p>
    <w:p>
      <w:pPr>
        <w:pStyle w:val="BodyText"/>
      </w:pPr>
      <w:r>
        <w:t>DARAHNYA TETAP MENGHAPUS DOSA DAN CELA.</w:t>
      </w:r>
    </w:p>
    <w:p>
      <w:pPr>
        <w:pStyle w:val="BodyText"/>
      </w:pPr>
      <w:r>
        <w:t>IA HIBUR YANG BERDUKA. PUJI NAMANYA!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BAIK KEMARIN, HARI INI, S'LAMA-LAMANYA</w:t>
      </w:r>
    </w:p>
    <w:p>
      <w:pPr>
        <w:pStyle w:val="BodyText"/>
      </w:pPr>
      <w:r>
        <w:t>YESUS KRISTUS TAK BERUBAH, PUJI NAMANYA!</w:t>
      </w:r>
    </w:p>
    <w:p>
      <w:pPr>
        <w:pStyle w:val="BodyText"/>
      </w:pPr>
      <w:r>
        <w:t>PUJI NAMANYA, PUJI NAMANYA!</w:t>
      </w:r>
    </w:p>
    <w:p>
      <w:pPr>
        <w:pStyle w:val="BodyText"/>
      </w:pPr>
      <w:r>
        <w:t>YESUS KRISTUS TAK BERUBAH, PUJI NAMANYA!</w:t>
      </w:r>
    </w:p>
    <w:p>
      <w:pPr>
        <w:pStyle w:val="BodyText"/>
      </w:pPr>
      <w:r>
        <w:t>2)</w:t>
      </w:r>
    </w:p>
    <w:p>
      <w:pPr>
        <w:pStyle w:val="BodyText"/>
      </w:pPr>
      <w:r>
        <w:t>IA CARI YANG BERDOSA, CARI DIKAU PUN.</w:t>
      </w:r>
    </w:p>
    <w:p>
      <w:pPr>
        <w:pStyle w:val="BodyText"/>
      </w:pPr>
      <w:r>
        <w:t>DATANGLAH, RENDAHKAN HATI, S'RAHKAN DIRIMU!</w:t>
      </w:r>
    </w:p>
    <w:p>
      <w:pPr>
        <w:pStyle w:val="BodyText"/>
      </w:pPr>
      <w:r>
        <w:t>DULUKALA IA SAMBUT ORANG BERCELA;</w:t>
      </w:r>
    </w:p>
    <w:p>
      <w:pPr>
        <w:pStyle w:val="BodyText"/>
      </w:pPr>
      <w:r>
        <w:t>KINI DIKAU PUN DISAMBUT, DIAMPUNINYA.</w:t>
      </w:r>
    </w:p>
    <w:p>
      <w:pPr>
        <w:pStyle w:val="BodyText"/>
      </w:pPr>
      <w:r>
        <w:t>3)</w:t>
      </w:r>
    </w:p>
    <w:p>
      <w:pPr>
        <w:pStyle w:val="BodyText"/>
      </w:pPr>
      <w:r>
        <w:t>BADAI DAN GELORA LAUT TUNDUK PADANYA;</w:t>
      </w:r>
    </w:p>
    <w:p>
      <w:pPr>
        <w:pStyle w:val="BodyText"/>
      </w:pPr>
      <w:r>
        <w:t>KINI JUGA BADAI HATI DITENANGKANNYA.</w:t>
      </w:r>
    </w:p>
    <w:p>
      <w:pPr>
        <w:pStyle w:val="BodyText"/>
      </w:pPr>
      <w:r>
        <w:t>IA YANG TELAH BERGUMUL DI GETSEMANI,</w:t>
      </w:r>
    </w:p>
    <w:p>
      <w:pPr>
        <w:pStyle w:val="BodyText"/>
      </w:pPr>
      <w:r>
        <w:t>MENDAMPINGI KITA DALAM SAAT YANG PEDIH.</w:t>
      </w:r>
    </w:p>
    <w:p>
      <w:pPr>
        <w:pStyle w:val="BodyText"/>
      </w:pPr>
      <w:r>
        <w:t>4)</w:t>
      </w:r>
    </w:p>
    <w:p>
      <w:pPr>
        <w:pStyle w:val="BodyText"/>
      </w:pPr>
      <w:r>
        <w:t>YESUS YANG TELAH AMPUNI PETRUS YANG SESAT</w:t>
      </w:r>
    </w:p>
    <w:p>
      <w:pPr>
        <w:pStyle w:val="BodyText"/>
      </w:pPr>
      <w:r>
        <w:t>DAN MENGHAPUS KEBIMBANGAN TOMAS YANG BERSYAK</w:t>
      </w:r>
    </w:p>
    <w:p>
      <w:pPr>
        <w:pStyle w:val="BodyText"/>
      </w:pPr>
      <w:r>
        <w:t>DAN SELALU MENGASIHI MURID-MURIDNYA</w:t>
      </w:r>
    </w:p>
    <w:p>
      <w:pPr>
        <w:pStyle w:val="BodyText"/>
      </w:pPr>
      <w:r>
        <w:t>IA MAU MENYAMBUT DIKAU DALAM KASIHNYA.</w:t>
      </w:r>
    </w:p>
    <w:p>
      <w:pPr>
        <w:pStyle w:val="BodyText"/>
      </w:pPr>
      <w:r>
        <w:t>5)</w:t>
      </w:r>
    </w:p>
    <w:p>
      <w:pPr>
        <w:pStyle w:val="BodyText"/>
      </w:pPr>
      <w:r>
        <w:t>WAKTU MURID KE EMAUS YESUS BESERTA;</w:t>
      </w:r>
    </w:p>
    <w:p>
      <w:pPr>
        <w:pStyle w:val="BodyText"/>
      </w:pPr>
      <w:r>
        <w:t>KITA PUN DI JALAN HIDUP DISERTAINYA.</w:t>
      </w:r>
    </w:p>
    <w:p>
      <w:pPr>
        <w:pStyle w:val="BodyText"/>
      </w:pPr>
      <w:r>
        <w:t>YANG TERANGKAT DAN KEMBALI, YESUS INILAH!</w:t>
      </w:r>
    </w:p>
    <w:p>
      <w:pPr>
        <w:pStyle w:val="BodyText"/>
      </w:pPr>
      <w:r>
        <w:t>KITA 'KAN MELIHAT DIA DATANG SEGERA!</w:t>
      </w:r>
    </w:p>
    <w:p/>
    <w:p>
      <w:pPr>
        <w:pStyle w:val="Heading1"/>
      </w:pPr>
      <w:r>
        <w:t>KJ NO. 384 "KJ 384 ALLAH BAPA MELINDUNGI"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ALLAH BAPA MELINDUNGI ANAK-ANAKNYA DI BUMI;</w:t>
      </w:r>
    </w:p>
    <w:p>
      <w:pPr>
        <w:pStyle w:val="BodyText"/>
      </w:pPr>
      <w:r>
        <w:t>BURUNG-BURUNG DALAM SARANG TAK KENAL NAUNGAN SEIMBANG.</w:t>
      </w:r>
    </w:p>
    <w:p>
      <w:pPr>
        <w:pStyle w:val="BodyText"/>
      </w:pPr>
      <w:r>
        <w:t>2)</w:t>
      </w:r>
    </w:p>
    <w:p>
      <w:pPr>
        <w:pStyle w:val="BodyText"/>
      </w:pPr>
      <w:r>
        <w:t>SUARA ANAK-ANAK BAPA SIANG-MALAM DIDENGARNYA;</w:t>
      </w:r>
    </w:p>
    <w:p>
      <w:pPr>
        <w:pStyle w:val="BodyText"/>
      </w:pPr>
      <w:r>
        <w:t>TIAP KALI M'REKA MINTA, PERTOLONGAN DIBERINYA.</w:t>
      </w:r>
    </w:p>
    <w:p>
      <w:pPr>
        <w:pStyle w:val="BodyText"/>
      </w:pPr>
      <w:r>
        <w:t>3)</w:t>
      </w:r>
    </w:p>
    <w:p>
      <w:pPr>
        <w:pStyle w:val="BodyText"/>
      </w:pPr>
      <w:r>
        <w:t>ANAK-ANAK MILIK BAPA DISERTAI, DIASUHNYA;</w:t>
      </w:r>
    </w:p>
    <w:p>
      <w:pPr>
        <w:pStyle w:val="BodyText"/>
      </w:pPr>
      <w:r>
        <w:t>TANGANNYA LEMBUT DAN KUAT MENCEGAH NIAT SI JAHAT.</w:t>
      </w:r>
    </w:p>
    <w:p>
      <w:pPr>
        <w:pStyle w:val="BodyText"/>
      </w:pPr>
      <w:r>
        <w:t>4)</w:t>
      </w:r>
    </w:p>
    <w:p>
      <w:pPr>
        <w:pStyle w:val="BodyText"/>
      </w:pPr>
      <w:r>
        <w:t>ANAK-ANAK MILIK BAPA TAK PERNAH DITINGGALKANNYA;</w:t>
      </w:r>
    </w:p>
    <w:p>
      <w:pPr>
        <w:pStyle w:val="BodyText"/>
      </w:pPr>
      <w:r>
        <w:t>DILIMPAHKAN CINTA KASIH, AGAR M'REKA BAIK DAN SUCI.</w:t>
      </w:r>
    </w:p>
    <w:p/>
    <w:p>
      <w:pPr>
        <w:pStyle w:val="Heading1"/>
      </w:pPr>
      <w:r>
        <w:t>KJ NO. 385 "KJ 385 BURUNG PIPIT YANG KECIL"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BURUNG PIPIT YANG KECIL DIKASIHI TUHAN.</w:t>
      </w:r>
    </w:p>
    <w:p>
      <w:pPr>
        <w:pStyle w:val="BodyText"/>
      </w:pPr>
      <w:r>
        <w:t>TERLEBIH DIRIKU DIKASIHI TUHAN.</w:t>
      </w:r>
    </w:p>
    <w:p>
      <w:pPr>
        <w:pStyle w:val="BodyText"/>
      </w:pPr>
      <w:r>
        <w:t>2)</w:t>
      </w:r>
    </w:p>
    <w:p>
      <w:pPr>
        <w:pStyle w:val="BodyText"/>
      </w:pPr>
      <w:r>
        <w:t>BUNGA BAKUNG DI PADANG DIBERI KEINDAHAN.</w:t>
      </w:r>
    </w:p>
    <w:p>
      <w:pPr>
        <w:pStyle w:val="BodyText"/>
      </w:pPr>
      <w:r>
        <w:t>TERLEBIH DIRIKU, DIKASIHI TUHAN.</w:t>
      </w:r>
    </w:p>
    <w:p>
      <w:pPr>
        <w:pStyle w:val="BodyText"/>
      </w:pPr>
      <w:r>
        <w:t>3)</w:t>
      </w:r>
    </w:p>
    <w:p>
      <w:pPr>
        <w:pStyle w:val="BodyText"/>
      </w:pPr>
      <w:r>
        <w:t>BURUNG YANG BESAR, KECIL, BUNGA INDAH WARNANYA,</w:t>
      </w:r>
    </w:p>
    <w:p>
      <w:pPr>
        <w:pStyle w:val="BodyText"/>
      </w:pPr>
      <w:r>
        <w:t>SATU TAK TERLUPA, OLEH PENCIPTANYA.</w:t>
      </w:r>
    </w:p>
    <w:p/>
    <w:p>
      <w:pPr>
        <w:pStyle w:val="Heading1"/>
      </w:pPr>
      <w:r>
        <w:t>KJ NO. 386 "KJ 386 MANISNYA NAMA PENEBUS"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MANISNYA NAMA PENEBUS UNTUK YANG BERIMAN;</w:t>
      </w:r>
    </w:p>
    <w:p>
      <w:pPr>
        <w:pStyle w:val="BodyText"/>
      </w:pPr>
      <w:r>
        <w:t>PELIPUR HATI YANG SENDU; YANG TAKUT PUN TENT'RAM.</w:t>
      </w:r>
    </w:p>
    <w:p>
      <w:pPr>
        <w:pStyle w:val="BodyText"/>
      </w:pPr>
      <w:r>
        <w:t>2)</w:t>
      </w:r>
    </w:p>
    <w:p>
      <w:pPr>
        <w:pStyle w:val="BodyText"/>
      </w:pPr>
      <w:r>
        <w:t>OLEHNYA PULIH YANG RESAH, YANG LUKA PUN SEMBUH,</w:t>
      </w:r>
    </w:p>
    <w:p>
      <w:pPr>
        <w:pStyle w:val="BodyText"/>
      </w:pPr>
      <w:r>
        <w:t>YANG RINDU DIPUASKANNYA, TERTAMPUNG YANG LESU.</w:t>
      </w:r>
    </w:p>
    <w:p>
      <w:pPr>
        <w:pStyle w:val="BodyText"/>
      </w:pPr>
      <w:r>
        <w:t>3)</w:t>
      </w:r>
    </w:p>
    <w:p>
      <w:pPr>
        <w:pStyle w:val="BodyText"/>
      </w:pPr>
      <w:r>
        <w:t>NAMANYA GUNUNG BATUKU, PERISAI MULIA,</w:t>
      </w:r>
    </w:p>
    <w:p>
      <w:pPr>
        <w:pStyle w:val="BodyText"/>
      </w:pPr>
      <w:r>
        <w:t>KHAZANAH RAHMAT YANG PENUH, BERLIMPAH KURNIA.</w:t>
      </w:r>
    </w:p>
    <w:p>
      <w:pPr>
        <w:pStyle w:val="BodyText"/>
      </w:pPr>
      <w:r>
        <w:t>4)</w:t>
      </w:r>
    </w:p>
    <w:p>
      <w:pPr>
        <w:pStyle w:val="BodyText"/>
      </w:pPr>
      <w:r>
        <w:t>YA YESUS, DIKAU TUHANKU, JALANKU, HIDUPKU,</w:t>
      </w:r>
    </w:p>
    <w:p>
      <w:pPr>
        <w:pStyle w:val="BodyText"/>
      </w:pPr>
      <w:r>
        <w:t>NABI, IMAM DAN RAJAKU, TERIMA SYUKURKU.</w:t>
      </w:r>
    </w:p>
    <w:p>
      <w:pPr>
        <w:pStyle w:val="BodyText"/>
      </w:pPr>
      <w:r>
        <w:t>5)</w:t>
      </w:r>
    </w:p>
    <w:p>
      <w:pPr>
        <w:pStyle w:val="BodyText"/>
      </w:pPr>
      <w:r>
        <w:t>SEKARANG BATINKU LEMAH, TERBATAS BUDIKU;</w:t>
      </w:r>
    </w:p>
    <w:p>
      <w:pPr>
        <w:pStyle w:val="BodyText"/>
      </w:pPr>
      <w:r>
        <w:t>SEMPURNA PUJIKU KELAK DI MUKA TAKHTAMU.</w:t>
      </w:r>
    </w:p>
    <w:p>
      <w:pPr>
        <w:pStyle w:val="BodyText"/>
      </w:pPr>
      <w:r>
        <w:t>6)</w:t>
      </w:r>
    </w:p>
    <w:p>
      <w:pPr>
        <w:pStyle w:val="BodyText"/>
      </w:pPr>
      <w:r>
        <w:t>KASIHMU INGIN KUSEBAR SEPANJANG HIDUPKU;</w:t>
      </w:r>
    </w:p>
    <w:p>
      <w:pPr>
        <w:pStyle w:val="BodyText"/>
      </w:pPr>
      <w:r>
        <w:t>MERDU NAMAMU PENYEGAR PUN PADA AJALKU.</w:t>
      </w:r>
    </w:p>
    <w:p/>
    <w:p>
      <w:pPr>
        <w:pStyle w:val="Heading1"/>
      </w:pPr>
      <w:r>
        <w:t>KJ NO. 387 "KJ 387 'KU HERAN, ALLAH MAU MEMB'RI"</w:t>
      </w:r>
    </w:p>
    <w:p>
      <w:r>
        <w:t>Nada Dasar: 1=Es 4/4</w:t>
      </w:r>
    </w:p>
    <w:p>
      <w:pPr>
        <w:pStyle w:val="BodyText"/>
      </w:pPr>
      <w:r>
        <w:t>1)</w:t>
      </w:r>
    </w:p>
    <w:p>
      <w:pPr>
        <w:pStyle w:val="BodyText"/>
      </w:pPr>
      <w:r>
        <w:t>'KU HERAN, ALLAH MAU MEMB'RI RAHMATNYA PADAKU</w:t>
      </w:r>
    </w:p>
    <w:p>
      <w:pPr>
        <w:pStyle w:val="BodyText"/>
      </w:pPr>
      <w:r>
        <w:t>DAN KRISTUS SUDI MENEBUS YANG HINA BAGAIKU!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NAMUN 'KU TAHU YANG KUPERCAYA</w:t>
      </w:r>
    </w:p>
    <w:p>
      <w:pPr>
        <w:pStyle w:val="BodyText"/>
      </w:pPr>
      <w:r>
        <w:t>DAN AKU YAKIN 'KAN KUASANYA,</w:t>
      </w:r>
    </w:p>
    <w:p>
      <w:pPr>
        <w:pStyle w:val="BodyText"/>
      </w:pPr>
      <w:r>
        <w:t>IA MENJAGA YANG KUTARUHKAN</w:t>
      </w:r>
    </w:p>
    <w:p>
      <w:pPr>
        <w:pStyle w:val="BodyText"/>
      </w:pPr>
      <w:r>
        <w:t>HINGGA HARINYA KELAK!</w:t>
      </w:r>
    </w:p>
    <w:p>
      <w:pPr>
        <w:pStyle w:val="BodyText"/>
      </w:pPr>
      <w:r>
        <w:t>2)</w:t>
      </w:r>
    </w:p>
    <w:p>
      <w:pPr>
        <w:pStyle w:val="BodyText"/>
      </w:pPr>
      <w:r>
        <w:t>'KU HERAN, OLEH RAHMATNYA. HATIKU BERIMAN</w:t>
      </w:r>
    </w:p>
    <w:p>
      <w:pPr>
        <w:pStyle w:val="BodyText"/>
      </w:pPr>
      <w:r>
        <w:t>DAN OLEH KUASA SABDANYA JIWAKU PUN TENT'RAM.</w:t>
      </w:r>
    </w:p>
    <w:p>
      <w:pPr>
        <w:pStyle w:val="BodyText"/>
      </w:pPr>
      <w:r>
        <w:t>3)</w:t>
      </w:r>
    </w:p>
    <w:p>
      <w:pPr>
        <w:pStyle w:val="BodyText"/>
      </w:pPr>
      <w:r>
        <w:t>'KU HERAN, OLEH ROH KUDUS 'KU SADAR DOSAKU</w:t>
      </w:r>
    </w:p>
    <w:p>
      <w:pPr>
        <w:pStyle w:val="BodyText"/>
      </w:pPr>
      <w:r>
        <w:t>DAN DALAM FIRMAN KUKENAL SIAPA PENEBUS.</w:t>
      </w:r>
    </w:p>
    <w:p>
      <w:pPr>
        <w:pStyle w:val="BodyText"/>
      </w:pPr>
      <w:r>
        <w:t>4)</w:t>
      </w:r>
    </w:p>
    <w:p>
      <w:pPr>
        <w:pStyle w:val="BodyText"/>
      </w:pPr>
      <w:r>
        <w:t>SELURUH JALAN HIDUPKU TETAP RAHASIA</w:t>
      </w:r>
    </w:p>
    <w:p>
      <w:pPr>
        <w:pStyle w:val="BodyText"/>
      </w:pPr>
      <w:r>
        <w:t>SEB'LUM 'KU JUMPA AJALKU DAN NAMPAK WAJAHNYA.</w:t>
      </w:r>
    </w:p>
    <w:p>
      <w:pPr>
        <w:pStyle w:val="BodyText"/>
      </w:pPr>
      <w:r>
        <w:t>5)</w:t>
      </w:r>
    </w:p>
    <w:p>
      <w:pPr>
        <w:pStyle w:val="BodyText"/>
      </w:pPr>
      <w:r>
        <w:t>KU TIDAK TAHU HARINYA K'LAK KEMBALI TUHANKU,</w:t>
      </w:r>
    </w:p>
    <w:p>
      <w:pPr>
        <w:pStyle w:val="BodyText"/>
      </w:pPr>
      <w:r>
        <w:t>'KU SUDAH MATI ATAUKAH 'KU LANGSUNG BERTEMU.</w:t>
      </w:r>
    </w:p>
    <w:p/>
    <w:p>
      <w:pPr>
        <w:pStyle w:val="Heading1"/>
      </w:pPr>
      <w:r>
        <w:t>KJ NO. 388 "KJ 388 S'LAMAT DI TANGAN YESUS"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S'LAMAT DI TANGAN YESUS, AMAN PELUKANNYA;</w:t>
      </w:r>
    </w:p>
    <w:p>
      <w:pPr>
        <w:pStyle w:val="BodyText"/>
      </w:pPr>
      <w:r>
        <w:t>DALAM TEDUH KASIHNYA AKU BAHAGIA.</w:t>
      </w:r>
    </w:p>
    <w:p>
      <w:pPr>
        <w:pStyle w:val="BodyText"/>
      </w:pPr>
      <w:r>
        <w:t>LAGU MERDU MALAIKAT OLEHKU TERDENGAR</w:t>
      </w:r>
    </w:p>
    <w:p>
      <w:pPr>
        <w:pStyle w:val="BodyText"/>
      </w:pPr>
      <w:r>
        <w:t>DARI NEG'RI MULIA: DAMAI SEJAHTERA.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S'LAMAT DI TANGAN YESUS, AMAN PELUKANNYA;</w:t>
      </w:r>
    </w:p>
    <w:p>
      <w:pPr>
        <w:pStyle w:val="BodyText"/>
      </w:pPr>
      <w:r>
        <w:t>DALAM TEDUH KASIHNYA AKU BAHAGIA.</w:t>
      </w:r>
    </w:p>
    <w:p>
      <w:pPr>
        <w:pStyle w:val="BodyText"/>
      </w:pPr>
      <w:r>
        <w:t>2)</w:t>
      </w:r>
    </w:p>
    <w:p>
      <w:pPr>
        <w:pStyle w:val="BodyText"/>
      </w:pPr>
      <w:r>
        <w:t>S'LAMAT DI TANGAN YESUS, AKU TENT'RAM PENUH;</w:t>
      </w:r>
    </w:p>
    <w:p>
      <w:pPr>
        <w:pStyle w:val="BodyText"/>
      </w:pPr>
      <w:r>
        <w:t>DOSA PUN DAN COBAAN JAUH DARI DIRIKU.</w:t>
      </w:r>
    </w:p>
    <w:p>
      <w:pPr>
        <w:pStyle w:val="BodyText"/>
      </w:pPr>
      <w:r>
        <w:t>DUKA, CEMAS DAN BIMBANG, KUASANYA TAK TETAP;</w:t>
      </w:r>
    </w:p>
    <w:p>
      <w:pPr>
        <w:pStyle w:val="BodyText"/>
      </w:pPr>
      <w:r>
        <w:t>GODA DAN AIR MATA AKAN SEG'RA LENYAP.</w:t>
      </w:r>
    </w:p>
    <w:p>
      <w:pPr>
        <w:pStyle w:val="BodyText"/>
      </w:pPr>
      <w:r>
        <w:t>3)</w:t>
      </w:r>
    </w:p>
    <w:p>
      <w:pPr>
        <w:pStyle w:val="BodyText"/>
      </w:pPr>
      <w:r>
        <w:t>YESUS, PERLINDUNGANKU, T'LAH MATI BAGIKU;</w:t>
      </w:r>
    </w:p>
    <w:p>
      <w:pPr>
        <w:pStyle w:val="BodyText"/>
      </w:pPr>
      <w:r>
        <w:t>PADANYA 'KU PERCAYA: YESUS KEKAL TEGUH.</w:t>
      </w:r>
    </w:p>
    <w:p>
      <w:pPr>
        <w:pStyle w:val="BodyText"/>
      </w:pPr>
      <w:r>
        <w:t>BIAR BERTABAH HATI 'KU MENANTIKANNYA</w:t>
      </w:r>
    </w:p>
    <w:p>
      <w:pPr>
        <w:pStyle w:val="BodyText"/>
      </w:pPr>
      <w:r>
        <w:t>SAMPAI HARINYA TIBA DAN FAJAR MEREKAH.</w:t>
      </w:r>
    </w:p>
    <w:p/>
    <w:p>
      <w:pPr>
        <w:pStyle w:val="Heading1"/>
      </w:pPr>
      <w:r>
        <w:t>KJ NO. 389 "KJ 389 BESARLAH KASIH BAPAKU"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BESARLAH KASIH BAPAKU, SELALU MELINGKUPIKU;</w:t>
      </w:r>
    </w:p>
    <w:p>
      <w:pPr>
        <w:pStyle w:val="BodyText"/>
      </w:pPr>
      <w:r>
        <w:t>DI MANA-MANA DIRIKU DIASUHNYA.</w:t>
      </w:r>
    </w:p>
    <w:p>
      <w:pPr>
        <w:pStyle w:val="BodyText"/>
      </w:pPr>
      <w:r>
        <w:t>2)</w:t>
      </w:r>
    </w:p>
    <w:p>
      <w:pPr>
        <w:pStyle w:val="BodyText"/>
      </w:pPr>
      <w:r>
        <w:t>BETAPA KASIHNYA BESAR! TAK USAH HATIKU GENTAR,</w:t>
      </w:r>
    </w:p>
    <w:p>
      <w:pPr>
        <w:pStyle w:val="BodyText"/>
      </w:pPr>
      <w:r>
        <w:t>'KU BERBAHAGIA BENAR, DIASUHNYA.</w:t>
      </w:r>
    </w:p>
    <w:p>
      <w:pPr>
        <w:pStyle w:val="BodyText"/>
      </w:pPr>
      <w:r>
        <w:t>3)</w:t>
      </w:r>
    </w:p>
    <w:p>
      <w:pPr>
        <w:pStyle w:val="BodyText"/>
      </w:pPr>
      <w:r>
        <w:t>YA BAPA, DALAM KASIHMU ARAHKAN TIAP LANGKAHKU;</w:t>
      </w:r>
    </w:p>
    <w:p>
      <w:pPr>
        <w:pStyle w:val="BodyText"/>
      </w:pPr>
      <w:r>
        <w:t>'KU YAKIN KAU TETAP TEGUH MENGASUHKU.</w:t>
      </w:r>
    </w:p>
    <w:p>
      <w:pPr>
        <w:pStyle w:val="BodyText"/>
      </w:pPr>
      <w:r>
        <w:t>4)</w:t>
      </w:r>
    </w:p>
    <w:p>
      <w:pPr>
        <w:pStyle w:val="BodyText"/>
      </w:pPr>
      <w:r>
        <w:t>YA BAPA, ATAS KASIHMU YANG S'LALU MENAUNGIKU,</w:t>
      </w:r>
    </w:p>
    <w:p>
      <w:pPr>
        <w:pStyle w:val="BodyText"/>
      </w:pPr>
      <w:r>
        <w:t>KUNAIKKAN T'RIMA KASIHKU KEPADAMU.</w:t>
      </w:r>
    </w:p>
    <w:p/>
    <w:p>
      <w:pPr>
        <w:pStyle w:val="Heading1"/>
      </w:pPr>
      <w:r>
        <w:t>KJ NO. 390 "KJ 390 TUHAN TIDAK LUPA"</w:t>
      </w:r>
    </w:p>
    <w:p>
      <w:r>
        <w:t>Nada Dasar: 1=F 2/4</w:t>
      </w:r>
    </w:p>
    <w:p>
      <w:pPr>
        <w:pStyle w:val="BodyText"/>
      </w:pPr>
      <w:r>
        <w:t>1)</w:t>
      </w:r>
    </w:p>
    <w:p>
      <w:pPr>
        <w:pStyle w:val="BodyText"/>
      </w:pPr>
      <w:r>
        <w:t>TUHAN TIDAK LUPA AKAN ORANG YANG PENAT,</w:t>
      </w:r>
    </w:p>
    <w:p>
      <w:pPr>
        <w:pStyle w:val="BodyText"/>
      </w:pPr>
      <w:r>
        <w:t>ORANG YANG BERDUKA DAN PIKULANNYA BERAT.</w:t>
      </w:r>
    </w:p>
    <w:p>
      <w:pPr>
        <w:pStyle w:val="BodyText"/>
      </w:pPr>
      <w:r>
        <w:t>2)</w:t>
      </w:r>
    </w:p>
    <w:p>
      <w:pPr>
        <w:pStyle w:val="BodyText"/>
      </w:pPr>
      <w:r>
        <w:t>TUHAN TIDAK LUPA BILA ORANG BERSERU;</w:t>
      </w:r>
    </w:p>
    <w:p>
      <w:pPr>
        <w:pStyle w:val="BodyText"/>
      </w:pPr>
      <w:r>
        <w:t>IA MEMBERIKAN PERTOLONGAN YANG PERLU.</w:t>
      </w:r>
    </w:p>
    <w:p>
      <w:pPr>
        <w:pStyle w:val="BodyText"/>
      </w:pPr>
      <w:r>
        <w:t>3)</w:t>
      </w:r>
    </w:p>
    <w:p>
      <w:pPr>
        <w:pStyle w:val="BodyText"/>
      </w:pPr>
      <w:r>
        <w:t>S'LALU ANGKAT MUKA DAN BERHARAP PADANYA.</w:t>
      </w:r>
    </w:p>
    <w:p>
      <w:pPr>
        <w:pStyle w:val="BodyText"/>
      </w:pPr>
      <w:r>
        <w:t>TUHAN TIDAK LUPA AKAN ANAK-ANAKNYA.</w:t>
      </w:r>
    </w:p>
    <w:p/>
    <w:p>
      <w:pPr>
        <w:pStyle w:val="Heading1"/>
      </w:pPr>
      <w:r>
        <w:t>KJ NO. 391 "KJ 391 PUJI TUHAN, HALELUYA"</w:t>
      </w:r>
    </w:p>
    <w:p>
      <w:r>
        <w:t>Nada Dasar: 1=D 4/4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PUJI TUHAN, HALELUYA! PUJI TUHAN, HALELUYA,</w:t>
      </w:r>
    </w:p>
    <w:p>
      <w:pPr>
        <w:pStyle w:val="BodyText"/>
      </w:pPr>
      <w:r>
        <w:t>KINI DAN SELAMANYA! AMIN.</w:t>
      </w:r>
    </w:p>
    <w:p>
      <w:pPr>
        <w:pStyle w:val="BodyText"/>
      </w:pPr>
      <w:r>
        <w:t>1)</w:t>
      </w:r>
    </w:p>
    <w:p>
      <w:pPr>
        <w:pStyle w:val="BodyText"/>
      </w:pPr>
      <w:r>
        <w:t>MENGAPA, ORANG KRISTEN, HARAPANMU LEMAH?</w:t>
      </w:r>
    </w:p>
    <w:p>
      <w:pPr>
        <w:pStyle w:val="BodyText"/>
      </w:pPr>
      <w:r>
        <w:t>TUHANMU BERKUASA DIATAS DUNIA!</w:t>
      </w:r>
    </w:p>
    <w:p>
      <w:pPr>
        <w:pStyle w:val="BodyText"/>
      </w:pPr>
      <w:r>
        <w:t>2)</w:t>
      </w:r>
    </w:p>
    <w:p>
      <w:pPr>
        <w:pStyle w:val="BodyText"/>
      </w:pPr>
      <w:r>
        <w:t>SEGALA SESUATU DITANGGUNG TUHANMU.</w:t>
      </w:r>
    </w:p>
    <w:p>
      <w:pPr>
        <w:pStyle w:val="BodyText"/>
      </w:pPr>
      <w:r>
        <w:t>MENGAPA LAGI TAKUT? PERCAYALAH TEGUH!</w:t>
      </w:r>
    </w:p>
    <w:p>
      <w:pPr>
        <w:pStyle w:val="BodyText"/>
      </w:pPr>
      <w:r>
        <w:t>3)</w:t>
      </w:r>
    </w:p>
    <w:p>
      <w:pPr>
        <w:pStyle w:val="BodyText"/>
      </w:pPr>
      <w:r>
        <w:t>IKUTILAH RAJAMU YANG BANGKIT DAN MENANG;</w:t>
      </w:r>
    </w:p>
    <w:p>
      <w:pPr>
        <w:pStyle w:val="BodyText"/>
      </w:pPr>
      <w:r>
        <w:t>BEBANMU JADI RINGAN, GELAPMU PUN TERANG.</w:t>
      </w:r>
    </w:p>
    <w:p>
      <w:pPr>
        <w:pStyle w:val="BodyText"/>
      </w:pPr>
      <w:r>
        <w:t>4)</w:t>
      </w:r>
    </w:p>
    <w:p>
      <w:pPr>
        <w:pStyle w:val="BodyText"/>
      </w:pPr>
      <w:r>
        <w:t>SAMPAIKANLAH FIRMANNYA DI MANA-MANA PUN,</w:t>
      </w:r>
    </w:p>
    <w:p>
      <w:pPr>
        <w:pStyle w:val="BodyText"/>
      </w:pPr>
      <w:r>
        <w:t>SERTA PERBUATANNYA TERUSKAN BERTEKUN!</w:t>
      </w:r>
    </w:p>
    <w:p>
      <w:pPr>
        <w:pStyle w:val="BodyText"/>
      </w:pPr>
      <w:r>
        <w:t>5)</w:t>
      </w:r>
    </w:p>
    <w:p>
      <w:pPr>
        <w:pStyle w:val="BodyText"/>
      </w:pPr>
      <w:r>
        <w:t>DAMAIKANLAH SENGKETA, SATUKAN YANG PECAH,</w:t>
      </w:r>
    </w:p>
    <w:p>
      <w:pPr>
        <w:pStyle w:val="BodyText"/>
      </w:pPr>
      <w:r>
        <w:t>AMPUNI YANG BERSALAH, LINDUNGI YANG LEMAH!</w:t>
      </w:r>
    </w:p>
    <w:p>
      <w:pPr>
        <w:pStyle w:val="BodyText"/>
      </w:pPr>
      <w:r>
        <w:t>6)</w:t>
      </w:r>
    </w:p>
    <w:p>
      <w:pPr>
        <w:pStyle w:val="BodyText"/>
      </w:pPr>
      <w:r>
        <w:t>KENDATI KUASA DUNIA SELALU MENENTANG,</w:t>
      </w:r>
    </w:p>
    <w:p>
      <w:pPr>
        <w:pStyle w:val="BodyText"/>
      </w:pPr>
      <w:r>
        <w:t>PENINDAS AKAN JATUH DAN SALIB T'LAH MENANG!</w:t>
      </w:r>
    </w:p>
    <w:p/>
    <w:p>
      <w:pPr>
        <w:pStyle w:val="Heading1"/>
      </w:pPr>
      <w:r>
        <w:t>KJ NO. 392 "KJ 392 'KU BERBAHAGIA"</w:t>
      </w:r>
    </w:p>
    <w:p>
      <w:r>
        <w:t>Nada Dasar: 1=D 9/4</w:t>
      </w:r>
    </w:p>
    <w:p>
      <w:pPr>
        <w:pStyle w:val="BodyText"/>
      </w:pPr>
      <w:r>
        <w:t>1)</w:t>
      </w:r>
    </w:p>
    <w:p>
      <w:pPr>
        <w:pStyle w:val="BodyText"/>
      </w:pPr>
      <w:r>
        <w:t>'KU BERBAHAGIA, YAKIN TEGUH:</w:t>
      </w:r>
    </w:p>
    <w:p>
      <w:pPr>
        <w:pStyle w:val="BodyText"/>
      </w:pPr>
      <w:r>
        <w:t>YESUS ABADI KEPUNYAANKU!</w:t>
      </w:r>
    </w:p>
    <w:p>
      <w:pPr>
        <w:pStyle w:val="BodyText"/>
      </w:pPr>
      <w:r>
        <w:t>AKU WARISNYA, 'KU DITEBUS,</w:t>
      </w:r>
    </w:p>
    <w:p>
      <w:pPr>
        <w:pStyle w:val="BodyText"/>
      </w:pPr>
      <w:r>
        <w:t>CIPTAAN BARU ROHUL KUDUS.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AKU BERNYANYI BAHAGIA MEMUJI YESUS SELAMANYA.</w:t>
      </w:r>
    </w:p>
    <w:p>
      <w:pPr>
        <w:pStyle w:val="BodyText"/>
      </w:pPr>
      <w:r>
        <w:t>AKU BERNYANYI BAHAGIA MEMUJI YESUS SELAMANYA.</w:t>
      </w:r>
    </w:p>
    <w:p>
      <w:pPr>
        <w:pStyle w:val="BodyText"/>
      </w:pPr>
      <w:r>
        <w:t>2)</w:t>
      </w:r>
    </w:p>
    <w:p>
      <w:pPr>
        <w:pStyle w:val="BodyText"/>
      </w:pPr>
      <w:r>
        <w:t>PASRAH SEMPURNA, NIKMAT PENUH;</w:t>
      </w:r>
    </w:p>
    <w:p>
      <w:pPr>
        <w:pStyle w:val="BodyText"/>
      </w:pPr>
      <w:r>
        <w:t>SUKA SORGAWI MELIMPAHIKU.</w:t>
      </w:r>
    </w:p>
    <w:p>
      <w:pPr>
        <w:pStyle w:val="BodyText"/>
      </w:pPr>
      <w:r>
        <w:t>LAGU MALAIKAT AMAT MERDU;</w:t>
      </w:r>
    </w:p>
    <w:p>
      <w:pPr>
        <w:pStyle w:val="BodyText"/>
      </w:pPr>
      <w:r>
        <w:t>KASIH DAN RAHMAT BESERTAKU.</w:t>
      </w:r>
    </w:p>
    <w:p>
      <w:pPr>
        <w:pStyle w:val="BodyText"/>
      </w:pPr>
      <w:r>
        <w:t>3)</w:t>
      </w:r>
    </w:p>
    <w:p>
      <w:pPr>
        <w:pStyle w:val="BodyText"/>
      </w:pPr>
      <w:r>
        <w:t>AKU SERAHKAN DIRI PENUH,</w:t>
      </w:r>
    </w:p>
    <w:p>
      <w:pPr>
        <w:pStyle w:val="BodyText"/>
      </w:pPr>
      <w:r>
        <w:t>DALAM TUHANKU HATIKU TEDUH.</w:t>
      </w:r>
    </w:p>
    <w:p>
      <w:pPr>
        <w:pStyle w:val="BodyText"/>
      </w:pPr>
      <w:r>
        <w:t>SAMBIL MENYONGSONG KEMBALINYA,</w:t>
      </w:r>
    </w:p>
    <w:p>
      <w:pPr>
        <w:pStyle w:val="BodyText"/>
      </w:pPr>
      <w:r>
        <w:t>'KU DILIPUTI ANUGERAH.</w:t>
      </w:r>
    </w:p>
    <w:p/>
    <w:p>
      <w:pPr>
        <w:pStyle w:val="Heading1"/>
      </w:pPr>
      <w:r>
        <w:t>KJ NO. 393 "KJ 393 TUHAN, BETAPA BANYAKNYA"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TUHAN, BETAPA BANYAKNYA BERKAT YANG KAUBERI,</w:t>
      </w:r>
    </w:p>
    <w:p>
      <w:pPr>
        <w:pStyle w:val="BodyText"/>
      </w:pPr>
      <w:r>
        <w:t>TERISTIMEWA RAHMATMU DAN HIDUP ABADI.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T'RIMA KASIH, YA TUHANKU ATAS KESELAMATANKU!</w:t>
      </w:r>
    </w:p>
    <w:p>
      <w:pPr>
        <w:pStyle w:val="BodyText"/>
      </w:pPr>
      <w:r>
        <w:t>PADAKU TELAH KAUBERI HIDUP BAHAGIA ABADI.</w:t>
      </w:r>
    </w:p>
    <w:p>
      <w:pPr>
        <w:pStyle w:val="BodyText"/>
      </w:pPr>
      <w:r>
        <w:t>2)</w:t>
      </w:r>
    </w:p>
    <w:p>
      <w:pPr>
        <w:pStyle w:val="BodyText"/>
      </w:pPr>
      <w:r>
        <w:t>SANAK SAUDARA DAN TEMAN KAUB'RI KEPADAKU;</w:t>
      </w:r>
    </w:p>
    <w:p>
      <w:pPr>
        <w:pStyle w:val="BodyText"/>
      </w:pPr>
      <w:r>
        <w:t>BERKAT TERINDAH IALAH 'KU JADI ANAKMU.</w:t>
      </w:r>
    </w:p>
    <w:p>
      <w:pPr>
        <w:pStyle w:val="BodyText"/>
      </w:pPr>
      <w:r>
        <w:t>3)</w:t>
      </w:r>
    </w:p>
    <w:p>
      <w:pPr>
        <w:pStyle w:val="BodyText"/>
      </w:pPr>
      <w:r>
        <w:t>SETIAP HARI RAHMATMU TIADA PUTUSNYA:</w:t>
      </w:r>
    </w:p>
    <w:p>
      <w:pPr>
        <w:pStyle w:val="BodyText"/>
      </w:pPr>
      <w:r>
        <w:t>HENDAK KUPUJI NAMAMU TETAP SELAMANYA.</w:t>
      </w:r>
    </w:p>
    <w:p/>
    <w:p>
      <w:pPr>
        <w:pStyle w:val="Heading1"/>
      </w:pPr>
      <w:r>
        <w:t>KJ NO. 394 "KJ 394 SALIB KRISTUS KUBANGGAKAN"</w:t>
      </w:r>
    </w:p>
    <w:p>
      <w:r>
        <w:t>Nada Dasar: 1=C 3/4</w:t>
      </w:r>
    </w:p>
    <w:p>
      <w:pPr>
        <w:pStyle w:val="BodyText"/>
      </w:pPr>
      <w:r>
        <w:t>1)</w:t>
      </w:r>
    </w:p>
    <w:p>
      <w:pPr>
        <w:pStyle w:val="BodyText"/>
      </w:pPr>
      <w:r>
        <w:t>SALIB KRISTUS KUBANGGAKAN, S'PANJANG ZAMAN T'RUS TEGAK;</w:t>
      </w:r>
    </w:p>
    <w:p>
      <w:pPr>
        <w:pStyle w:val="BodyText"/>
      </w:pPr>
      <w:r>
        <w:t>PADA SALIB TERPUSATKAN SINAR INJIL GEMERLAP.</w:t>
      </w:r>
    </w:p>
    <w:p>
      <w:pPr>
        <w:pStyle w:val="BodyText"/>
      </w:pPr>
      <w:r>
        <w:t>2)</w:t>
      </w:r>
    </w:p>
    <w:p>
      <w:pPr>
        <w:pStyle w:val="BodyText"/>
      </w:pPr>
      <w:r>
        <w:t>BILA 'KU DILANDA SUSAH, PUTUS HARAP DAN RESAH,</w:t>
      </w:r>
    </w:p>
    <w:p>
      <w:pPr>
        <w:pStyle w:val="BodyText"/>
      </w:pPr>
      <w:r>
        <w:t>KUASA SALIB TAK BERUBAH MEMBERI SEJAHTERA.</w:t>
      </w:r>
    </w:p>
    <w:p>
      <w:pPr>
        <w:pStyle w:val="BodyText"/>
      </w:pPr>
      <w:r>
        <w:t>3)</w:t>
      </w:r>
    </w:p>
    <w:p>
      <w:pPr>
        <w:pStyle w:val="BodyText"/>
      </w:pPr>
      <w:r>
        <w:t>BILA 'KU BERSUKACITA DALAM JALAN HIDUPKU,</w:t>
      </w:r>
    </w:p>
    <w:p>
      <w:pPr>
        <w:pStyle w:val="BodyText"/>
      </w:pPr>
      <w:r>
        <w:t>CAH'YA SALIB MEMBERIKAN BAHAGIA YANG PENUH.</w:t>
      </w:r>
    </w:p>
    <w:p>
      <w:pPr>
        <w:pStyle w:val="BodyText"/>
      </w:pPr>
      <w:r>
        <w:t>4)</w:t>
      </w:r>
    </w:p>
    <w:p>
      <w:pPr>
        <w:pStyle w:val="BodyText"/>
      </w:pPr>
      <w:r>
        <w:t>SUKACITA DAN SENGSARA DIKUDUSKAN SALIBNYA</w:t>
      </w:r>
    </w:p>
    <w:p>
      <w:pPr>
        <w:pStyle w:val="BodyText"/>
      </w:pPr>
      <w:r>
        <w:t>ADA DAMAI TAK BERTARA KESUKAAN YANG BAKA.</w:t>
      </w:r>
    </w:p>
    <w:p>
      <w:pPr>
        <w:pStyle w:val="BodyText"/>
      </w:pPr>
      <w:r>
        <w:t>5)</w:t>
      </w:r>
    </w:p>
    <w:p>
      <w:pPr>
        <w:pStyle w:val="BodyText"/>
      </w:pPr>
      <w:r>
        <w:t>SALIB KRISTUS KUBANGGAKAN, S'PANJANG ZAMAN T'RUS TEGAK;</w:t>
      </w:r>
    </w:p>
    <w:p>
      <w:pPr>
        <w:pStyle w:val="BodyText"/>
      </w:pPr>
      <w:r>
        <w:t>PADA SALIB TERPUSATKAN SINAR INJIL GEMERLAP.</w:t>
      </w:r>
    </w:p>
    <w:p/>
    <w:p>
      <w:pPr>
        <w:pStyle w:val="Heading1"/>
      </w:pPr>
      <w:r>
        <w:t>KJ NO. 395 "KJ 395 BETAPA INDAH HARINYA"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BETAPA INDAH HARINYA SAAT KUPILIH PENEBUS.</w:t>
      </w:r>
    </w:p>
    <w:p>
      <w:pPr>
        <w:pStyle w:val="BodyText"/>
      </w:pPr>
      <w:r>
        <w:t>ALANGKAH SUKACITANYA, 'KU MEMB'RITAKANNYA TERUS.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INDAHLAH HARINYA YESUS MEMBASUH DOSAKU.</w:t>
      </w:r>
    </w:p>
    <w:p>
      <w:pPr>
        <w:pStyle w:val="BodyText"/>
      </w:pPr>
      <w:r>
        <w:t>'KU DIAJARI PENEBUS BERJAGA DAN BERDOA T'RUS.</w:t>
      </w:r>
    </w:p>
    <w:p>
      <w:pPr>
        <w:pStyle w:val="BodyText"/>
      </w:pPr>
      <w:r>
        <w:t>INDAHLAH HARINYA YESUS MEMBASUH DOSAKU.</w:t>
      </w:r>
    </w:p>
    <w:p>
      <w:pPr>
        <w:pStyle w:val="BodyText"/>
      </w:pPr>
      <w:r>
        <w:t>2)</w:t>
      </w:r>
    </w:p>
    <w:p>
      <w:pPr>
        <w:pStyle w:val="BodyText"/>
      </w:pPr>
      <w:r>
        <w:t>BETAPA INDAH JANJINYA YANG T'LAH MENGIKAT HATIKU;</w:t>
      </w:r>
    </w:p>
    <w:p>
      <w:pPr>
        <w:pStyle w:val="BodyText"/>
      </w:pPr>
      <w:r>
        <w:t>KUB'RI KASIHKU PADANYA SERTA MENYANYI BERSYUKUR!</w:t>
      </w:r>
    </w:p>
    <w:p>
      <w:pPr>
        <w:pStyle w:val="BodyText"/>
      </w:pPr>
      <w:r>
        <w:t>3)</w:t>
      </w:r>
    </w:p>
    <w:p>
      <w:pPr>
        <w:pStyle w:val="BodyText"/>
      </w:pPr>
      <w:r>
        <w:t>SUDAH 'KU JADI MILIKNYA, IA PUN MILIKKU KEKAL.</w:t>
      </w:r>
    </w:p>
    <w:p>
      <w:pPr>
        <w:pStyle w:val="BodyText"/>
      </w:pPr>
      <w:r>
        <w:t>YAKIN PENUH 'KU IKUTLAH: SUARA TUHAN KUKENAL.</w:t>
      </w:r>
    </w:p>
    <w:p>
      <w:pPr>
        <w:pStyle w:val="BodyText"/>
      </w:pPr>
      <w:r>
        <w:t>4)</w:t>
      </w:r>
    </w:p>
    <w:p>
      <w:pPr>
        <w:pStyle w:val="BodyText"/>
      </w:pPr>
      <w:r>
        <w:t>SENTOSALAH, HAI HATIKU, PELINDUNGMU PERCAYALAH!</w:t>
      </w:r>
    </w:p>
    <w:p>
      <w:pPr>
        <w:pStyle w:val="BodyText"/>
      </w:pPr>
      <w:r>
        <w:t>JANGAN TINGGALKAN TUHANMU, SUMBER SEGALA KURNIA.</w:t>
      </w:r>
    </w:p>
    <w:p>
      <w:pPr>
        <w:pStyle w:val="BodyText"/>
      </w:pPr>
      <w:r>
        <w:t>5)</w:t>
      </w:r>
    </w:p>
    <w:p>
      <w:pPr>
        <w:pStyle w:val="BodyText"/>
      </w:pPr>
      <w:r>
        <w:t>SETIAP JANJI HATIKU KEMBALI KUBARUILAH;</w:t>
      </w:r>
    </w:p>
    <w:p>
      <w:pPr>
        <w:pStyle w:val="BodyText"/>
      </w:pPr>
      <w:r>
        <w:t>SAMPAI KEPADA AJALKU KUPUJI PENGASIHANNYA.</w:t>
      </w:r>
    </w:p>
    <w:p/>
    <w:p>
      <w:pPr>
        <w:pStyle w:val="Heading1"/>
      </w:pPr>
      <w:r>
        <w:t>KJ NO. 396 "KJ 396 YESUS SEGALA-GALANYA"</w:t>
      </w:r>
    </w:p>
    <w:p>
      <w:r>
        <w:t>Nada Dasar: 1=As 6/4</w:t>
      </w:r>
    </w:p>
    <w:p>
      <w:pPr>
        <w:pStyle w:val="BodyText"/>
      </w:pPr>
      <w:r>
        <w:t>1)</w:t>
      </w:r>
    </w:p>
    <w:p>
      <w:pPr>
        <w:pStyle w:val="BodyText"/>
      </w:pPr>
      <w:r>
        <w:t>YESUS SEGALA-GALANYA, MENTARI HIDUPKU.</w:t>
      </w:r>
    </w:p>
    <w:p>
      <w:pPr>
        <w:pStyle w:val="BodyText"/>
      </w:pPr>
      <w:r>
        <w:t>SEHARI-HARI DIALAH PENOPANG YANG TEGUH.</w:t>
      </w:r>
    </w:p>
    <w:p>
      <w:pPr>
        <w:pStyle w:val="BodyText"/>
      </w:pPr>
      <w:r>
        <w:t>BILA 'KU SUSAH, BERKESAH, AKU PERGI KEPADANYA:</w:t>
      </w:r>
    </w:p>
    <w:p>
      <w:pPr>
        <w:pStyle w:val="BodyText"/>
      </w:pPr>
      <w:r>
        <w:t>SANDARANKU, PENGHIBURKU, SOBATKU.</w:t>
      </w:r>
    </w:p>
    <w:p>
      <w:pPr>
        <w:pStyle w:val="BodyText"/>
      </w:pPr>
      <w:r>
        <w:t>2)</w:t>
      </w:r>
    </w:p>
    <w:p>
      <w:pPr>
        <w:pStyle w:val="BodyText"/>
      </w:pPr>
      <w:r>
        <w:t>YESUS SEGALA-GALANYA, KAWANKU ABADI;</w:t>
      </w:r>
    </w:p>
    <w:p>
      <w:pPr>
        <w:pStyle w:val="BodyText"/>
      </w:pPr>
      <w:r>
        <w:t>SETIAP DATANG PADANYA, BERKATNYA DIBERI.</w:t>
      </w:r>
    </w:p>
    <w:p>
      <w:pPr>
        <w:pStyle w:val="BodyText"/>
      </w:pPr>
      <w:r>
        <w:t>SURYA DAN HUJAN BERSELANG, HASIL TANAMAN DAN KEMBANG:</w:t>
      </w:r>
    </w:p>
    <w:p>
      <w:pPr>
        <w:pStyle w:val="BodyText"/>
      </w:pPr>
      <w:r>
        <w:t>SEMUANYA KARUNIA SOBATKU.</w:t>
      </w:r>
    </w:p>
    <w:p>
      <w:pPr>
        <w:pStyle w:val="BodyText"/>
      </w:pPr>
      <w:r>
        <w:t>3)</w:t>
      </w:r>
    </w:p>
    <w:p>
      <w:pPr>
        <w:pStyle w:val="BodyText"/>
      </w:pPr>
      <w:r>
        <w:t>YESUS SEGALA-GALANYA, SETIA PADAKU;</w:t>
      </w:r>
    </w:p>
    <w:p>
      <w:pPr>
        <w:pStyle w:val="BodyText"/>
      </w:pPr>
      <w:r>
        <w:t>TAK AKAN 'KU MENYANGKALNYA, TEMAN SETIAKU.</w:t>
      </w:r>
    </w:p>
    <w:p>
      <w:pPr>
        <w:pStyle w:val="BodyText"/>
      </w:pPr>
      <w:r>
        <w:t>BERSAMANYA 'KU TAK SESAT, IA MENJAGAKU TETAP:</w:t>
      </w:r>
    </w:p>
    <w:p>
      <w:pPr>
        <w:pStyle w:val="BodyText"/>
      </w:pPr>
      <w:r>
        <w:t>IA TETAP KAWAN ERAT, SOBATKU.</w:t>
      </w:r>
    </w:p>
    <w:p>
      <w:pPr>
        <w:pStyle w:val="BodyText"/>
      </w:pPr>
      <w:r>
        <w:t>4)</w:t>
      </w:r>
    </w:p>
    <w:p>
      <w:pPr>
        <w:pStyle w:val="BodyText"/>
      </w:pPr>
      <w:r>
        <w:t>YESUS SEGALA-GALANYA, TEMANKU TERDEKAT;</w:t>
      </w:r>
    </w:p>
    <w:p>
      <w:pPr>
        <w:pStyle w:val="BodyText"/>
      </w:pPr>
      <w:r>
        <w:t>PADANYA AKU BERSERAH SEKARANG DAN TETAP.</w:t>
      </w:r>
    </w:p>
    <w:p>
      <w:pPr>
        <w:pStyle w:val="BodyText"/>
      </w:pPr>
      <w:r>
        <w:t>HIDUPKU INDAH MULIA, BERSAMANYA BAHAGIA,</w:t>
      </w:r>
    </w:p>
    <w:p>
      <w:pPr>
        <w:pStyle w:val="BodyText"/>
      </w:pPr>
      <w:r>
        <w:t>HIDUP KEKAL, KAR'NA KENAL SOBATKU.</w:t>
      </w:r>
    </w:p>
    <w:p/>
    <w:p>
      <w:pPr>
        <w:pStyle w:val="Heading1"/>
      </w:pPr>
      <w:r>
        <w:t>KJ NO. 397 "KJ 397 TERPUJI ENGKAU, ALLAH MAHABESAR"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TERPUJI ENGKAU, ALLAH MAHABESAR,</w:t>
      </w:r>
    </w:p>
    <w:p>
      <w:pPr>
        <w:pStyle w:val="BodyText"/>
      </w:pPr>
      <w:r>
        <w:t>KAR'NA YESUS T'LAH BANGKIT DAN HIDUP KEKAL.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HALELUYA, PUJI TUHAN! HALELUYA! AMIN!</w:t>
      </w:r>
    </w:p>
    <w:p>
      <w:pPr>
        <w:pStyle w:val="BodyText"/>
      </w:pPr>
      <w:r>
        <w:t>JIWA KAMI KAUJADIKAN SEGAR ABADI!</w:t>
      </w:r>
    </w:p>
    <w:p>
      <w:pPr>
        <w:pStyle w:val="BodyText"/>
      </w:pPr>
      <w:r>
        <w:t>2)</w:t>
      </w:r>
    </w:p>
    <w:p>
      <w:pPr>
        <w:pStyle w:val="BodyText"/>
      </w:pPr>
      <w:r>
        <w:t>TERPUJI ENGKAU YANG TELAH MEMBERI</w:t>
      </w:r>
    </w:p>
    <w:p>
      <w:pPr>
        <w:pStyle w:val="BodyText"/>
      </w:pPr>
      <w:r>
        <w:t>JURUS'LAMAT MANUSIA, TERANG ILAHI.</w:t>
      </w:r>
    </w:p>
    <w:p>
      <w:pPr>
        <w:pStyle w:val="BodyText"/>
      </w:pPr>
      <w:r>
        <w:t>3)</w:t>
      </w:r>
    </w:p>
    <w:p>
      <w:pPr>
        <w:pStyle w:val="BodyText"/>
      </w:pPr>
      <w:r>
        <w:t>DIMULIAKANLAH ANAK DOMBA KUDUS YANG</w:t>
      </w:r>
    </w:p>
    <w:p>
      <w:pPr>
        <w:pStyle w:val="BodyText"/>
      </w:pPr>
      <w:r>
        <w:t>MENGURBANKAN DIRI, JADI PENEBUS.</w:t>
      </w:r>
    </w:p>
    <w:p>
      <w:pPr>
        <w:pStyle w:val="BodyText"/>
      </w:pPr>
      <w:r>
        <w:t>4)</w:t>
      </w:r>
    </w:p>
    <w:p>
      <w:pPr>
        <w:pStyle w:val="BodyText"/>
      </w:pPr>
      <w:r>
        <w:t>BERILAH, TUHAN, KASIH ABADIMU;</w:t>
      </w:r>
    </w:p>
    <w:p>
      <w:pPr>
        <w:pStyle w:val="BodyText"/>
      </w:pPr>
      <w:r>
        <w:t>JIWA KAMI PENUHI DENGAN APIMU!</w:t>
      </w:r>
    </w:p>
    <w:p/>
    <w:p>
      <w:pPr>
        <w:pStyle w:val="Heading1"/>
      </w:pPr>
      <w:r>
        <w:t>KJ NO. 398 "KJ 398 SUKACITA HATIKU"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SUKACITA HATIKU: AKU DOMBA TUHANKU</w:t>
      </w:r>
    </w:p>
    <w:p>
      <w:pPr>
        <w:pStyle w:val="BodyText"/>
      </w:pPr>
      <w:r>
        <w:t>DAN SELALU 'KU DIASUH OLEH YESUS, GEMBALAKU.</w:t>
      </w:r>
    </w:p>
    <w:p>
      <w:pPr>
        <w:pStyle w:val="BodyText"/>
      </w:pPr>
      <w:r>
        <w:t>IA SAYANG PADAKU, DIKENALNYA NAMAKU.</w:t>
      </w:r>
    </w:p>
    <w:p>
      <w:pPr>
        <w:pStyle w:val="BodyText"/>
      </w:pPr>
      <w:r>
        <w:t>2)</w:t>
      </w:r>
    </w:p>
    <w:p>
      <w:pPr>
        <w:pStyle w:val="BodyText"/>
      </w:pPr>
      <w:r>
        <w:t>GEMBALAKU, TONGKATMU YANG MENJAGA JALANKU,</w:t>
      </w:r>
    </w:p>
    <w:p>
      <w:pPr>
        <w:pStyle w:val="BodyText"/>
      </w:pPr>
      <w:r>
        <w:t>DAN TERUS KUIKUT DIKAU KE TEGALAN RUMPUT HIJAU;</w:t>
      </w:r>
    </w:p>
    <w:p>
      <w:pPr>
        <w:pStyle w:val="BodyText"/>
      </w:pPr>
      <w:r>
        <w:t>DI TELAGA YANG TENANG AKU PUAS DAN TENT'RAM.</w:t>
      </w:r>
    </w:p>
    <w:p>
      <w:pPr>
        <w:pStyle w:val="BodyText"/>
      </w:pPr>
      <w:r>
        <w:t>3)</w:t>
      </w:r>
    </w:p>
    <w:p>
      <w:pPr>
        <w:pStyle w:val="BodyText"/>
      </w:pPr>
      <w:r>
        <w:t>SUNGGUH, AKU DOMBANYA YANG KEKAL BAHAGIA:</w:t>
      </w:r>
    </w:p>
    <w:p>
      <w:pPr>
        <w:pStyle w:val="BodyText"/>
      </w:pPr>
      <w:r>
        <w:t>NANTI 'KU DIPANGGUL PULANG ARAH KE PANGKUAN TUHAN.</w:t>
      </w:r>
    </w:p>
    <w:p>
      <w:pPr>
        <w:pStyle w:val="BodyText"/>
      </w:pPr>
      <w:r>
        <w:t>DALAM RUMAH BAPAKU SUKACITAKU PENUH.</w:t>
      </w:r>
    </w:p>
    <w:p/>
    <w:p>
      <w:pPr>
        <w:pStyle w:val="Heading1"/>
      </w:pPr>
      <w:r>
        <w:t>KJ NO. 399 "KJ 399 BERSUKACITALAH"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BERSUKACITALAH, BERSUKACITALAH</w:t>
      </w:r>
    </w:p>
    <w:p>
      <w:pPr>
        <w:pStyle w:val="BodyText"/>
      </w:pPr>
      <w:r>
        <w:t>SENANTIASA, SENANTIASA.</w:t>
      </w:r>
    </w:p>
    <w:p>
      <w:pPr>
        <w:pStyle w:val="BodyText"/>
      </w:pPr>
      <w:r>
        <w:t>TETAPLAH BERDOA, TETAPLAH BERDOA.</w:t>
      </w:r>
    </w:p>
    <w:p>
      <w:pPr>
        <w:pStyle w:val="BodyText"/>
      </w:pPr>
      <w:r>
        <w:t>BERSUKACITALAH!</w:t>
      </w:r>
    </w:p>
    <w:p/>
    <w:p>
      <w:pPr>
        <w:pStyle w:val="Heading1"/>
      </w:pPr>
      <w:r>
        <w:t>KJ NO. 400 "KJ 400 KUDAKI JALAN MULIA"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KUDAKI JALAN MULIA; TETAP DOAKU INILAH:</w:t>
      </w:r>
    </w:p>
    <w:p>
      <w:pPr>
        <w:pStyle w:val="BodyText"/>
      </w:pPr>
      <w:r>
        <w:t>"KE TEMPAT TINGGI DAN TEGUH, TUHAN, MANTAPKAN LANGKAHKU!"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YA TUHAN, ANGKAT DIRIKU LEBIH DEKAT KEPADAMU;</w:t>
      </w:r>
    </w:p>
    <w:p>
      <w:pPr>
        <w:pStyle w:val="BodyText"/>
      </w:pPr>
      <w:r>
        <w:t>DI TEMPAT TINGGI DAN TEGUH, TUHAN MANTAPKAN LANGKAHKU!</w:t>
      </w:r>
    </w:p>
    <w:p>
      <w:pPr>
        <w:pStyle w:val="BodyText"/>
      </w:pPr>
      <w:r>
        <w:t>2)</w:t>
      </w:r>
    </w:p>
    <w:p>
      <w:pPr>
        <w:pStyle w:val="BodyText"/>
      </w:pPr>
      <w:r>
        <w:t>KU TIDAK MAU MENETAP DI DALAM BIMBANG DAN GELAP;</w:t>
      </w:r>
    </w:p>
    <w:p>
      <w:pPr>
        <w:pStyle w:val="BodyText"/>
      </w:pPr>
      <w:r>
        <w:t>RINDUANKU, TUJUANKU: TEMPAT YANG TINGGI DAN TEGUH.</w:t>
      </w:r>
    </w:p>
    <w:p>
      <w:pPr>
        <w:pStyle w:val="BodyText"/>
      </w:pPr>
      <w:r>
        <w:t>3)</w:t>
      </w:r>
    </w:p>
    <w:p>
      <w:pPr>
        <w:pStyle w:val="BodyText"/>
      </w:pPr>
      <w:r>
        <w:t>'KU INGIN HIDUP YANG BENAR, JAUH DARI TINDAK YANG CEMAR;</w:t>
      </w:r>
    </w:p>
    <w:p>
      <w:pPr>
        <w:pStyle w:val="BodyText"/>
      </w:pPr>
      <w:r>
        <w:t>UMAT KUDUS MEMANGGILKU KE TEMPAT TINGGI DAN TEGUH.</w:t>
      </w:r>
    </w:p>
    <w:p>
      <w:pPr>
        <w:pStyle w:val="BodyText"/>
      </w:pPr>
      <w:r>
        <w:t>4)</w:t>
      </w:r>
    </w:p>
    <w:p>
      <w:pPr>
        <w:pStyle w:val="BodyText"/>
      </w:pPr>
      <w:r>
        <w:t>INGIN KUCAPAI PUNCAK T'RANG YANG PALING AGUNG CEMERLANG.</w:t>
      </w:r>
    </w:p>
    <w:p>
      <w:pPr>
        <w:pStyle w:val="BodyText"/>
      </w:pPr>
      <w:r>
        <w:t>YA TUHAN, BIMBING DIRIKU MAKIN DEKAT KEPADAMU.</w:t>
      </w:r>
    </w:p>
    <w:p/>
    <w:p>
      <w:pPr>
        <w:pStyle w:val="Heading1"/>
      </w:pPr>
      <w:r>
        <w:t>KJ NO. 401 "KJ 401 MAKIN DEKAT, TUHAN"</w:t>
      </w:r>
    </w:p>
    <w:p>
      <w:r>
        <w:t>Nada Dasar: 1=G 6/4</w:t>
      </w:r>
    </w:p>
    <w:p>
      <w:pPr>
        <w:pStyle w:val="BodyText"/>
      </w:pPr>
      <w:r>
        <w:t>1)</w:t>
      </w:r>
    </w:p>
    <w:p>
      <w:pPr>
        <w:pStyle w:val="BodyText"/>
      </w:pPr>
      <w:r>
        <w:t>MAKIN DEKAT, TUHAN, KEPADAMU;</w:t>
      </w:r>
    </w:p>
    <w:p>
      <w:pPr>
        <w:pStyle w:val="BodyText"/>
      </w:pPr>
      <w:r>
        <w:t>WALAUPUN SALIBLAH MENGANGKATKU,</w:t>
      </w:r>
    </w:p>
    <w:p>
      <w:pPr>
        <w:pStyle w:val="BodyText"/>
      </w:pPr>
      <w:r>
        <w:t>INILAH LAGUKU: DEKAT KEPADAMU;</w:t>
      </w:r>
    </w:p>
    <w:p>
      <w:pPr>
        <w:pStyle w:val="BodyText"/>
      </w:pPr>
      <w:r>
        <w:t>MAKIN DEKAT, TUHAN, KEPADAMU.</w:t>
      </w:r>
    </w:p>
    <w:p>
      <w:pPr>
        <w:pStyle w:val="BodyText"/>
      </w:pPr>
      <w:r>
        <w:t>2)</w:t>
      </w:r>
    </w:p>
    <w:p>
      <w:pPr>
        <w:pStyle w:val="BodyText"/>
      </w:pPr>
      <w:r>
        <w:t>BERBANTAL BATU PUN 'KU MAU REBAH,</w:t>
      </w:r>
    </w:p>
    <w:p>
      <w:pPr>
        <w:pStyle w:val="BodyText"/>
      </w:pPr>
      <w:r>
        <w:t>BAGAI MUSAFIR YANG LUNGLAI, LELAH,</w:t>
      </w:r>
    </w:p>
    <w:p>
      <w:pPr>
        <w:pStyle w:val="BodyText"/>
      </w:pPr>
      <w:r>
        <w:t>ASAL DI MIMPIKU DEKAT KEPADAMU;</w:t>
      </w:r>
    </w:p>
    <w:p>
      <w:pPr>
        <w:pStyle w:val="BodyText"/>
      </w:pPr>
      <w:r>
        <w:t>MAKIN DEKAT, TUHAN, KEPADAMU.</w:t>
      </w:r>
    </w:p>
    <w:p>
      <w:pPr>
        <w:pStyle w:val="BodyText"/>
      </w:pPr>
      <w:r>
        <w:t>3)</w:t>
      </w:r>
    </w:p>
    <w:p>
      <w:pPr>
        <w:pStyle w:val="BodyText"/>
      </w:pPr>
      <w:r>
        <w:t>BUATLAH TANGANMU TAMPAK JELAS,</w:t>
      </w:r>
    </w:p>
    <w:p>
      <w:pPr>
        <w:pStyle w:val="BodyText"/>
      </w:pPr>
      <w:r>
        <w:t>DAN PARA MALAKMU YANG BERGEGAS</w:t>
      </w:r>
    </w:p>
    <w:p>
      <w:pPr>
        <w:pStyle w:val="BodyText"/>
      </w:pPr>
      <w:r>
        <w:t>MENGIMBAU DIRIKU DEKAT KEPADAMU;</w:t>
      </w:r>
    </w:p>
    <w:p>
      <w:pPr>
        <w:pStyle w:val="BodyText"/>
      </w:pPr>
      <w:r>
        <w:t>MAKIN DEKAT, TUHAN, KEPADAMU.</w:t>
      </w:r>
    </w:p>
    <w:p>
      <w:pPr>
        <w:pStyle w:val="BodyText"/>
      </w:pPr>
      <w:r>
        <w:t>4)</w:t>
      </w:r>
    </w:p>
    <w:p>
      <w:pPr>
        <w:pStyle w:val="BodyText"/>
      </w:pPr>
      <w:r>
        <w:t>BATU DERITAKU 'KAN KUBENTUK,</w:t>
      </w:r>
    </w:p>
    <w:p>
      <w:pPr>
        <w:pStyle w:val="BodyText"/>
      </w:pPr>
      <w:r>
        <w:t>MENJADI BETELKU, KOKOH TEGUH,</w:t>
      </w:r>
    </w:p>
    <w:p>
      <w:pPr>
        <w:pStyle w:val="BodyText"/>
      </w:pPr>
      <w:r>
        <w:t>JIWAKU BERSERU, DEKAT KEPADAMU;</w:t>
      </w:r>
    </w:p>
    <w:p>
      <w:pPr>
        <w:pStyle w:val="BodyText"/>
      </w:pPr>
      <w:r>
        <w:t>MAKIN DEKAT, TUHAN, KEPADAMU.</w:t>
      </w:r>
    </w:p>
    <w:p/>
    <w:p>
      <w:pPr>
        <w:pStyle w:val="Heading1"/>
      </w:pPr>
      <w:r>
        <w:t>KJ NO. 402 "KJ 402 KUPERLUKAN JURUS'LAMAT"</w:t>
      </w:r>
    </w:p>
    <w:p>
      <w:r>
        <w:t>Nada Dasar: 1=Es 3/4</w:t>
      </w:r>
    </w:p>
    <w:p>
      <w:pPr>
        <w:pStyle w:val="BodyText"/>
      </w:pPr>
      <w:r>
        <w:t>1)</w:t>
      </w:r>
    </w:p>
    <w:p>
      <w:pPr>
        <w:pStyle w:val="BodyText"/>
      </w:pPr>
      <w:r>
        <w:t>KUPERLUKAN JURUS'LAMAT, AGAR JANGAN 'KU SESAT;</w:t>
      </w:r>
    </w:p>
    <w:p>
      <w:pPr>
        <w:pStyle w:val="BodyText"/>
      </w:pPr>
      <w:r>
        <w:t>S'LALU HARUS KURASAKAN BAHWA TUHANKU DEKAT.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MAKA JIWAKU TENANG, TAKKAN TAKUT DAN ENGGAN;</w:t>
      </w:r>
    </w:p>
    <w:p>
      <w:pPr>
        <w:pStyle w:val="BodyText"/>
      </w:pPr>
      <w:r>
        <w:t>BILA TUHANKU MEMBIMBING, 'KU DI MALAM PUN TENT'RAM.</w:t>
      </w:r>
    </w:p>
    <w:p>
      <w:pPr>
        <w:pStyle w:val="BodyText"/>
      </w:pPr>
      <w:r>
        <w:t>2)</w:t>
      </w:r>
    </w:p>
    <w:p>
      <w:pPr>
        <w:pStyle w:val="BodyText"/>
      </w:pPr>
      <w:r>
        <w:t>KUPERLUKAN JURUS'LAMAT, KAR'NA IMANKU LEMAH.</w:t>
      </w:r>
    </w:p>
    <w:p>
      <w:pPr>
        <w:pStyle w:val="BodyText"/>
      </w:pPr>
      <w:r>
        <w:t>HIBURANNYA MENGUATKAN; SUNGGUH TIADA BANDINGNYA.</w:t>
      </w:r>
    </w:p>
    <w:p>
      <w:pPr>
        <w:pStyle w:val="BodyText"/>
      </w:pPr>
      <w:r>
        <w:t>3)</w:t>
      </w:r>
    </w:p>
    <w:p>
      <w:pPr>
        <w:pStyle w:val="BodyText"/>
      </w:pPr>
      <w:r>
        <w:t>KUPERLUKAN JURUS'LAMAT DALAM LANGKAH JUANGKU;</w:t>
      </w:r>
    </w:p>
    <w:p>
      <w:pPr>
        <w:pStyle w:val="BodyText"/>
      </w:pPr>
      <w:r>
        <w:t>SIANG MALAM, SUKA DUKA DENGAN TUHAN KUTEMPUH.</w:t>
      </w:r>
    </w:p>
    <w:p>
      <w:pPr>
        <w:pStyle w:val="BodyText"/>
      </w:pPr>
      <w:r>
        <w:t>4)</w:t>
      </w:r>
    </w:p>
    <w:p>
      <w:pPr>
        <w:pStyle w:val="BodyText"/>
      </w:pPr>
      <w:r>
        <w:t>KUPERLUKAN JURUS'LAMAT, AGAR 'KU DIBIMBINGNYA</w:t>
      </w:r>
    </w:p>
    <w:p>
      <w:pPr>
        <w:pStyle w:val="BodyText"/>
      </w:pPr>
      <w:r>
        <w:t>MELINTASI ARUS YORDAN KE NEG'RI BAHAGIA.</w:t>
      </w:r>
    </w:p>
    <w:p/>
    <w:p>
      <w:pPr>
        <w:pStyle w:val="Heading1"/>
      </w:pPr>
      <w:r>
        <w:t>KJ NO. 403 "KJ 403 HUJAN BERKAT 'KAN TERCURAH"</w:t>
      </w:r>
    </w:p>
    <w:p>
      <w:r>
        <w:t>Nada Dasar: 1=Bes 6/4</w:t>
      </w:r>
    </w:p>
    <w:p>
      <w:pPr>
        <w:pStyle w:val="BodyText"/>
      </w:pPr>
      <w:r>
        <w:t>1)</w:t>
      </w:r>
    </w:p>
    <w:p>
      <w:pPr>
        <w:pStyle w:val="BodyText"/>
      </w:pPr>
      <w:r>
        <w:t>HUJAN BERKAT 'KAN TERCURAH, ITULAH JANJI KUDUS:</w:t>
      </w:r>
    </w:p>
    <w:p>
      <w:pPr>
        <w:pStyle w:val="BodyText"/>
      </w:pPr>
      <w:r>
        <w:t>HIDUP SEGAR DARI SORGA 'KAN DIBERI PENEBUS.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HUJAN BERKATMU ITU YANG KAMI PERLU:</w:t>
      </w:r>
    </w:p>
    <w:p>
      <w:pPr>
        <w:pStyle w:val="BodyText"/>
      </w:pPr>
      <w:r>
        <w:t>SUDAH MENETES BERKATMU, BIAR TERCURAH PENUH!</w:t>
      </w:r>
    </w:p>
    <w:p>
      <w:pPr>
        <w:pStyle w:val="BodyText"/>
      </w:pPr>
      <w:r>
        <w:t>2)</w:t>
      </w:r>
    </w:p>
    <w:p>
      <w:pPr>
        <w:pStyle w:val="BodyText"/>
      </w:pPr>
      <w:r>
        <w:t>HUJAN BERKAT 'KAN TERCURAH, HIDUP KEMBALI SEGAR.</w:t>
      </w:r>
    </w:p>
    <w:p>
      <w:pPr>
        <w:pStyle w:val="BodyText"/>
      </w:pPr>
      <w:r>
        <w:t>DI ATAS BUKIT DAN LURAH BUNYI DERAI TERDENGAR.</w:t>
      </w:r>
    </w:p>
    <w:p>
      <w:pPr>
        <w:pStyle w:val="BodyText"/>
      </w:pPr>
      <w:r>
        <w:t>3)</w:t>
      </w:r>
    </w:p>
    <w:p>
      <w:pPr>
        <w:pStyle w:val="BodyText"/>
      </w:pPr>
      <w:r>
        <w:t>HUJAN BERKAT 'KAN TERCURAH. KINI KAMI BERSERU,</w:t>
      </w:r>
    </w:p>
    <w:p>
      <w:pPr>
        <w:pStyle w:val="BodyText"/>
      </w:pPr>
      <w:r>
        <w:t>"B'RILAH DENGAN LIMPAH RUAH, AGAR GENAP SABDAMU!"</w:t>
      </w:r>
    </w:p>
    <w:p>
      <w:pPr>
        <w:pStyle w:val="BodyText"/>
      </w:pPr>
      <w:r>
        <w:t>4)</w:t>
      </w:r>
    </w:p>
    <w:p>
      <w:pPr>
        <w:pStyle w:val="BodyText"/>
      </w:pPr>
      <w:r>
        <w:t>HUJAN BERKAT 'KAN TERCURAH; KAMI MENANTIKANNYA.</w:t>
      </w:r>
    </w:p>
    <w:p>
      <w:pPr>
        <w:pStyle w:val="BodyText"/>
      </w:pPr>
      <w:r>
        <w:t>HATI TELAH KAMI BUKA, YESUS, KAUISI SEG'RA!</w:t>
      </w:r>
    </w:p>
    <w:p/>
    <w:p>
      <w:pPr>
        <w:pStyle w:val="Heading1"/>
      </w:pPr>
      <w:r>
        <w:t>KJ NO. 404 "KJ 404 'KU DISALIBKAN DENGAN TUHANKU"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'KU DISALIBKAN DENGAN TUHANKU;</w:t>
      </w:r>
    </w:p>
    <w:p>
      <w:pPr>
        <w:pStyle w:val="BodyText"/>
      </w:pPr>
      <w:r>
        <w:t>HIDUPNYA PUN DIBERI PADAKU.</w:t>
      </w:r>
    </w:p>
    <w:p>
      <w:pPr>
        <w:pStyle w:val="BodyText"/>
      </w:pPr>
      <w:r>
        <w:t>MEMANDANG PADAMU, YA TUHANKU,</w:t>
      </w:r>
    </w:p>
    <w:p>
      <w:pPr>
        <w:pStyle w:val="BodyText"/>
      </w:pPr>
      <w:r>
        <w:t>'KU TIAP SAAT BENAR MILIKMU.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SETIAP SAAT HATIKU KENAL</w:t>
      </w:r>
    </w:p>
    <w:p>
      <w:pPr>
        <w:pStyle w:val="BodyText"/>
      </w:pPr>
      <w:r>
        <w:t>KASIH ILAHI DAN HIDUP KEKAL.</w:t>
      </w:r>
    </w:p>
    <w:p>
      <w:pPr>
        <w:pStyle w:val="BodyText"/>
      </w:pPr>
      <w:r>
        <w:t>MEMANDANG PADAMU, YA TUHANKU,</w:t>
      </w:r>
    </w:p>
    <w:p>
      <w:pPr>
        <w:pStyle w:val="BodyText"/>
      </w:pPr>
      <w:r>
        <w:t>'KU TIAP SAAT BENAR MILIKMU.</w:t>
      </w:r>
    </w:p>
    <w:p>
      <w:pPr>
        <w:pStyle w:val="BodyText"/>
      </w:pPr>
      <w:r>
        <w:t>2)</w:t>
      </w:r>
    </w:p>
    <w:p>
      <w:pPr>
        <w:pStyle w:val="BodyText"/>
      </w:pPr>
      <w:r>
        <w:t>DI PENCOBAAN TUHANKU DEKAT,</w:t>
      </w:r>
    </w:p>
    <w:p>
      <w:pPr>
        <w:pStyle w:val="BodyText"/>
      </w:pPr>
      <w:r>
        <w:t>TURUT MEMIKUL BEBAN YANG BERAT,</w:t>
      </w:r>
    </w:p>
    <w:p>
      <w:pPr>
        <w:pStyle w:val="BodyText"/>
      </w:pPr>
      <w:r>
        <w:t>DI KEDUKAAN TEMAN YANG ERAT;</w:t>
      </w:r>
    </w:p>
    <w:p>
      <w:pPr>
        <w:pStyle w:val="BodyText"/>
      </w:pPr>
      <w:r>
        <w:t>SETIAP SAAT DIB'RINYA BERKAT.</w:t>
      </w:r>
    </w:p>
    <w:p>
      <w:pPr>
        <w:pStyle w:val="BodyText"/>
      </w:pPr>
      <w:r>
        <w:t>3)</w:t>
      </w:r>
    </w:p>
    <w:p>
      <w:pPr>
        <w:pStyle w:val="BodyText"/>
      </w:pPr>
      <w:r>
        <w:t>TIADA TANGISAN DAN HATI SEDIH,</w:t>
      </w:r>
    </w:p>
    <w:p>
      <w:pPr>
        <w:pStyle w:val="BodyText"/>
      </w:pPr>
      <w:r>
        <w:t>TIADA KELUH DI BAHAYA NGERI</w:t>
      </w:r>
    </w:p>
    <w:p>
      <w:pPr>
        <w:pStyle w:val="BodyText"/>
      </w:pPr>
      <w:r>
        <w:t>YANG OLEH YESUS TAK DIMENGERTI</w:t>
      </w:r>
    </w:p>
    <w:p>
      <w:pPr>
        <w:pStyle w:val="BodyText"/>
      </w:pPr>
      <w:r>
        <w:t>SETIAP SAAT, DENGAN TAK HENTI.</w:t>
      </w:r>
    </w:p>
    <w:p>
      <w:pPr>
        <w:pStyle w:val="BodyText"/>
      </w:pPr>
      <w:r>
        <w:t>4)</w:t>
      </w:r>
    </w:p>
    <w:p>
      <w:pPr>
        <w:pStyle w:val="BodyText"/>
      </w:pPr>
      <w:r>
        <w:t>KELEMAHANKU DIRASAKANNYA;</w:t>
      </w:r>
    </w:p>
    <w:p>
      <w:pPr>
        <w:pStyle w:val="BodyText"/>
      </w:pPr>
      <w:r>
        <w:t>BILA 'KU SAKIT, DIPULIHKANNYA;</w:t>
      </w:r>
    </w:p>
    <w:p>
      <w:pPr>
        <w:pStyle w:val="BodyText"/>
      </w:pPr>
      <w:r>
        <w:t>SETIAP SAAT, GELAP DAN CERAH,</w:t>
      </w:r>
    </w:p>
    <w:p>
      <w:pPr>
        <w:pStyle w:val="BodyText"/>
      </w:pPr>
      <w:r>
        <w:t>YESUS, TUHANKU, MENYUCIKANNYA.</w:t>
      </w:r>
    </w:p>
    <w:p/>
    <w:p>
      <w:pPr>
        <w:pStyle w:val="Heading1"/>
      </w:pPr>
      <w:r>
        <w:t>KJ NO. 405 "KJ 405 KAULAH, YA TUHAN, SURYA HIDUPKU"</w:t>
      </w:r>
    </w:p>
    <w:p>
      <w:r>
        <w:t>Nada Dasar: 1=Es 3/4</w:t>
      </w:r>
    </w:p>
    <w:p>
      <w:pPr>
        <w:pStyle w:val="BodyText"/>
      </w:pPr>
      <w:r>
        <w:t>1)</w:t>
      </w:r>
    </w:p>
    <w:p>
      <w:pPr>
        <w:pStyle w:val="BodyText"/>
      </w:pPr>
      <w:r>
        <w:t>KAULAH, YA TUHAN, SURYA HIDUPKU;</w:t>
      </w:r>
    </w:p>
    <w:p>
      <w:pPr>
        <w:pStyle w:val="BodyText"/>
      </w:pPr>
      <w:r>
        <w:t>ASAL KAU ADA, YANG LAIN TAK PERLU.</w:t>
      </w:r>
    </w:p>
    <w:p>
      <w:pPr>
        <w:pStyle w:val="BodyText"/>
      </w:pPr>
      <w:r>
        <w:t>SIANG DAN MALAM ENGKAU KUKENANG;</w:t>
      </w:r>
    </w:p>
    <w:p>
      <w:pPr>
        <w:pStyle w:val="BodyText"/>
      </w:pPr>
      <w:r>
        <w:t>DI HADIRATMU JIWAKU TENANG!</w:t>
      </w:r>
    </w:p>
    <w:p>
      <w:pPr>
        <w:pStyle w:val="BodyText"/>
      </w:pPr>
      <w:r>
        <w:t>2)</w:t>
      </w:r>
    </w:p>
    <w:p>
      <w:pPr>
        <w:pStyle w:val="BodyText"/>
      </w:pPr>
      <w:r>
        <w:t>KAULAH HIKMATKU, FIRMAN HIDUPKU;</w:t>
      </w:r>
    </w:p>
    <w:p>
      <w:pPr>
        <w:pStyle w:val="BodyText"/>
      </w:pPr>
      <w:r>
        <w:t>KAU BESERTAKU DAN 'KU SERTAMU.</w:t>
      </w:r>
    </w:p>
    <w:p>
      <w:pPr>
        <w:pStyle w:val="BodyText"/>
      </w:pPr>
      <w:r>
        <w:t>ENGKAU BAPAKU, AKU ANAKMU;</w:t>
      </w:r>
    </w:p>
    <w:p>
      <w:pPr>
        <w:pStyle w:val="BodyText"/>
      </w:pPr>
      <w:r>
        <w:t>DENGANMU, TUHAN, 'KU SATU PENUH.</w:t>
      </w:r>
    </w:p>
    <w:p>
      <w:pPr>
        <w:pStyle w:val="BodyText"/>
      </w:pPr>
      <w:r>
        <w:t>3)</w:t>
      </w:r>
    </w:p>
    <w:p>
      <w:pPr>
        <w:pStyle w:val="BodyText"/>
      </w:pPr>
      <w:r>
        <w:t>KAULAH BAGIKU TEMPAT BERTEDUH;</w:t>
      </w:r>
    </w:p>
    <w:p>
      <w:pPr>
        <w:pStyle w:val="BodyText"/>
      </w:pPr>
      <w:r>
        <w:t>KAULAH PERISAI DAN BENTENG TEGUH.</w:t>
      </w:r>
    </w:p>
    <w:p>
      <w:pPr>
        <w:pStyle w:val="BodyText"/>
      </w:pPr>
      <w:r>
        <w:t>SUKACITAKU KEKAL DALAMMU;</w:t>
      </w:r>
    </w:p>
    <w:p>
      <w:pPr>
        <w:pStyle w:val="BodyText"/>
      </w:pPr>
      <w:r>
        <w:t>KUASA SORGAWI, ENGKAU KUASAKU!</w:t>
      </w:r>
    </w:p>
    <w:p>
      <w:pPr>
        <w:pStyle w:val="BodyText"/>
      </w:pPr>
      <w:r>
        <w:t>4)</w:t>
      </w:r>
    </w:p>
    <w:p>
      <w:pPr>
        <w:pStyle w:val="BodyText"/>
      </w:pPr>
      <w:r>
        <w:t>TAK KUHIRAUKAN PUJIAN FANA;</w:t>
      </w:r>
    </w:p>
    <w:p>
      <w:pPr>
        <w:pStyle w:val="BodyText"/>
      </w:pPr>
      <w:r>
        <w:t>HANYA ENGKAULAH PUSAKA BAKA!</w:t>
      </w:r>
    </w:p>
    <w:p>
      <w:pPr>
        <w:pStyle w:val="BodyText"/>
      </w:pPr>
      <w:r>
        <w:t>RAJA DI SORGA, ENGKAU BAGIKU</w:t>
      </w:r>
    </w:p>
    <w:p>
      <w:pPr>
        <w:pStyle w:val="BodyText"/>
      </w:pPr>
      <w:r>
        <w:t>HARTA ABADI, BAHAGIA PENUH!</w:t>
      </w:r>
    </w:p>
    <w:p>
      <w:pPr>
        <w:pStyle w:val="BodyText"/>
      </w:pPr>
      <w:r>
        <w:t>5)</w:t>
      </w:r>
    </w:p>
    <w:p>
      <w:pPr>
        <w:pStyle w:val="BodyText"/>
      </w:pPr>
      <w:r>
        <w:t>BILA SAATNYA KELAK 'KU MENANG,</w:t>
      </w:r>
    </w:p>
    <w:p>
      <w:pPr>
        <w:pStyle w:val="BodyText"/>
      </w:pPr>
      <w:r>
        <w:t>T'RIMALAH DAKU DI SORGA CERLANG!</w:t>
      </w:r>
    </w:p>
    <w:p>
      <w:pPr>
        <w:pStyle w:val="BodyText"/>
      </w:pPr>
      <w:r>
        <w:t>APA PUN KINI HENDAK KUTEMU,</w:t>
      </w:r>
    </w:p>
    <w:p>
      <w:pPr>
        <w:pStyle w:val="BodyText"/>
      </w:pPr>
      <w:r>
        <w:t>KAULAH, YA TUHAN, SURYA HIDUPKU!</w:t>
      </w:r>
    </w:p>
    <w:p/>
    <w:p>
      <w:pPr>
        <w:pStyle w:val="Heading1"/>
      </w:pPr>
      <w:r>
        <w:t>KJ NO. 406 "KJ 406 YA TUHAN, BIMBING AKU"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YA TUHAN, BIMBING AKU DI JALANKU,</w:t>
      </w:r>
    </w:p>
    <w:p>
      <w:pPr>
        <w:pStyle w:val="BodyText"/>
      </w:pPr>
      <w:r>
        <w:t>SEHINGGA 'KU SELALU BERSAMAMU.</w:t>
      </w:r>
    </w:p>
    <w:p>
      <w:pPr>
        <w:pStyle w:val="BodyText"/>
      </w:pPr>
      <w:r>
        <w:t>ENGGANLAH 'KU MELANGKAH SETAPAK PUN,</w:t>
      </w:r>
    </w:p>
    <w:p>
      <w:pPr>
        <w:pStyle w:val="BodyText"/>
      </w:pPr>
      <w:r>
        <w:t>'PABILA KAU TAK ADA DISAMPINGKU.</w:t>
      </w:r>
    </w:p>
    <w:p>
      <w:pPr>
        <w:pStyle w:val="BodyText"/>
      </w:pPr>
      <w:r>
        <w:t>2)</w:t>
      </w:r>
    </w:p>
    <w:p>
      <w:pPr>
        <w:pStyle w:val="BodyText"/>
      </w:pPr>
      <w:r>
        <w:t>LINDUNGILAH HATIKU DI RAHMATMU</w:t>
      </w:r>
    </w:p>
    <w:p>
      <w:pPr>
        <w:pStyle w:val="BodyText"/>
      </w:pPr>
      <w:r>
        <w:t>DAN BUATLAH BATINKU TENANG TEDUH.</w:t>
      </w:r>
    </w:p>
    <w:p>
      <w:pPr>
        <w:pStyle w:val="BodyText"/>
      </w:pPr>
      <w:r>
        <w:t>DEKAT KAKIMU SAJA 'KU MAU REBAH</w:t>
      </w:r>
    </w:p>
    <w:p>
      <w:pPr>
        <w:pStyle w:val="BodyText"/>
      </w:pPr>
      <w:r>
        <w:t>DAN TIDAK RAGU-RAGU 'KU BERSERAH.</w:t>
      </w:r>
    </w:p>
    <w:p>
      <w:pPr>
        <w:pStyle w:val="BodyText"/>
      </w:pPr>
      <w:r>
        <w:t>3)</w:t>
      </w:r>
    </w:p>
    <w:p>
      <w:pPr>
        <w:pStyle w:val="BodyText"/>
      </w:pPr>
      <w:r>
        <w:t>DAN BILA TAK KURASA KUASAMU,</w:t>
      </w:r>
    </w:p>
    <w:p>
      <w:pPr>
        <w:pStyle w:val="BodyText"/>
      </w:pPr>
      <w:r>
        <w:t>ENGKAU SENANTIASA DI SAMPINGKU.</w:t>
      </w:r>
    </w:p>
    <w:p>
      <w:pPr>
        <w:pStyle w:val="BodyText"/>
      </w:pPr>
      <w:r>
        <w:t>YA TUHAN, BIMBING AKU DI JALANKU,</w:t>
      </w:r>
    </w:p>
    <w:p>
      <w:pPr>
        <w:pStyle w:val="BodyText"/>
      </w:pPr>
      <w:r>
        <w:t>SEHINGGA 'KU SELALU BERSAMAMU.</w:t>
      </w:r>
    </w:p>
    <w:p/>
    <w:p>
      <w:pPr>
        <w:pStyle w:val="Heading1"/>
      </w:pPr>
      <w:r>
        <w:t>KJ NO. 407 "KJ 407 TUHAN, KAU GEMBALA KAMI"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TUHAN, KAU GEMBALA KAMI, TUNTUN KAMI DOMBAMU;</w:t>
      </w:r>
    </w:p>
    <w:p>
      <w:pPr>
        <w:pStyle w:val="BodyText"/>
      </w:pPr>
      <w:r>
        <w:t>B'RILAH KAMI MENIKMATI HIKMAT PENGORBANANMU.</w:t>
      </w:r>
    </w:p>
    <w:p>
      <w:pPr>
        <w:pStyle w:val="BodyText"/>
      </w:pPr>
      <w:r>
        <w:t>TUHAN YESUS, JURUS'LAMAT, KAMI INI MILIKMU,</w:t>
      </w:r>
    </w:p>
    <w:p>
      <w:pPr>
        <w:pStyle w:val="BodyText"/>
      </w:pPr>
      <w:r>
        <w:t>TUHAN YESUS, JURUS'LAMAT, KAMI INI MILIKMU.</w:t>
      </w:r>
    </w:p>
    <w:p>
      <w:pPr>
        <w:pStyle w:val="BodyText"/>
      </w:pPr>
      <w:r>
        <w:t>2)</w:t>
      </w:r>
    </w:p>
    <w:p>
      <w:pPr>
        <w:pStyle w:val="BodyText"/>
      </w:pPr>
      <w:r>
        <w:t>KAU PENGAWAL YANG SETIA, KAWAN HIDUP TERDEKAT.</w:t>
      </w:r>
    </w:p>
    <w:p>
      <w:pPr>
        <w:pStyle w:val="BodyText"/>
      </w:pPr>
      <w:r>
        <w:t>JAUHKAN KAMI DARI DOSA, PANGGIL PULANG YANG SESAT.</w:t>
      </w:r>
    </w:p>
    <w:p>
      <w:pPr>
        <w:pStyle w:val="BodyText"/>
      </w:pPr>
      <w:r>
        <w:t>TUHAN YESUS, JURUS'LAMAT, KAMI MOHON B'RI BERKAT.</w:t>
      </w:r>
    </w:p>
    <w:p>
      <w:pPr>
        <w:pStyle w:val="BodyText"/>
      </w:pPr>
      <w:r>
        <w:t>TUHAN YESUS, JURUS'LAMAT, KAMI MOHON, B'RI BERKAT.</w:t>
      </w:r>
    </w:p>
    <w:p>
      <w:pPr>
        <w:pStyle w:val="BodyText"/>
      </w:pPr>
      <w:r>
        <w:t>3)</w:t>
      </w:r>
    </w:p>
    <w:p>
      <w:pPr>
        <w:pStyle w:val="BodyText"/>
      </w:pPr>
      <w:r>
        <w:t>JANJIMU, KAUT'RIMA KAMI, WALAU HINA BERCELA;</w:t>
      </w:r>
    </w:p>
    <w:p>
      <w:pPr>
        <w:pStyle w:val="BodyText"/>
      </w:pPr>
      <w:r>
        <w:t>YANG BERDOSA KAUSUCIKAN, KAUBEBASKAN YANG LEMAH.</w:t>
      </w:r>
    </w:p>
    <w:p>
      <w:pPr>
        <w:pStyle w:val="BodyText"/>
      </w:pPr>
      <w:r>
        <w:t>TUHAN YESUS, JURUS'LAMAT, KINI KAMI BERSERAH.</w:t>
      </w:r>
    </w:p>
    <w:p>
      <w:pPr>
        <w:pStyle w:val="BodyText"/>
      </w:pPr>
      <w:r>
        <w:t>TUHAN YESUS, JURUS'LAMAT, KINI KAMI BERSERAH.</w:t>
      </w:r>
    </w:p>
    <w:p>
      <w:pPr>
        <w:pStyle w:val="BodyText"/>
      </w:pPr>
      <w:r>
        <w:t>4)</w:t>
      </w:r>
    </w:p>
    <w:p>
      <w:pPr>
        <w:pStyle w:val="BodyText"/>
      </w:pPr>
      <w:r>
        <w:t>KEHENDAKMU KAMI CARI, INGIN TURUT MAKSUDMU.</w:t>
      </w:r>
    </w:p>
    <w:p>
      <w:pPr>
        <w:pStyle w:val="BodyText"/>
      </w:pPr>
      <w:r>
        <w:t>TUHAN, ISI HATI KAMI DENGAN KASIHMU PENUH.</w:t>
      </w:r>
    </w:p>
    <w:p>
      <w:pPr>
        <w:pStyle w:val="BodyText"/>
      </w:pPr>
      <w:r>
        <w:t>TUHAN YESUS, JURUS'LAMAT, TAK TERHINGGA KASIHMU.</w:t>
      </w:r>
    </w:p>
    <w:p>
      <w:pPr>
        <w:pStyle w:val="BodyText"/>
      </w:pPr>
      <w:r>
        <w:t>TUHAN YESUS, JURUS'LAMAT, TAK TERHINGGA KASIHMU.</w:t>
      </w:r>
    </w:p>
    <w:p/>
    <w:p>
      <w:pPr>
        <w:pStyle w:val="Heading1"/>
      </w:pPr>
      <w:r>
        <w:t>KJ NO. 408 "KJ 408 DI JALANKU 'KU DIIRING"</w:t>
      </w:r>
    </w:p>
    <w:p>
      <w:r>
        <w:t>Nada Dasar: 1=As 3/4</w:t>
      </w:r>
    </w:p>
    <w:p>
      <w:pPr>
        <w:pStyle w:val="BodyText"/>
      </w:pPr>
      <w:r>
        <w:t>1)</w:t>
      </w:r>
    </w:p>
    <w:p>
      <w:pPr>
        <w:pStyle w:val="BodyText"/>
      </w:pPr>
      <w:r>
        <w:t>DI JALANKU 'KU DIIRING OLEH YESUS TUHANKU.</w:t>
      </w:r>
    </w:p>
    <w:p>
      <w:pPr>
        <w:pStyle w:val="BodyText"/>
      </w:pPr>
      <w:r>
        <w:t>APAKAH YANG KURANG LAGI, JIKA DIA PANDUKU?</w:t>
      </w:r>
    </w:p>
    <w:p>
      <w:pPr>
        <w:pStyle w:val="BodyText"/>
      </w:pPr>
      <w:r>
        <w:t>DIBERI DAMAI SORGAWI, ASAL IMANKU TEGUH.</w:t>
      </w:r>
    </w:p>
    <w:p>
      <w:pPr>
        <w:pStyle w:val="BodyText"/>
      </w:pPr>
      <w:r>
        <w:t>SUKA-DUKA DIPAKAINYA UNTUK KEBAIKANKU;</w:t>
      </w:r>
    </w:p>
    <w:p>
      <w:pPr>
        <w:pStyle w:val="BodyText"/>
      </w:pPr>
      <w:r>
        <w:t>SUKA-DUKA DIPAKAINYA UNTUK KEBAIKANKU.</w:t>
      </w:r>
    </w:p>
    <w:p>
      <w:pPr>
        <w:pStyle w:val="BodyText"/>
      </w:pPr>
      <w:r>
        <w:t>2)</w:t>
      </w:r>
    </w:p>
    <w:p>
      <w:pPr>
        <w:pStyle w:val="BodyText"/>
      </w:pPr>
      <w:r>
        <w:t>DI JALANKU YANG BERLIKU DIHIBURNYA HATIKU;</w:t>
      </w:r>
    </w:p>
    <w:p>
      <w:pPr>
        <w:pStyle w:val="BodyText"/>
      </w:pPr>
      <w:r>
        <w:t>BILA TIBA PENCOBAAN DIKUATKAN IMANKU.</w:t>
      </w:r>
    </w:p>
    <w:p>
      <w:pPr>
        <w:pStyle w:val="BodyText"/>
      </w:pPr>
      <w:r>
        <w:t>JIKA AKU KEHAUSAN DAN LANGKAHKU TAK TETAP,</w:t>
      </w:r>
    </w:p>
    <w:p>
      <w:pPr>
        <w:pStyle w:val="BodyText"/>
      </w:pPr>
      <w:r>
        <w:t>DARI CADAS DIDEPANKU DATANG AIR YANG SEDAP;</w:t>
      </w:r>
    </w:p>
    <w:p>
      <w:pPr>
        <w:pStyle w:val="BodyText"/>
      </w:pPr>
      <w:r>
        <w:t>DARI CADAS DIDEPANKU DATANG AIR</w:t>
        <w:tab/>
        <w:t>YANG SEDAP.</w:t>
      </w:r>
    </w:p>
    <w:p>
      <w:pPr>
        <w:pStyle w:val="BodyText"/>
      </w:pPr>
      <w:r>
        <w:t>3)</w:t>
      </w:r>
    </w:p>
    <w:p>
      <w:pPr>
        <w:pStyle w:val="BodyText"/>
      </w:pPr>
      <w:r>
        <w:t>DI JALANKU NYATA SANGAT KASIH TUHAN YANG MESRA.</w:t>
      </w:r>
    </w:p>
    <w:p>
      <w:pPr>
        <w:pStyle w:val="BodyText"/>
      </w:pPr>
      <w:r>
        <w:t>DIJANJIKAN PERHENTIAN DI RUMAHNYA YANG BAKA.</w:t>
      </w:r>
    </w:p>
    <w:p>
      <w:pPr>
        <w:pStyle w:val="BodyText"/>
      </w:pPr>
      <w:r>
        <w:t>JIKA JIWAKU MEMBUBUNG MENINGGALKAN DUNIA,</w:t>
      </w:r>
    </w:p>
    <w:p>
      <w:pPr>
        <w:pStyle w:val="BodyText"/>
      </w:pPr>
      <w:r>
        <w:t>KUNYANYIKAN TAK HENTINYA KASIH DAN PIMPINANNYA;</w:t>
      </w:r>
    </w:p>
    <w:p>
      <w:pPr>
        <w:pStyle w:val="BodyText"/>
      </w:pPr>
      <w:r>
        <w:t>KUNYANYIKAN TAK HENTINYA KASIH DAN PIMPINANNYA.</w:t>
      </w:r>
    </w:p>
    <w:p/>
    <w:p>
      <w:pPr>
        <w:pStyle w:val="Heading1"/>
      </w:pPr>
      <w:r>
        <w:t>KJ NO. 409 "KJ 409 YESUS, KAU NAHKODAKU"</w:t>
      </w:r>
    </w:p>
    <w:p>
      <w:r>
        <w:t>Nada Dasar: 1=Bes 3/4</w:t>
      </w:r>
    </w:p>
    <w:p>
      <w:pPr>
        <w:pStyle w:val="BodyText"/>
      </w:pPr>
      <w:r>
        <w:t>1)</w:t>
      </w:r>
    </w:p>
    <w:p>
      <w:pPr>
        <w:pStyle w:val="BodyText"/>
      </w:pPr>
      <w:r>
        <w:t>YESUS, KAU NAHKODAKU DI SAMUD'RA HIDUPKU.</w:t>
      </w:r>
    </w:p>
    <w:p>
      <w:pPr>
        <w:pStyle w:val="BodyText"/>
      </w:pPr>
      <w:r>
        <w:t>BADAI TOPAN MENGGERAM DAN GELOMBANG MENYERANG.</w:t>
      </w:r>
    </w:p>
    <w:p>
      <w:pPr>
        <w:pStyle w:val="BodyText"/>
      </w:pPr>
      <w:r>
        <w:t>KEMUDIKAN BIDUKKU, YESUS, KAU NAHKODAKU!</w:t>
      </w:r>
    </w:p>
    <w:p>
      <w:pPr>
        <w:pStyle w:val="BodyText"/>
      </w:pPr>
      <w:r>
        <w:t>2)</w:t>
      </w:r>
    </w:p>
    <w:p>
      <w:pPr>
        <w:pStyle w:val="BodyText"/>
      </w:pPr>
      <w:r>
        <w:t>BAK DIUSAP BUNDANYA RONTA ANAK MEREDA,</w:t>
      </w:r>
    </w:p>
    <w:p>
      <w:pPr>
        <w:pStyle w:val="BodyText"/>
      </w:pPr>
      <w:r>
        <w:t>OMBAK DASHYAT PUN TEDUH, TURUT P'RINTAHMU PENUH.</w:t>
      </w:r>
    </w:p>
    <w:p>
      <w:pPr>
        <w:pStyle w:val="BodyText"/>
      </w:pPr>
      <w:r>
        <w:t>'KAU PENGUASA LAUT SERU, YESUS, KAU NAHKODAKU!</w:t>
      </w:r>
    </w:p>
    <w:p>
      <w:pPr>
        <w:pStyle w:val="BodyText"/>
      </w:pPr>
      <w:r>
        <w:t>3)</w:t>
      </w:r>
    </w:p>
    <w:p>
      <w:pPr>
        <w:pStyle w:val="BodyText"/>
      </w:pPr>
      <w:r>
        <w:t>BILA TIBA SAATKU MELABUHKAN BIDUKKU,</w:t>
      </w:r>
    </w:p>
    <w:p>
      <w:pPr>
        <w:pStyle w:val="BodyText"/>
      </w:pPr>
      <w:r>
        <w:t>WAKTU OMBAK MENGGLEGAR, B'RI SABDAMU KUDENGAR,</w:t>
      </w:r>
    </w:p>
    <w:p>
      <w:pPr>
        <w:pStyle w:val="BodyText"/>
      </w:pPr>
      <w:r>
        <w:t>"JANGAN TAKUT, ANAKKU, 'KU TETAP NAHKODAMU!"</w:t>
      </w:r>
    </w:p>
    <w:p/>
    <w:p>
      <w:pPr>
        <w:pStyle w:val="Heading1"/>
      </w:pPr>
      <w:r>
        <w:t>KJ NO. 410 "KJ 410 TENANGLAH KINI HATIKU"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TENANGLAH KINI HATIKU: TUHAN MEMIMPIN LANGKAHKU.</w:t>
      </w:r>
    </w:p>
    <w:p>
      <w:pPr>
        <w:pStyle w:val="BodyText"/>
      </w:pPr>
      <w:r>
        <w:t>DI TIAP SAAT DAN KERJA TETAP KURASA TANGANNYA.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TUHANLAH YANG MEMBIMBINGKU; TANGANKU DIPEGANG TEGUH.</w:t>
      </w:r>
    </w:p>
    <w:p>
      <w:pPr>
        <w:pStyle w:val="BodyText"/>
      </w:pPr>
      <w:r>
        <w:t>HATIKU BERSERAH PENUH; TANGANKU DIPEGANG TEGUH.</w:t>
      </w:r>
    </w:p>
    <w:p>
      <w:pPr>
        <w:pStyle w:val="BodyText"/>
      </w:pPr>
      <w:r>
        <w:t>2)</w:t>
      </w:r>
    </w:p>
    <w:p>
      <w:pPr>
        <w:pStyle w:val="BodyText"/>
      </w:pPr>
      <w:r>
        <w:t>DI MALAM YANG GELAP BENAR, DI TAMAN INDAH DAN SEGAR,</w:t>
      </w:r>
    </w:p>
    <w:p>
      <w:pPr>
        <w:pStyle w:val="BodyText"/>
      </w:pPr>
      <w:r>
        <w:t>DI TAUFAN DAN DI LAUT TENANG TETAP TANGANKU DIPEGANG.</w:t>
      </w:r>
    </w:p>
    <w:p>
      <w:pPr>
        <w:pStyle w:val="BodyText"/>
      </w:pPr>
      <w:r>
        <w:t>3)</w:t>
      </w:r>
    </w:p>
    <w:p>
      <w:pPr>
        <w:pStyle w:val="BodyText"/>
      </w:pPr>
      <w:r>
        <w:t>TAK KUSESALKAN HIDUPKU, BETAPA JUGA NASIBKU,</w:t>
      </w:r>
    </w:p>
    <w:p>
      <w:pPr>
        <w:pStyle w:val="BodyText"/>
      </w:pPr>
      <w:r>
        <w:t>SEBAB ENGKAU TETAP DEKAT, TANGANMU KUPEGANG ERAT.</w:t>
      </w:r>
    </w:p>
    <w:p>
      <w:pPr>
        <w:pStyle w:val="BodyText"/>
      </w:pPr>
      <w:r>
        <w:t>4)</w:t>
      </w:r>
    </w:p>
    <w:p>
      <w:pPr>
        <w:pStyle w:val="BodyText"/>
      </w:pPr>
      <w:r>
        <w:t>'PABILA TAMAT TUGASKU, KAUB'RIKAN KEMENANGANMU;</w:t>
      </w:r>
    </w:p>
    <w:p>
      <w:pPr>
        <w:pStyle w:val="BodyText"/>
      </w:pPr>
      <w:r>
        <w:t>TAK KUTAKUTI MAUT SERAM, SEBAB TANGANKU KAUGENGGAM.</w:t>
      </w:r>
    </w:p>
    <w:p/>
    <w:p>
      <w:pPr>
        <w:pStyle w:val="Heading1"/>
      </w:pPr>
      <w:r>
        <w:t>KJ NO. 411 "KJ 411 YA CAHYA KASIH, JALANKU KELAM"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YA CAHYA KASIH, JALANKU KELAM; O, BIMBINGLAH!</w:t>
      </w:r>
    </w:p>
    <w:p>
      <w:pPr>
        <w:pStyle w:val="BodyText"/>
      </w:pPr>
      <w:r>
        <w:t>RUMAHKU JAUH, GELAP PUN MENCEKAM; O, BIMBINGLAH!</w:t>
      </w:r>
    </w:p>
    <w:p>
      <w:pPr>
        <w:pStyle w:val="BodyText"/>
      </w:pPr>
      <w:r>
        <w:t>TAK USAH NAMPAK AKHIR JALANKU;</w:t>
      </w:r>
    </w:p>
    <w:p>
      <w:pPr>
        <w:pStyle w:val="BodyText"/>
      </w:pPr>
      <w:r>
        <w:t>CUKUP SELANGKAH SAJA BAGIKU.</w:t>
      </w:r>
    </w:p>
    <w:p>
      <w:pPr>
        <w:pStyle w:val="BodyText"/>
      </w:pPr>
      <w:r>
        <w:t>2)</w:t>
      </w:r>
    </w:p>
    <w:p>
      <w:pPr>
        <w:pStyle w:val="BodyText"/>
      </w:pPr>
      <w:r>
        <w:t>SEMULA AKU RASA TAK PERLU BIMBINGANMU,</w:t>
      </w:r>
    </w:p>
    <w:p>
      <w:pPr>
        <w:pStyle w:val="BodyText"/>
      </w:pPr>
      <w:r>
        <w:t>TETAPI KINI KUPEGANG TEGUH BIMBINGANMU.</w:t>
      </w:r>
    </w:p>
    <w:p>
      <w:pPr>
        <w:pStyle w:val="BodyText"/>
      </w:pPr>
      <w:r>
        <w:t>DULU 'KU HIDUP CONGKAK-BERMEGAH;</w:t>
      </w:r>
    </w:p>
    <w:p>
      <w:pPr>
        <w:pStyle w:val="BodyText"/>
      </w:pPr>
      <w:r>
        <w:t>YA TUHANKU, JANGAN KAU INGATLAH!</w:t>
      </w:r>
    </w:p>
    <w:p>
      <w:pPr>
        <w:pStyle w:val="BodyText"/>
      </w:pPr>
      <w:r>
        <w:t>3)</w:t>
      </w:r>
    </w:p>
    <w:p>
      <w:pPr>
        <w:pStyle w:val="BodyText"/>
      </w:pPr>
      <w:r>
        <w:t>'KU YAKIN KUASA DAN ANUG'RAHMU MEMBIMBINGKU.</w:t>
      </w:r>
    </w:p>
    <w:p>
      <w:pPr>
        <w:pStyle w:val="BodyText"/>
      </w:pPr>
      <w:r>
        <w:t>DI BUKIT, NGARAI, DI SAMUD'RA PUN KAU BIMBING T'RUS.</w:t>
      </w:r>
    </w:p>
    <w:p>
      <w:pPr>
        <w:pStyle w:val="BodyText"/>
      </w:pPr>
      <w:r>
        <w:t>FAJAR TERBIT DAN NAMPAK BAGIKU</w:t>
      </w:r>
    </w:p>
    <w:p>
      <w:pPr>
        <w:pStyle w:val="BodyText"/>
      </w:pPr>
      <w:r>
        <w:t>SENYUM MALAIKAT YANG MENYAMBUTKU.</w:t>
      </w:r>
    </w:p>
    <w:p/>
    <w:p>
      <w:pPr>
        <w:pStyle w:val="Heading1"/>
      </w:pPr>
      <w:r>
        <w:t>KJ NO. 412 "KJ 412 TUNTUN AKU, TUHAN ALLAH"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TUNTUN AKU, TUHAN ALLAH, LEWAT GURUN DUNIA.</w:t>
      </w:r>
    </w:p>
    <w:p>
      <w:pPr>
        <w:pStyle w:val="BodyText"/>
      </w:pPr>
      <w:r>
        <w:t>KAU PERKASA DAN SETIA; BIMBING AKU YANG LEMAH.</w:t>
      </w:r>
    </w:p>
    <w:p>
      <w:pPr>
        <w:pStyle w:val="BodyText"/>
      </w:pPr>
      <w:r>
        <w:t>ROTI SORGA, ROTI SORGA, PUASKANLAH JIWAKU,</w:t>
      </w:r>
    </w:p>
    <w:p>
      <w:pPr>
        <w:pStyle w:val="BodyText"/>
      </w:pPr>
      <w:r>
        <w:t>PUASKANLAH JIWAKU.</w:t>
      </w:r>
    </w:p>
    <w:p>
      <w:pPr>
        <w:pStyle w:val="BodyText"/>
      </w:pPr>
      <w:r>
        <w:t>2)</w:t>
      </w:r>
    </w:p>
    <w:p>
      <w:pPr>
        <w:pStyle w:val="BodyText"/>
      </w:pPr>
      <w:r>
        <w:t>BUKA SUMBER AIR HIDUP, PENYEMBUHAN JIWAKU,</w:t>
      </w:r>
    </w:p>
    <w:p>
      <w:pPr>
        <w:pStyle w:val="BodyText"/>
      </w:pPr>
      <w:r>
        <w:t>DAN BERJALANLAH DI MUKA DENGAN TIANG AWANMU.</w:t>
      </w:r>
    </w:p>
    <w:p>
      <w:pPr>
        <w:pStyle w:val="BodyText"/>
      </w:pPr>
      <w:r>
        <w:t>JURUS'LAMAT, JURUS'LAMAT, KAU PERISAI HIDUPKU,</w:t>
      </w:r>
    </w:p>
    <w:p>
      <w:pPr>
        <w:pStyle w:val="BodyText"/>
      </w:pPr>
      <w:r>
        <w:t>KAU PERISAI HIDUPKU.</w:t>
      </w:r>
    </w:p>
    <w:p>
      <w:pPr>
        <w:pStyle w:val="BodyText"/>
      </w:pPr>
      <w:r>
        <w:t>3)</w:t>
      </w:r>
    </w:p>
    <w:p>
      <w:pPr>
        <w:pStyle w:val="BodyText"/>
      </w:pPr>
      <w:r>
        <w:t>PADA BATAS SUNGAI YORDAN HAPUSKANLAH TAKUTKU.</w:t>
      </w:r>
    </w:p>
    <w:p>
      <w:pPr>
        <w:pStyle w:val="BodyText"/>
      </w:pPr>
      <w:r>
        <w:t>YA PENUMPAS KUASA MAUT, TUNTUN AKU SERTAMU.</w:t>
      </w:r>
    </w:p>
    <w:p>
      <w:pPr>
        <w:pStyle w:val="BodyText"/>
      </w:pPr>
      <w:r>
        <w:t>PUJIANKU, PUJIANKU BAGIMU SELAMANYA,</w:t>
      </w:r>
    </w:p>
    <w:p>
      <w:pPr>
        <w:pStyle w:val="BodyText"/>
      </w:pPr>
      <w:r>
        <w:t>BAGIMU SELAMANYA.</w:t>
      </w:r>
    </w:p>
    <w:p/>
    <w:p>
      <w:pPr>
        <w:pStyle w:val="Heading1"/>
      </w:pPr>
      <w:r>
        <w:t>KJ NO. 413 "KJ 413 TUHAN, PIMPIN ANAKMU"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TUHAN, PIMPIN ANAKMU, AGAR TIDAK TERSESAT.</w:t>
      </w:r>
    </w:p>
    <w:p>
      <w:pPr>
        <w:pStyle w:val="BodyText"/>
      </w:pPr>
      <w:r>
        <w:t>AKAN JAUHLAH SETERU, BILA KAU TETAP DEKAT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TUHAN PIMPIN! ARUS HIDUP MENDERAS;</w:t>
      </w:r>
    </w:p>
    <w:p>
      <w:pPr>
        <w:pStyle w:val="BodyText"/>
      </w:pPr>
      <w:r>
        <w:t>AGAR JANGAN 'KU SESAT, PEGANG TANGANKU ERAT.</w:t>
      </w:r>
    </w:p>
    <w:p>
      <w:pPr>
        <w:pStyle w:val="BodyText"/>
      </w:pPr>
      <w:r>
        <w:t>2)</w:t>
      </w:r>
    </w:p>
    <w:p>
      <w:pPr>
        <w:pStyle w:val="BodyText"/>
      </w:pPr>
      <w:r>
        <w:t>HANYA DIKAU SAJALAH PERLINDUNGAN YANG TEGUH.</w:t>
      </w:r>
    </w:p>
    <w:p>
      <w:pPr>
        <w:pStyle w:val="BodyText"/>
      </w:pPr>
      <w:r>
        <w:t>BILA HIDUP MENEKAN, KAU HARAPANKU PENUH.</w:t>
      </w:r>
    </w:p>
    <w:p>
      <w:pPr>
        <w:pStyle w:val="BodyText"/>
      </w:pPr>
      <w:r>
        <w:t>3)</w:t>
      </w:r>
    </w:p>
    <w:p>
      <w:pPr>
        <w:pStyle w:val="BodyText"/>
      </w:pPr>
      <w:r>
        <w:t>SAMPAI AKHIR HIDUPKU, TUHAN, PIMPIN 'KU TERUS.</w:t>
      </w:r>
    </w:p>
    <w:p>
      <w:pPr>
        <w:pStyle w:val="BodyText"/>
      </w:pPr>
      <w:r>
        <w:t>K'LAK KUPUJI, KUSEMBAH KAU TUHANKU PENEBUS.</w:t>
      </w:r>
    </w:p>
    <w:p/>
    <w:p>
      <w:pPr>
        <w:pStyle w:val="Heading1"/>
      </w:pPr>
      <w:r>
        <w:t>KJ NO. 414 "KJ 414 YESUS, PIMPIN LANGKAHKU"</w:t>
      </w:r>
    </w:p>
    <w:p>
      <w:r>
        <w:t>Nada Dasar: 1=D 6/4</w:t>
      </w:r>
    </w:p>
    <w:p>
      <w:pPr>
        <w:pStyle w:val="BodyText"/>
      </w:pPr>
      <w:r>
        <w:t>1)</w:t>
      </w:r>
    </w:p>
    <w:p>
      <w:pPr>
        <w:pStyle w:val="BodyText"/>
      </w:pPr>
      <w:r>
        <w:t>YESUS, PIMPIN LANGKAHKU, SETIAP HARI DI JALANMU;</w:t>
      </w:r>
    </w:p>
    <w:p>
      <w:pPr>
        <w:pStyle w:val="BodyText"/>
      </w:pPr>
      <w:r>
        <w:t>PIMPIN AKAL BUDIKU UNTUK MENGERTI MAKSUDMU.</w:t>
      </w:r>
    </w:p>
    <w:p/>
    <w:p>
      <w:pPr>
        <w:pStyle w:val="Heading1"/>
      </w:pPr>
      <w:r>
        <w:t>KJ NO. 415 "KJ 415 GEMBALA BAIK BERSULING NAN MERDU"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GEMBALA BAIK, BERSULING NAN MERDU,</w:t>
      </w:r>
    </w:p>
    <w:p>
      <w:pPr>
        <w:pStyle w:val="BodyText"/>
      </w:pPr>
      <w:r>
        <w:t>MEMBIMBING AKU PADA AIR TENANG</w:t>
      </w:r>
    </w:p>
    <w:p>
      <w:pPr>
        <w:pStyle w:val="BodyText"/>
      </w:pPr>
      <w:r>
        <w:t>DAN MEMBARINGKAN AKU BERTEDUH</w:t>
      </w:r>
    </w:p>
    <w:p>
      <w:pPr>
        <w:pStyle w:val="BodyText"/>
      </w:pPr>
      <w:r>
        <w:t>DI PADANG RUMPUT HIJAU BERKENAN.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O, GEMBALAKU ITU TUHANKU,</w:t>
      </w:r>
    </w:p>
    <w:p>
      <w:pPr>
        <w:pStyle w:val="BodyText"/>
      </w:pPr>
      <w:r>
        <w:t>MEMBUAT AKU TENT'RAM HENING.</w:t>
      </w:r>
    </w:p>
    <w:p>
      <w:pPr>
        <w:pStyle w:val="BodyText"/>
      </w:pPr>
      <w:r>
        <w:t>MENGALIR DALAM SUNGAI KASIHKU</w:t>
      </w:r>
    </w:p>
    <w:p>
      <w:pPr>
        <w:pStyle w:val="BodyText"/>
      </w:pPr>
      <w:r>
        <w:t>KUASA DAMAI CERLANG, BENING.</w:t>
      </w:r>
    </w:p>
    <w:p>
      <w:pPr>
        <w:pStyle w:val="BodyText"/>
      </w:pPr>
      <w:r>
        <w:t>2)</w:t>
      </w:r>
    </w:p>
    <w:p>
      <w:pPr>
        <w:pStyle w:val="BodyText"/>
      </w:pPr>
      <w:r>
        <w:t>KEPADA DOMBA HAUS DAN LESU</w:t>
      </w:r>
    </w:p>
    <w:p>
      <w:pPr>
        <w:pStyle w:val="BodyText"/>
      </w:pPr>
      <w:r>
        <w:t>GEMBALA BAIK MEMB'RIKAN AIR SEGAR;</w:t>
      </w:r>
    </w:p>
    <w:p>
      <w:pPr>
        <w:pStyle w:val="BodyText"/>
      </w:pPr>
      <w:r>
        <w:t>KE DALAM HATI HAUS DAN SENDU</w:t>
      </w:r>
    </w:p>
    <w:p>
      <w:pPr>
        <w:pStyle w:val="BodyText"/>
      </w:pPr>
      <w:r>
        <w:t>DIB'RINYA AIR HIDUP YANG BENAR.</w:t>
      </w:r>
    </w:p>
    <w:p>
      <w:pPr>
        <w:pStyle w:val="BodyText"/>
      </w:pPr>
      <w:r>
        <w:t>3)</w:t>
      </w:r>
    </w:p>
    <w:p>
      <w:pPr>
        <w:pStyle w:val="BodyText"/>
      </w:pPr>
      <w:r>
        <w:t>DI JALAN MAUT KELAM SEKALIPUN</w:t>
      </w:r>
    </w:p>
    <w:p>
      <w:pPr>
        <w:pStyle w:val="BodyText"/>
      </w:pPr>
      <w:r>
        <w:t>'KU TIDAK TAKUT PADA SETERU,</w:t>
      </w:r>
    </w:p>
    <w:p>
      <w:pPr>
        <w:pStyle w:val="BodyText"/>
      </w:pPr>
      <w:r>
        <w:t>SEBAB GEMBALA ADALAH TEMAN</w:t>
      </w:r>
    </w:p>
    <w:p>
      <w:pPr>
        <w:pStyle w:val="BodyText"/>
      </w:pPr>
      <w:r>
        <w:t>DAN JURUS'LAMAT BAGI DIRIKU.</w:t>
      </w:r>
    </w:p>
    <w:p/>
    <w:p>
      <w:pPr>
        <w:pStyle w:val="Heading1"/>
      </w:pPr>
      <w:r>
        <w:t>KJ NO. 416 "KJ 416 TERSEMBUNYI UJUNG JALAN"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TERSEMBUNYI UJUNG JALAN, HAMPIR ATAU MASIH JAUH;</w:t>
      </w:r>
    </w:p>
    <w:p>
      <w:pPr>
        <w:pStyle w:val="BodyText"/>
      </w:pPr>
      <w:r>
        <w:t>'KU DIBIMBING TANGAN TUHAN KE NEG'RI YANG TAK 'KU TAHU.</w:t>
      </w:r>
    </w:p>
    <w:p>
      <w:pPr>
        <w:pStyle w:val="BodyText"/>
      </w:pPr>
      <w:r>
        <w:t>BAPA, AJAR AKU IKUT, APA JUGA MAKSUDMU,</w:t>
      </w:r>
    </w:p>
    <w:p>
      <w:pPr>
        <w:pStyle w:val="BodyText"/>
      </w:pPr>
      <w:r>
        <w:t>TAK BERSANGSI ATAU TAKUT, BERIMAN TETAP TEGUH.</w:t>
      </w:r>
    </w:p>
    <w:p>
      <w:pPr>
        <w:pStyle w:val="BodyText"/>
      </w:pPr>
      <w:r>
        <w:t>2)</w:t>
      </w:r>
    </w:p>
    <w:p>
      <w:pPr>
        <w:pStyle w:val="BodyText"/>
      </w:pPr>
      <w:r>
        <w:t>MESKI LANGKAHMU SEMUA TERSEMBUNYI BAGIKU,</w:t>
      </w:r>
    </w:p>
    <w:p>
      <w:pPr>
        <w:pStyle w:val="BodyText"/>
      </w:pPr>
      <w:r>
        <w:t>HATIKU MENURUT JUA DAN MEMUJI KASIHMU.</w:t>
      </w:r>
    </w:p>
    <w:p>
      <w:pPr>
        <w:pStyle w:val="BodyText"/>
      </w:pPr>
      <w:r>
        <w:t>MESKI KINI TAK 'KU NAMPAK, NANTI 'KU BERBAHAGIA,</w:t>
      </w:r>
    </w:p>
    <w:p>
      <w:pPr>
        <w:pStyle w:val="BodyText"/>
      </w:pPr>
      <w:r>
        <w:t>APABILA T'RANGMU TAMPAK DENGAN KEMULIAANNYA.</w:t>
      </w:r>
    </w:p>
    <w:p>
      <w:pPr>
        <w:pStyle w:val="BodyText"/>
      </w:pPr>
      <w:r>
        <w:t>3)</w:t>
      </w:r>
    </w:p>
    <w:p>
      <w:pPr>
        <w:pStyle w:val="BodyText"/>
      </w:pPr>
      <w:r>
        <w:t>TUHAN, JANGANLAH BIARKAN KUTENTUKAN NASIBKU.</w:t>
      </w:r>
    </w:p>
    <w:p>
      <w:pPr>
        <w:pStyle w:val="BodyText"/>
      </w:pPr>
      <w:r>
        <w:t>B'RILAH HANYA KUDENGARKAN KEPUTUSAN HIKMATMU.</w:t>
      </w:r>
    </w:p>
    <w:p>
      <w:pPr>
        <w:pStyle w:val="BodyText"/>
      </w:pPr>
      <w:r>
        <w:t>AKU INI PUN SELAKU KANAK-KANAK YANG BEBAL.</w:t>
      </w:r>
    </w:p>
    <w:p>
      <w:pPr>
        <w:pStyle w:val="BodyText"/>
      </w:pPr>
      <w:r>
        <w:t>BAPA JUA BIMBING AKU KE KEHIDUPAN KEKAL.</w:t>
      </w:r>
    </w:p>
    <w:p>
      <w:pPr>
        <w:pStyle w:val="BodyText"/>
      </w:pPr>
      <w:r>
        <w:t>4)</w:t>
      </w:r>
    </w:p>
    <w:p>
      <w:pPr>
        <w:pStyle w:val="BodyText"/>
      </w:pPr>
      <w:r>
        <w:t>DENGAN BAPA AKU MAJU DALAM MALAM YANG KELAM</w:t>
      </w:r>
    </w:p>
    <w:p>
      <w:pPr>
        <w:pStyle w:val="BodyText"/>
      </w:pPr>
      <w:r>
        <w:t>KE NEG'RI YANG TAK KUTAHU DENGAN MATA TERPEJAM.</w:t>
      </w:r>
    </w:p>
    <w:p>
      <w:pPr>
        <w:pStyle w:val="BodyText"/>
      </w:pPr>
      <w:r>
        <w:t>(BAIT 4 BERAKHIR DI SINI)</w:t>
      </w:r>
    </w:p>
    <w:p/>
    <w:p>
      <w:pPr>
        <w:pStyle w:val="Heading1"/>
      </w:pPr>
      <w:r>
        <w:t>KJ NO. 417 "KJ 417 SERAHKAN PADA TUHAN"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SERAHKAN PADA TUHAN SELURUH JALANMU;</w:t>
      </w:r>
    </w:p>
    <w:p>
      <w:pPr>
        <w:pStyle w:val="BodyText"/>
      </w:pPr>
      <w:r>
        <w:t>KUATIRMU SEMUA DITANGGUNGNYA PENUH.</w:t>
      </w:r>
    </w:p>
    <w:p>
      <w:pPr>
        <w:pStyle w:val="BodyText"/>
      </w:pPr>
      <w:r>
        <w:t>SEDANGKAN ANGIN LALU DITUNTUN TANGANNYA,</w:t>
      </w:r>
    </w:p>
    <w:p>
      <w:pPr>
        <w:pStyle w:val="BodyText"/>
      </w:pPr>
      <w:r>
        <w:t>PUN JALAN DI DEPANMU, TUHAN MENGATURNYA.</w:t>
      </w:r>
    </w:p>
    <w:p>
      <w:pPr>
        <w:pStyle w:val="BodyText"/>
      </w:pPr>
      <w:r>
        <w:t>2)</w:t>
      </w:r>
    </w:p>
    <w:p>
      <w:pPr>
        <w:pStyle w:val="BodyText"/>
      </w:pPr>
      <w:r>
        <w:t>HENDAKLAH KAU PERCAYA KEPADA TUHANMU;</w:t>
      </w:r>
    </w:p>
    <w:p>
      <w:pPr>
        <w:pStyle w:val="BodyText"/>
      </w:pPr>
      <w:r>
        <w:t>NISCAYA KAU BAHAGIA, KERJAMU PUN TEGUH.</w:t>
      </w:r>
    </w:p>
    <w:p>
      <w:pPr>
        <w:pStyle w:val="BodyText"/>
      </w:pPr>
      <w:r>
        <w:t>USAHAMU SENDIRI TAKKAN MENOLONGMU;</w:t>
      </w:r>
    </w:p>
    <w:p>
      <w:pPr>
        <w:pStyle w:val="BodyText"/>
      </w:pPr>
      <w:r>
        <w:t>TUHANMU MENGINGINI DOAMU YANG TEKUN.</w:t>
      </w:r>
    </w:p>
    <w:p>
      <w:pPr>
        <w:pStyle w:val="BodyText"/>
      </w:pPr>
      <w:r>
        <w:t>3)</w:t>
      </w:r>
    </w:p>
    <w:p>
      <w:pPr>
        <w:pStyle w:val="BodyText"/>
      </w:pPr>
      <w:r>
        <w:t>YA BAPA YANG RAHMANI, KAU SUNGGUH MENGENAL</w:t>
      </w:r>
    </w:p>
    <w:p>
      <w:pPr>
        <w:pStyle w:val="BodyText"/>
      </w:pPr>
      <w:r>
        <w:t>YANG BAIK BAGI KAMI DI DALAM TIAP HAL.</w:t>
      </w:r>
    </w:p>
    <w:p>
      <w:pPr>
        <w:pStyle w:val="BodyText"/>
      </w:pPr>
      <w:r>
        <w:t>SETIA KAULAKUKAN MAKSUDMU YANG TETAP;</w:t>
      </w:r>
    </w:p>
    <w:p>
      <w:pPr>
        <w:pStyle w:val="BodyText"/>
      </w:pPr>
      <w:r>
        <w:t>TERWUJUDLAH SEMUA SEMPURNA DAN LENGKAP.</w:t>
      </w:r>
    </w:p>
    <w:p>
      <w:pPr>
        <w:pStyle w:val="BodyText"/>
      </w:pPr>
      <w:r>
        <w:t>4)</w:t>
      </w:r>
    </w:p>
    <w:p>
      <w:pPr>
        <w:pStyle w:val="BodyText"/>
      </w:pPr>
      <w:r>
        <w:t>DAN WAKTU SETAN MAJU BERONTAK MENYERANG,</w:t>
      </w:r>
    </w:p>
    <w:p>
      <w:pPr>
        <w:pStyle w:val="BodyText"/>
      </w:pPr>
      <w:r>
        <w:t>TAK USAH RAGU-RAGU: ALLAHMU YANG MENANG!</w:t>
      </w:r>
    </w:p>
    <w:p>
      <w:pPr>
        <w:pStyle w:val="BodyText"/>
      </w:pPr>
      <w:r>
        <w:t>MUSTAHIL ALLAH MUNDUR DI DALAM MAKSUDNYA;</w:t>
      </w:r>
    </w:p>
    <w:p>
      <w:pPr>
        <w:pStyle w:val="BodyText"/>
      </w:pPr>
      <w:r>
        <w:t>RENCANANYA TAK LUNTUR, TEGUH SELAMANYA.</w:t>
      </w:r>
    </w:p>
    <w:p>
      <w:pPr>
        <w:pStyle w:val="BodyText"/>
      </w:pPr>
      <w:r>
        <w:t>5)</w:t>
      </w:r>
    </w:p>
    <w:p>
      <w:pPr>
        <w:pStyle w:val="BodyText"/>
      </w:pPr>
      <w:r>
        <w:t>BEBAN KEKUATIRAN LEPASKAN SAJALAH;</w:t>
      </w:r>
    </w:p>
    <w:p>
      <w:pPr>
        <w:pStyle w:val="BodyText"/>
      </w:pPr>
      <w:r>
        <w:t>SEGALA KESEDIHAN TINGGALKAN SEGERA.</w:t>
      </w:r>
    </w:p>
    <w:p>
      <w:pPr>
        <w:pStyle w:val="BodyText"/>
      </w:pPr>
      <w:r>
        <w:t>TAK MAMPU KAUATASI SEGALA-GALANYA;</w:t>
      </w:r>
    </w:p>
    <w:p>
      <w:pPr>
        <w:pStyle w:val="BodyText"/>
      </w:pPr>
      <w:r>
        <w:t>RAJAMU YANG ABADI MENYELESAIKANNYA.</w:t>
      </w:r>
    </w:p>
    <w:p>
      <w:pPr>
        <w:pStyle w:val="BodyText"/>
      </w:pPr>
      <w:r>
        <w:t>6)</w:t>
      </w:r>
    </w:p>
    <w:p>
      <w:pPr>
        <w:pStyle w:val="BodyText"/>
      </w:pPr>
      <w:r>
        <w:t>TENTULAH KADANG-KADANG TAK NAMPAK TANGANNYA,</w:t>
      </w:r>
    </w:p>
    <w:p>
      <w:pPr>
        <w:pStyle w:val="BodyText"/>
      </w:pPr>
      <w:r>
        <w:t>BAGAIKAN T'LAH TERHADANG TERANG ANUGERAH,</w:t>
      </w:r>
    </w:p>
    <w:p>
      <w:pPr>
        <w:pStyle w:val="BodyText"/>
      </w:pPr>
      <w:r>
        <w:t>SEOLAH-OLAH TUHAN TAK LAGI MENDENGAR</w:t>
      </w:r>
    </w:p>
    <w:p>
      <w:pPr>
        <w:pStyle w:val="BodyText"/>
      </w:pPr>
      <w:r>
        <w:t>KELUHAN  DAN SERUAN DI SAAT KAU GENTAR.</w:t>
      </w:r>
    </w:p>
    <w:p>
      <w:pPr>
        <w:pStyle w:val="BodyText"/>
      </w:pPr>
      <w:r>
        <w:t>7)</w:t>
      </w:r>
    </w:p>
    <w:p>
      <w:pPr>
        <w:pStyle w:val="BodyText"/>
      </w:pPr>
      <w:r>
        <w:t>TETAP SENANTIASA PERCAYALAH TEGUH;</w:t>
      </w:r>
    </w:p>
    <w:p>
      <w:pPr>
        <w:pStyle w:val="BodyText"/>
      </w:pPr>
      <w:r>
        <w:t>TAK MUNGKIN KAU BINASA DI PERGUMULANMU.</w:t>
      </w:r>
    </w:p>
    <w:p>
      <w:pPr>
        <w:pStyle w:val="BodyText"/>
      </w:pPr>
      <w:r>
        <w:t>TUHANMU MENGALIHKAN YANG PALING SUSAH</w:t>
      </w:r>
    </w:p>
    <w:p>
      <w:pPr>
        <w:pStyle w:val="BodyText"/>
      </w:pPr>
      <w:r>
        <w:t>PUN MENJADI KEBAJIKAN DI JALAN HIDUPMU.</w:t>
      </w:r>
    </w:p>
    <w:p>
      <w:pPr>
        <w:pStyle w:val="BodyText"/>
      </w:pPr>
      <w:r>
        <w:t>8)</w:t>
      </w:r>
    </w:p>
    <w:p>
      <w:pPr>
        <w:pStyle w:val="BodyText"/>
      </w:pPr>
      <w:r>
        <w:t>ALIHKANLAH, YA TUHAN, SEGALA KEMELUT</w:t>
      </w:r>
    </w:p>
    <w:p>
      <w:pPr>
        <w:pStyle w:val="BodyText"/>
      </w:pPr>
      <w:r>
        <w:t>DAN AJAR KAMI PULA BERJUANG BERTEKUN.</w:t>
      </w:r>
    </w:p>
    <w:p>
      <w:pPr>
        <w:pStyle w:val="BodyText"/>
      </w:pPr>
      <w:r>
        <w:t>SETIA KAU MENJAGA, MEMBIMBING UMATMU</w:t>
      </w:r>
    </w:p>
    <w:p>
      <w:pPr>
        <w:pStyle w:val="BodyText"/>
      </w:pPr>
      <w:r>
        <w:t>DI DALAM PERJALANAN MENUJU SORGAMU.</w:t>
      </w:r>
    </w:p>
    <w:p/>
    <w:p>
      <w:pPr>
        <w:pStyle w:val="Heading1"/>
      </w:pPr>
      <w:r>
        <w:t>KJ NO. 418 "KJ 418 BAHT'RA YANG DIPANDU YESUS"</w:t>
      </w:r>
    </w:p>
    <w:p>
      <w:r>
        <w:t>Nada Dasar: 1=D 6/4</w:t>
      </w:r>
    </w:p>
    <w:p>
      <w:pPr>
        <w:pStyle w:val="BodyText"/>
      </w:pPr>
      <w:r>
        <w:t>1)</w:t>
      </w:r>
    </w:p>
    <w:p>
      <w:pPr>
        <w:pStyle w:val="BodyText"/>
      </w:pPr>
      <w:r>
        <w:t>BAHT'RA YANG DIPANDU YESUS, PANJI SALIB TANDANYA,</w:t>
      </w:r>
    </w:p>
    <w:p>
      <w:pPr>
        <w:pStyle w:val="BodyText"/>
      </w:pPr>
      <w:r>
        <w:t>ITU BAHT'RA KES'LAMATAN BAGI ORANG YANG RESAH.</w:t>
      </w:r>
    </w:p>
    <w:p>
      <w:pPr>
        <w:pStyle w:val="BodyText"/>
      </w:pPr>
      <w:r>
        <w:t>MESKIPUN BADAI MENYESAH DAN OMBAK MENDERU,</w:t>
      </w:r>
    </w:p>
    <w:p>
      <w:pPr>
        <w:pStyle w:val="BodyText"/>
      </w:pPr>
      <w:r>
        <w:t>DIPANDU TUHAN BAHT'RANYA KE PANTAI YANG TEDUH.</w:t>
      </w:r>
    </w:p>
    <w:p>
      <w:pPr>
        <w:pStyle w:val="BodyText"/>
      </w:pPr>
      <w:r>
        <w:t>2)</w:t>
      </w:r>
    </w:p>
    <w:p>
      <w:pPr>
        <w:pStyle w:val="BodyText"/>
      </w:pPr>
      <w:r>
        <w:t>HAI PEDOSA, MARI LIHAT PANJI SALIB TERBENTANG!</w:t>
      </w:r>
    </w:p>
    <w:p>
      <w:pPr>
        <w:pStyle w:val="BodyText"/>
      </w:pPr>
      <w:r>
        <w:t>IKUT BAHT'RA JURUS'LAMAT, AGAR JANGAN TENGGELAM!</w:t>
      </w:r>
    </w:p>
    <w:p>
      <w:pPr>
        <w:pStyle w:val="BodyText"/>
      </w:pPr>
      <w:r>
        <w:t>MESKIPUN BADAI MENYESAH DAN OMBAK MENDERU,</w:t>
      </w:r>
    </w:p>
    <w:p>
      <w:pPr>
        <w:pStyle w:val="BodyText"/>
      </w:pPr>
      <w:r>
        <w:t>DIPANDU TUHAN BAHT'RANYA KE PANTAI YANG TEDUH.</w:t>
      </w:r>
    </w:p>
    <w:p>
      <w:pPr>
        <w:pStyle w:val="BodyText"/>
      </w:pPr>
      <w:r>
        <w:t>3)</w:t>
      </w:r>
    </w:p>
    <w:p>
      <w:pPr>
        <w:pStyle w:val="BodyText"/>
      </w:pPr>
      <w:r>
        <w:t>MATAHARI TAMPAK LAGI, BADAI TOPAN PUN REDA;</w:t>
      </w:r>
    </w:p>
    <w:p>
      <w:pPr>
        <w:pStyle w:val="BodyText"/>
      </w:pPr>
      <w:r>
        <w:t>BUNYI RIAK MENGIRINGI LAGU DOA YANG LEGA.</w:t>
      </w:r>
    </w:p>
    <w:p>
      <w:pPr>
        <w:pStyle w:val="BodyText"/>
      </w:pPr>
      <w:r>
        <w:t>BERSYUKURLAH DAN ANGKATLAH NYANYIAN YANG MERDU:</w:t>
      </w:r>
    </w:p>
    <w:p>
      <w:pPr>
        <w:pStyle w:val="BodyText"/>
      </w:pPr>
      <w:r>
        <w:t>DIPANDU TUHAN BAHT'RANYA KE PANTAI YANG TEDUH!</w:t>
      </w:r>
    </w:p>
    <w:p/>
    <w:p>
      <w:pPr>
        <w:pStyle w:val="Heading1"/>
      </w:pPr>
      <w:r>
        <w:t>KJ NO. 419 "KJ 419 YESUS, PIMPINLAH"</w:t>
      </w:r>
    </w:p>
    <w:p>
      <w:r>
        <w:t>Nada Dasar: 1=G 3/4</w:t>
      </w:r>
    </w:p>
    <w:p>
      <w:pPr>
        <w:pStyle w:val="BodyText"/>
      </w:pPr>
      <w:r>
        <w:t>1)</w:t>
      </w:r>
    </w:p>
    <w:p>
      <w:pPr>
        <w:pStyle w:val="BodyText"/>
      </w:pPr>
      <w:r>
        <w:t>YESUS, PIMPINLAH KAMI S'LAMANYA:</w:t>
      </w:r>
    </w:p>
    <w:p>
      <w:pPr>
        <w:pStyle w:val="BodyText"/>
      </w:pPr>
      <w:r>
        <w:t>HANYA DIKAU KAMI IKUT DI SEPANJANG JALAN HIDUP.</w:t>
      </w:r>
    </w:p>
    <w:p>
      <w:pPr>
        <w:pStyle w:val="BodyText"/>
      </w:pPr>
      <w:r>
        <w:t>TUNTUN UMATMU MASUK RUMAHMU.</w:t>
      </w:r>
    </w:p>
    <w:p>
      <w:pPr>
        <w:pStyle w:val="BodyText"/>
      </w:pPr>
      <w:r>
        <w:t>2)</w:t>
      </w:r>
    </w:p>
    <w:p>
      <w:pPr>
        <w:pStyle w:val="BodyText"/>
      </w:pPr>
      <w:r>
        <w:t>B'RILAH KAMI PUN  IMAN YANG TEGUH,</w:t>
      </w:r>
    </w:p>
    <w:p>
      <w:pPr>
        <w:pStyle w:val="BodyText"/>
      </w:pPr>
      <w:r>
        <w:t>AGAR JANGAN DITAKLUKKAN OLEH SUSAH DAN</w:t>
      </w:r>
    </w:p>
    <w:p>
      <w:pPr>
        <w:pStyle w:val="BodyText"/>
      </w:pPr>
      <w:r>
        <w:t>KELUHAN, TAPI BERTEKUN IKUT JALANMU.</w:t>
      </w:r>
    </w:p>
    <w:p>
      <w:pPr>
        <w:pStyle w:val="BodyText"/>
      </w:pPr>
      <w:r>
        <w:t>3)</w:t>
      </w:r>
    </w:p>
    <w:p>
      <w:pPr>
        <w:pStyle w:val="BodyText"/>
      </w:pPr>
      <w:r>
        <w:t>BILA DITEKAN DUKA DAN BEBAN,</w:t>
      </w:r>
    </w:p>
    <w:p>
      <w:pPr>
        <w:pStyle w:val="BodyText"/>
      </w:pPr>
      <w:r>
        <w:t>BAGI KAMI DAN SESAMA, O, BERILAH KETABAHAN</w:t>
      </w:r>
    </w:p>
    <w:p>
      <w:pPr>
        <w:pStyle w:val="BodyText"/>
      </w:pPr>
      <w:r>
        <w:t>DAN TUNJUKKANLAH AKHIR YANG CERAH.</w:t>
      </w:r>
    </w:p>
    <w:p>
      <w:pPr>
        <w:pStyle w:val="BodyText"/>
      </w:pPr>
      <w:r>
        <w:t>4)</w:t>
      </w:r>
    </w:p>
    <w:p>
      <w:pPr>
        <w:pStyle w:val="BodyText"/>
      </w:pPr>
      <w:r>
        <w:t>ATURLAH TERUS LANGKAH UMATMU</w:t>
      </w:r>
    </w:p>
    <w:p>
      <w:pPr>
        <w:pStyle w:val="BodyText"/>
      </w:pPr>
      <w:r>
        <w:t>DAN BERILAH PERTOLONGAN DI SETIAP PENCOBAAN,</w:t>
      </w:r>
    </w:p>
    <w:p>
      <w:pPr>
        <w:pStyle w:val="BodyText"/>
      </w:pPr>
      <w:r>
        <w:t>HINGGA KAMI PUN MASUK RUMAHMU.</w:t>
      </w:r>
    </w:p>
    <w:p/>
    <w:p>
      <w:pPr>
        <w:pStyle w:val="Heading1"/>
      </w:pPr>
      <w:r>
        <w:t>KJ NO. 420 "KJ 420 YESUS, KAWAN ANAK-ANAK"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YESUS, KAWAN ANAK-ANAK, JUGA KAWANKU,</w:t>
      </w:r>
    </w:p>
    <w:p>
      <w:pPr>
        <w:pStyle w:val="BodyText"/>
      </w:pPr>
      <w:r>
        <w:t>BIMBING TANGAN TUNTUN AKU SERTAMU.</w:t>
      </w:r>
    </w:p>
    <w:p>
      <w:pPr>
        <w:pStyle w:val="BodyText"/>
      </w:pPr>
      <w:r>
        <w:t>2)</w:t>
      </w:r>
    </w:p>
    <w:p>
      <w:pPr>
        <w:pStyle w:val="BodyText"/>
      </w:pPr>
      <w:r>
        <w:t>AJAR AKU MELAKUKAN YANG BENAR DAN LAIK,</w:t>
      </w:r>
    </w:p>
    <w:p>
      <w:pPr>
        <w:pStyle w:val="BodyText"/>
      </w:pPr>
      <w:r>
        <w:t>PIMPIN AKU MEMIKIRKAN HAL YANG BAIK.</w:t>
      </w:r>
    </w:p>
    <w:p>
      <w:pPr>
        <w:pStyle w:val="BodyText"/>
      </w:pPr>
      <w:r>
        <w:t>3)</w:t>
      </w:r>
    </w:p>
    <w:p>
      <w:pPr>
        <w:pStyle w:val="BodyText"/>
      </w:pPr>
      <w:r>
        <w:t>BIMBING AKU TIAP SAAT SAMPAI 'KU BESAR,</w:t>
      </w:r>
    </w:p>
    <w:p>
      <w:pPr>
        <w:pStyle w:val="BodyText"/>
      </w:pPr>
      <w:r>
        <w:t>MENDENGAR PESAN FIRMANMU YANG BENAR.</w:t>
      </w:r>
    </w:p>
    <w:p>
      <w:pPr>
        <w:pStyle w:val="BodyText"/>
      </w:pPr>
      <w:r>
        <w:t>4)</w:t>
      </w:r>
    </w:p>
    <w:p>
      <w:pPr>
        <w:pStyle w:val="BodyText"/>
      </w:pPr>
      <w:r>
        <w:t>TUHAN TAKKAN MENINGGALKAN AKU, KAWANMU;</w:t>
      </w:r>
    </w:p>
    <w:p>
      <w:pPr>
        <w:pStyle w:val="BodyText"/>
      </w:pPr>
      <w:r>
        <w:t>KUSERAHKAN S'LURUH HIDUP PADAMU.</w:t>
      </w:r>
    </w:p>
    <w:p/>
    <w:p>
      <w:pPr>
        <w:pStyle w:val="Heading1"/>
      </w:pPr>
      <w:r>
        <w:t>KJ NO. 421 "KJ 421 YESUS SAJA KAWANKU MUSAFIR"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YESUS SAJA KAWANKU MUSAFIR, DENGAN YESUS JALANKU SENANG.</w:t>
      </w:r>
    </w:p>
    <w:p>
      <w:pPr>
        <w:pStyle w:val="BodyText"/>
      </w:pPr>
      <w:r>
        <w:t>JALAN DAN TUJUAN DALAM DIA. HATI DAN HIDUPKU PUN TENANG,</w:t>
      </w:r>
    </w:p>
    <w:p>
      <w:pPr>
        <w:pStyle w:val="BodyText"/>
      </w:pPr>
      <w:r>
        <w:t>HATI DAN HIDUPKU PUN TENANG.</w:t>
      </w:r>
    </w:p>
    <w:p>
      <w:pPr>
        <w:pStyle w:val="BodyText"/>
      </w:pPr>
      <w:r>
        <w:t>2)</w:t>
      </w:r>
    </w:p>
    <w:p>
      <w:pPr>
        <w:pStyle w:val="BodyText"/>
      </w:pPr>
      <w:r>
        <w:t>DI JALANKU MENEMPUH LAUTAN, MELINTASI GUNUNG DAN LEMBAH,</w:t>
      </w:r>
    </w:p>
    <w:p>
      <w:pPr>
        <w:pStyle w:val="BodyText"/>
      </w:pPr>
      <w:r>
        <w:t>JIKA BUKAN DIA MEMANDUKU, TAK KUCAPAI RUMAHNYA BAKA,</w:t>
      </w:r>
    </w:p>
    <w:p>
      <w:pPr>
        <w:pStyle w:val="BodyText"/>
      </w:pPr>
      <w:r>
        <w:t>TAK KUCAPAI RUMAHNYA BAKA.</w:t>
      </w:r>
    </w:p>
    <w:p>
      <w:pPr>
        <w:pStyle w:val="BodyText"/>
      </w:pPr>
      <w:r>
        <w:t>3)</w:t>
      </w:r>
    </w:p>
    <w:p>
      <w:pPr>
        <w:pStyle w:val="BodyText"/>
      </w:pPr>
      <w:r>
        <w:t>HARAPANKU DI KALA 'KU BANGUN, PENJAGAKU JIKA 'KU REBAH,</w:t>
      </w:r>
    </w:p>
    <w:p>
      <w:pPr>
        <w:pStyle w:val="BodyText"/>
      </w:pPr>
      <w:r>
        <w:t>PENASIHAT PADA PERSIMPANGAN, PENGHIBURKU JIKA 'KU LELAH,</w:t>
      </w:r>
    </w:p>
    <w:p>
      <w:pPr>
        <w:pStyle w:val="BodyText"/>
      </w:pPr>
      <w:r>
        <w:t>PENGHIBURKU JIKA 'KU LELAH.</w:t>
      </w:r>
    </w:p>
    <w:p>
      <w:pPr>
        <w:pStyle w:val="BodyText"/>
      </w:pPr>
      <w:r>
        <w:t>4)</w:t>
      </w:r>
    </w:p>
    <w:p>
      <w:pPr>
        <w:pStyle w:val="BodyText"/>
      </w:pPr>
      <w:r>
        <w:t>YESUSLAH TETAP TEMPAT 'KU MAMPIR, DIA ROTI, AIR YANG SEJUK.</w:t>
      </w:r>
    </w:p>
    <w:p>
      <w:pPr>
        <w:pStyle w:val="BodyText"/>
      </w:pPr>
      <w:r>
        <w:t>BERSERAH KEPADA PENGASIHNYA BADAN DAN JIWAKU 'KAN TEDUH,</w:t>
      </w:r>
    </w:p>
    <w:p>
      <w:pPr>
        <w:pStyle w:val="BodyText"/>
      </w:pPr>
      <w:r>
        <w:t>BADAN DAN JIWAKU 'KAN TEDUH.</w:t>
      </w:r>
    </w:p>
    <w:p>
      <w:pPr>
        <w:pStyle w:val="BodyText"/>
      </w:pPr>
      <w:r>
        <w:t>5)</w:t>
      </w:r>
    </w:p>
    <w:p>
      <w:pPr>
        <w:pStyle w:val="BodyText"/>
      </w:pPr>
      <w:r>
        <w:t>HINGGA MALAM HIDUP AKAN TURUN, 'KU DIPANGGIL KE RUMAH BAKA,</w:t>
      </w:r>
    </w:p>
    <w:p>
      <w:pPr>
        <w:pStyle w:val="BodyText"/>
      </w:pPr>
      <w:r>
        <w:t>DENGAN DIA MASUK DALAM DAMAI, JADI TAMU TIDAK SEMENGGA,</w:t>
      </w:r>
    </w:p>
    <w:p>
      <w:pPr>
        <w:pStyle w:val="BodyText"/>
      </w:pPr>
      <w:r>
        <w:t>JADI TAMU TIDAK SEMENGGA.</w:t>
      </w:r>
    </w:p>
    <w:p/>
    <w:p>
      <w:pPr>
        <w:pStyle w:val="Heading1"/>
      </w:pPr>
      <w:r>
        <w:t>KJ NO. 422 "KJ 422 YESUS BERPESAN"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YESUS BERPESAN: DALAM MALAM G'LAP KAMU HARUS JADI</w:t>
      </w:r>
    </w:p>
    <w:p>
      <w:pPr>
        <w:pStyle w:val="BodyText"/>
      </w:pPr>
      <w:r>
        <w:t>LILIN GEMERLAP; ANAK MASING-MASING DI SEKITARNYA,</w:t>
      </w:r>
    </w:p>
    <w:p>
      <w:pPr>
        <w:pStyle w:val="BodyText"/>
      </w:pPr>
      <w:r>
        <w:t>DALAM DUNIA INI BERSINARLAH!</w:t>
      </w:r>
    </w:p>
    <w:p>
      <w:pPr>
        <w:pStyle w:val="BodyText"/>
      </w:pPr>
      <w:r>
        <w:t>2)</w:t>
      </w:r>
    </w:p>
    <w:p>
      <w:pPr>
        <w:pStyle w:val="BodyText"/>
      </w:pPr>
      <w:r>
        <w:t>YESUS BERPESAN: BERSINARLAH T'RANG; LILINMU KULIHAT</w:t>
      </w:r>
    </w:p>
    <w:p>
      <w:pPr>
        <w:pStyle w:val="BodyText"/>
      </w:pPr>
      <w:r>
        <w:t>MALAM DAN SIANG. ANAK MASING-MASING DI SEKITARNYA,</w:t>
      </w:r>
    </w:p>
    <w:p>
      <w:pPr>
        <w:pStyle w:val="BodyText"/>
      </w:pPr>
      <w:r>
        <w:t>UNTUK HORMAT TUHAN BERSINARLAH!</w:t>
      </w:r>
    </w:p>
    <w:p>
      <w:pPr>
        <w:pStyle w:val="BodyText"/>
      </w:pPr>
      <w:r>
        <w:t>3)</w:t>
      </w:r>
    </w:p>
    <w:p>
      <w:pPr>
        <w:pStyle w:val="BodyText"/>
      </w:pPr>
      <w:r>
        <w:t>YESUS BERPESAN: DUNIA PENUH BANYAK MACAM DOSA,</w:t>
      </w:r>
    </w:p>
    <w:p>
      <w:pPr>
        <w:pStyle w:val="BodyText"/>
      </w:pPr>
      <w:r>
        <w:t>DUKA DAN KELUH; ANAK MASING-MASING DI SEKITARNYA,</w:t>
      </w:r>
    </w:p>
    <w:p>
      <w:pPr>
        <w:pStyle w:val="BodyText"/>
      </w:pPr>
      <w:r>
        <w:t>UNTUK SESAMAMU BERSINARLAH!</w:t>
      </w:r>
    </w:p>
    <w:p/>
    <w:p>
      <w:pPr>
        <w:pStyle w:val="Heading1"/>
      </w:pPr>
      <w:r>
        <w:t>KJ NO. 423 "KJ 423 AKU DAPAT DI HATIKU"</w:t>
      </w:r>
    </w:p>
    <w:p>
      <w:r>
        <w:t>Nada Dasar: 1=C 3/4</w:t>
      </w:r>
    </w:p>
    <w:p>
      <w:pPr>
        <w:pStyle w:val="BodyText"/>
      </w:pPr>
      <w:r>
        <w:t>1)</w:t>
      </w:r>
    </w:p>
    <w:p>
      <w:pPr>
        <w:pStyle w:val="BodyText"/>
      </w:pPr>
      <w:r>
        <w:t>AKU DAPAT DI HATIKU MUTIARA YANG PERMAI:</w:t>
      </w:r>
    </w:p>
    <w:p>
      <w:pPr>
        <w:pStyle w:val="BodyText"/>
      </w:pPr>
      <w:r>
        <w:t>TUHAN YESUS, KAWAN KARIB, TAKKAN LAGI TERCERAI.</w:t>
      </w:r>
    </w:p>
    <w:p>
      <w:pPr>
        <w:pStyle w:val="BodyText"/>
      </w:pPr>
      <w:r>
        <w:t>2)</w:t>
      </w:r>
    </w:p>
    <w:p>
      <w:pPr>
        <w:pStyle w:val="BodyText"/>
      </w:pPr>
      <w:r>
        <w:t>AKU DAPAT DI T'LINGAKU  BUNYI LAGU YANG KUDUS:</w:t>
      </w:r>
    </w:p>
    <w:p>
      <w:pPr>
        <w:pStyle w:val="BodyText"/>
      </w:pPr>
      <w:r>
        <w:t>JURUS'LAMAT BESERTAKU DAN DOSAKU DITEBUS.</w:t>
      </w:r>
    </w:p>
    <w:p>
      <w:pPr>
        <w:pStyle w:val="BodyText"/>
      </w:pPr>
      <w:r>
        <w:t>3)</w:t>
      </w:r>
    </w:p>
    <w:p>
      <w:pPr>
        <w:pStyle w:val="BodyText"/>
      </w:pPr>
      <w:r>
        <w:t>AKU DAPAT DI MATAKU PEMANDANGAN MULIA:</w:t>
      </w:r>
    </w:p>
    <w:p>
      <w:pPr>
        <w:pStyle w:val="BodyText"/>
      </w:pPr>
      <w:r>
        <w:t>BUMI BARU YANG MEMBAWA DAMAI DAN BAHAGIA.</w:t>
      </w:r>
    </w:p>
    <w:p>
      <w:pPr>
        <w:pStyle w:val="BodyText"/>
      </w:pPr>
      <w:r>
        <w:t>4)</w:t>
      </w:r>
    </w:p>
    <w:p>
      <w:pPr>
        <w:pStyle w:val="BodyText"/>
      </w:pPr>
      <w:r>
        <w:t>AKU DAPAT DI TANGANKU BUNGA-BUNGA BERSERI:</w:t>
      </w:r>
    </w:p>
    <w:p>
      <w:pPr>
        <w:pStyle w:val="BodyText"/>
      </w:pPr>
      <w:r>
        <w:t>BUNGA INJIL BAGI KAMU YANG KUDAPAT KUBERI.</w:t>
      </w:r>
    </w:p>
    <w:p/>
    <w:p>
      <w:pPr>
        <w:pStyle w:val="Heading1"/>
      </w:pPr>
      <w:r>
        <w:t>KJ NO. 424 "KJ 424 YESUS MENGINGINKAN DAKU"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YESUS MENGINGINKAN DAKU BERSINAR BAGINYA,</w:t>
      </w:r>
    </w:p>
    <w:p>
      <w:pPr>
        <w:pStyle w:val="BodyText"/>
      </w:pPr>
      <w:r>
        <w:t>DI MANA PUN 'KU BERADA, 'KU MENGENANGKANNYA.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BERSINAR, BERSINAR; ITULAH KEHENDAK YESUS;</w:t>
      </w:r>
    </w:p>
    <w:p>
      <w:pPr>
        <w:pStyle w:val="BodyText"/>
      </w:pPr>
      <w:r>
        <w:t>BERSINAR, BERSINAR, AKU BERSINAR TERUS.</w:t>
      </w:r>
    </w:p>
    <w:p>
      <w:pPr>
        <w:pStyle w:val="BodyText"/>
      </w:pPr>
      <w:r>
        <w:t>2)</w:t>
      </w:r>
    </w:p>
    <w:p>
      <w:pPr>
        <w:pStyle w:val="BodyText"/>
      </w:pPr>
      <w:r>
        <w:t>YESUS MENGINGINKAN DAKU MENOLONG ORANG LAIN,</w:t>
      </w:r>
    </w:p>
    <w:p>
      <w:pPr>
        <w:pStyle w:val="BodyText"/>
      </w:pPr>
      <w:r>
        <w:t>MANIS DAN SOPAN SELALU, KETIKA 'KU BERMAIN.</w:t>
      </w:r>
    </w:p>
    <w:p>
      <w:pPr>
        <w:pStyle w:val="BodyText"/>
      </w:pPr>
      <w:r>
        <w:t>3)</w:t>
      </w:r>
    </w:p>
    <w:p>
      <w:pPr>
        <w:pStyle w:val="BodyText"/>
      </w:pPr>
      <w:r>
        <w:t>KU MOHON YESUS MENOLONG MENJAGA HATIKU,</w:t>
      </w:r>
    </w:p>
    <w:p>
      <w:pPr>
        <w:pStyle w:val="BodyText"/>
      </w:pPr>
      <w:r>
        <w:t>AGAR BERSIH DAN BERSINAR MENIRU TUHANKU.</w:t>
      </w:r>
    </w:p>
    <w:p>
      <w:pPr>
        <w:pStyle w:val="BodyText"/>
      </w:pPr>
      <w:r>
        <w:t>4)</w:t>
      </w:r>
    </w:p>
    <w:p>
      <w:pPr>
        <w:pStyle w:val="BodyText"/>
      </w:pPr>
      <w:r>
        <w:t>AKU PUN INGIN BERSINAR DAN MELAYANINYA,</w:t>
      </w:r>
    </w:p>
    <w:p>
      <w:pPr>
        <w:pStyle w:val="BodyText"/>
      </w:pPr>
      <w:r>
        <w:t>HINGGA DI SORGA 'KU HIDUP SENANG BERSAMANYA.</w:t>
      </w:r>
    </w:p>
    <w:p/>
    <w:p>
      <w:pPr>
        <w:pStyle w:val="Heading1"/>
      </w:pPr>
      <w:r>
        <w:t>KJ NO. 425 "KJ 425 BERKUMANDANG SUARA DARI SEBERANG"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BERKUMANDANG SUARA DARI SEBERANG,</w:t>
      </w:r>
    </w:p>
    <w:p>
      <w:pPr>
        <w:pStyle w:val="BodyText"/>
      </w:pPr>
      <w:r>
        <w:t>"KIRIMLAH CAHYAMU!"</w:t>
      </w:r>
    </w:p>
    <w:p>
      <w:pPr>
        <w:pStyle w:val="BodyText"/>
      </w:pPr>
      <w:r>
        <w:t>BANYAK JIWA DALAM DOSA MENGERANG,</w:t>
      </w:r>
    </w:p>
    <w:p>
      <w:pPr>
        <w:pStyle w:val="BodyText"/>
      </w:pPr>
      <w:r>
        <w:t>"KIRIMLAH CAHYAMU!"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KIRIMLAH PELITA INJILI MENYENTAK YANG TERLELAP.</w:t>
      </w:r>
    </w:p>
    <w:p>
      <w:pPr>
        <w:pStyle w:val="BodyText"/>
      </w:pPr>
      <w:r>
        <w:t>KIRIMLAH PELITA INJILI MENYENTAK YANG TERLELAP.</w:t>
      </w:r>
    </w:p>
    <w:p>
      <w:pPr>
        <w:pStyle w:val="BodyText"/>
      </w:pPr>
      <w:r>
        <w:t>2)</w:t>
      </w:r>
    </w:p>
    <w:p>
      <w:pPr>
        <w:pStyle w:val="BodyText"/>
      </w:pPr>
      <w:r>
        <w:t>KITA T'LAH DENGAR JERITAN DARI JAUH,</w:t>
      </w:r>
    </w:p>
    <w:p>
      <w:pPr>
        <w:pStyle w:val="BodyText"/>
      </w:pPr>
      <w:r>
        <w:t>"KIRIMLAH CAHYAMU!"</w:t>
      </w:r>
    </w:p>
    <w:p>
      <w:pPr>
        <w:pStyle w:val="BodyText"/>
      </w:pPr>
      <w:r>
        <w:t>BANTUANMU B'RIKAN, JANGANLAH JEMU,</w:t>
      </w:r>
    </w:p>
    <w:p>
      <w:pPr>
        <w:pStyle w:val="BodyText"/>
      </w:pPr>
      <w:r>
        <w:t>"KIRIMLAH CAHYAMU!"</w:t>
      </w:r>
    </w:p>
    <w:p>
      <w:pPr>
        <w:pStyle w:val="BodyText"/>
      </w:pPr>
      <w:r>
        <w:t>3)</w:t>
      </w:r>
    </w:p>
    <w:p>
      <w:pPr>
        <w:pStyle w:val="BodyText"/>
      </w:pPr>
      <w:r>
        <w:t>JANGAN KITA TINGGAL DIAM MENDENGAR:</w:t>
      </w:r>
    </w:p>
    <w:p>
      <w:pPr>
        <w:pStyle w:val="BodyText"/>
      </w:pPr>
      <w:r>
        <w:t>"KIRIMLAH CAHYAMU!"</w:t>
      </w:r>
    </w:p>
    <w:p>
      <w:pPr>
        <w:pStyle w:val="BodyText"/>
      </w:pPr>
      <w:r>
        <w:t>INJIL TUHAN HARUSLAH KITA SEBAR,</w:t>
      </w:r>
    </w:p>
    <w:p>
      <w:pPr>
        <w:pStyle w:val="BodyText"/>
      </w:pPr>
      <w:r>
        <w:t>"KIRIMLAH CAHYAMU!"</w:t>
      </w:r>
    </w:p>
    <w:p/>
    <w:p>
      <w:pPr>
        <w:pStyle w:val="Heading1"/>
      </w:pPr>
      <w:r>
        <w:t>KJ NO. 426 "KJ 426 KITA HARUS MEMBAWA BERITA"</w:t>
      </w:r>
    </w:p>
    <w:p>
      <w:r>
        <w:t>Nada Dasar: 1=E 4/4</w:t>
      </w:r>
    </w:p>
    <w:p>
      <w:pPr>
        <w:pStyle w:val="BodyText"/>
      </w:pPr>
      <w:r>
        <w:t>1)</w:t>
      </w:r>
    </w:p>
    <w:p>
      <w:pPr>
        <w:pStyle w:val="BodyText"/>
      </w:pPr>
      <w:r>
        <w:t>KITA HARUS MEMBAWA BERITA PADA DUNIA DALAM GELAP</w:t>
      </w:r>
    </w:p>
    <w:p>
      <w:pPr>
        <w:pStyle w:val="BodyText"/>
      </w:pPr>
      <w:r>
        <w:t>TENTANG KEBENARAN DAN KASIH DAN DAMAI YANG MENETAP,</w:t>
      </w:r>
    </w:p>
    <w:p>
      <w:pPr>
        <w:pStyle w:val="BodyText"/>
      </w:pPr>
      <w:r>
        <w:t>DAN DAMAI YANG MENETAP.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KARNA G'LAP JADI REMANG PAGI,</w:t>
      </w:r>
    </w:p>
    <w:p>
      <w:pPr>
        <w:pStyle w:val="BodyText"/>
      </w:pPr>
      <w:r>
        <w:t>DAN REMANG JADI SIANG T'RANG.</w:t>
      </w:r>
    </w:p>
    <w:p>
      <w:pPr>
        <w:pStyle w:val="BodyText"/>
      </w:pPr>
      <w:r>
        <w:t>KUASA KRISTUS 'KAN NYATALAH,</w:t>
      </w:r>
    </w:p>
    <w:p>
      <w:pPr>
        <w:pStyle w:val="BodyText"/>
      </w:pPr>
      <w:r>
        <w:t>RAHMANI DAN CEMERLANG.</w:t>
      </w:r>
    </w:p>
    <w:p>
      <w:pPr>
        <w:pStyle w:val="BodyText"/>
      </w:pPr>
      <w:r>
        <w:t>2)</w:t>
      </w:r>
    </w:p>
    <w:p>
      <w:pPr>
        <w:pStyle w:val="BodyText"/>
      </w:pPr>
      <w:r>
        <w:t>KITA HARUS MENYANYIKAN GITA MELEMBUTKAN HATI KERAS,</w:t>
      </w:r>
    </w:p>
    <w:p>
      <w:pPr>
        <w:pStyle w:val="BodyText"/>
      </w:pPr>
      <w:r>
        <w:t>SUPAYA SENJATA IBLIS REMUK DAN SEG'RA LEPAS,</w:t>
      </w:r>
    </w:p>
    <w:p>
      <w:pPr>
        <w:pStyle w:val="BodyText"/>
      </w:pPr>
      <w:r>
        <w:t>REMUK DAN SEG'RA LEPAS.</w:t>
      </w:r>
    </w:p>
    <w:p>
      <w:pPr>
        <w:pStyle w:val="BodyText"/>
      </w:pPr>
      <w:r>
        <w:t>3)</w:t>
      </w:r>
    </w:p>
    <w:p>
      <w:pPr>
        <w:pStyle w:val="BodyText"/>
      </w:pPr>
      <w:r>
        <w:t>KITA HARUS MEMBAWA BERITA: ALLAH ITU KASIH BELAS.</w:t>
      </w:r>
    </w:p>
    <w:p>
      <w:pPr>
        <w:pStyle w:val="BodyText"/>
      </w:pPr>
      <w:r>
        <w:t>DIB'RIKAN PUTRA TUNGGALNYA, SUPAYA KITA LEPAS,</w:t>
      </w:r>
    </w:p>
    <w:p>
      <w:pPr>
        <w:pStyle w:val="BodyText"/>
      </w:pPr>
      <w:r>
        <w:t>SUPAYA KITA LEPAS.</w:t>
      </w:r>
    </w:p>
    <w:p>
      <w:pPr>
        <w:pStyle w:val="BodyText"/>
      </w:pPr>
      <w:r>
        <w:t>4)</w:t>
      </w:r>
    </w:p>
    <w:p>
      <w:pPr>
        <w:pStyle w:val="BodyText"/>
      </w:pPr>
      <w:r>
        <w:t>KITA HARUS BERSAKSI DI DUNIA TENTANG KUASA DARAH KUDUS.</w:t>
      </w:r>
    </w:p>
    <w:p>
      <w:pPr>
        <w:pStyle w:val="BodyText"/>
      </w:pPr>
      <w:r>
        <w:t>SEMOGA YANG MASIH SANGSI TERIMA SANG PENEBUS,</w:t>
      </w:r>
    </w:p>
    <w:p>
      <w:pPr>
        <w:pStyle w:val="BodyText"/>
      </w:pPr>
      <w:r>
        <w:t>TERIMA SANG PENEBUS.</w:t>
      </w:r>
    </w:p>
    <w:p/>
    <w:p>
      <w:pPr>
        <w:pStyle w:val="Heading1"/>
      </w:pPr>
      <w:r>
        <w:t>KJ NO. 427 "KJ 427 'KU SUKA MENUTURKAN"</w:t>
      </w:r>
    </w:p>
    <w:p>
      <w:r>
        <w:t>Nada Dasar: 1=As 4/4</w:t>
      </w:r>
    </w:p>
    <w:p>
      <w:pPr>
        <w:pStyle w:val="BodyText"/>
      </w:pPr>
      <w:r>
        <w:t>1)</w:t>
      </w:r>
    </w:p>
    <w:p>
      <w:pPr>
        <w:pStyle w:val="BodyText"/>
      </w:pPr>
      <w:r>
        <w:t>'KU SUKA MENUTURKAN CERITA MULIA,</w:t>
      </w:r>
    </w:p>
    <w:p>
      <w:pPr>
        <w:pStyle w:val="BodyText"/>
      </w:pPr>
      <w:r>
        <w:t>CERITA TUHAN YESUS DAN CINTA KASIHNYA.</w:t>
      </w:r>
    </w:p>
    <w:p>
      <w:pPr>
        <w:pStyle w:val="BodyText"/>
      </w:pPr>
      <w:r>
        <w:t>'KU SUKA MENUTURKAN CERITA YANG BENAR,</w:t>
      </w:r>
    </w:p>
    <w:p>
      <w:pPr>
        <w:pStyle w:val="BodyText"/>
      </w:pPr>
      <w:r>
        <w:t>PENAWAR HATI RINDU, PELIPUR TERBESAR.</w:t>
      </w:r>
    </w:p>
    <w:p>
      <w:pPr>
        <w:pStyle w:val="BodyText"/>
      </w:pPr>
      <w:r>
        <w:t>'KU SUKA MENUTURKAN, 'KU SUKA MEMASYURKAN</w:t>
      </w:r>
    </w:p>
    <w:p>
      <w:pPr>
        <w:pStyle w:val="BodyText"/>
      </w:pPr>
      <w:r>
        <w:t>CERITA TUHAN YESUS DAN CINTA KASIHNYA.</w:t>
      </w:r>
    </w:p>
    <w:p>
      <w:pPr>
        <w:pStyle w:val="BodyText"/>
      </w:pPr>
      <w:r>
        <w:t>2)</w:t>
      </w:r>
    </w:p>
    <w:p>
      <w:pPr>
        <w:pStyle w:val="BodyText"/>
      </w:pPr>
      <w:r>
        <w:t>'KU SUKA MENUTURKAN CERITA MULIA</w:t>
      </w:r>
    </w:p>
    <w:p>
      <w:pPr>
        <w:pStyle w:val="BodyText"/>
      </w:pPr>
      <w:r>
        <w:t>YANG SUNGGUH MELEBIHI IMPIAN DUNIA.</w:t>
      </w:r>
    </w:p>
    <w:p>
      <w:pPr>
        <w:pStyle w:val="BodyText"/>
      </w:pPr>
      <w:r>
        <w:t>'KU SUKA MENUTURKAN SEMUA PADAMU,</w:t>
      </w:r>
    </w:p>
    <w:p>
      <w:pPr>
        <w:pStyle w:val="BodyText"/>
      </w:pPr>
      <w:r>
        <w:t>SEBAB CERITA ITU MEMBAWA S'LAMATKU.</w:t>
      </w:r>
    </w:p>
    <w:p>
      <w:pPr>
        <w:pStyle w:val="BodyText"/>
      </w:pPr>
      <w:r>
        <w:t>'KU SUKA MENUTURKAN, 'KU SUKA MEMASYURKAN</w:t>
      </w:r>
    </w:p>
    <w:p>
      <w:pPr>
        <w:pStyle w:val="BodyText"/>
      </w:pPr>
      <w:r>
        <w:t>CERITA TUHAN YESUS DAN CINTA KASIHNYA.</w:t>
      </w:r>
    </w:p>
    <w:p>
      <w:pPr>
        <w:pStyle w:val="BodyText"/>
      </w:pPr>
      <w:r>
        <w:t>3)</w:t>
      </w:r>
    </w:p>
    <w:p>
      <w:pPr>
        <w:pStyle w:val="BodyText"/>
      </w:pPr>
      <w:r>
        <w:t>'KU SUKA MENUTURKAN CERITA MULIA;</w:t>
      </w:r>
    </w:p>
    <w:p>
      <w:pPr>
        <w:pStyle w:val="BodyText"/>
      </w:pPr>
      <w:r>
        <w:t>SETIAP KUULANGI BERTAMBAH MANISNYA.</w:t>
      </w:r>
    </w:p>
    <w:p>
      <w:pPr>
        <w:pStyle w:val="BodyText"/>
      </w:pPr>
      <w:r>
        <w:t>'KU SUKA MENUTURKAN SABDANYA YANG BESAR;</w:t>
      </w:r>
    </w:p>
    <w:p>
      <w:pPr>
        <w:pStyle w:val="BodyText"/>
      </w:pPr>
      <w:r>
        <w:t>DAN YANG BELUM PERCAYA, SUPAYA MENDENGAR.</w:t>
      </w:r>
    </w:p>
    <w:p>
      <w:pPr>
        <w:pStyle w:val="BodyText"/>
      </w:pPr>
      <w:r>
        <w:t>'KU SUKA MENUTURKAN, 'KU SUKA MEMASYURKAN</w:t>
      </w:r>
    </w:p>
    <w:p>
      <w:pPr>
        <w:pStyle w:val="BodyText"/>
      </w:pPr>
      <w:r>
        <w:t>CERITA TUHAN YESUS DAN CINTA KASIHNYA.</w:t>
      </w:r>
    </w:p>
    <w:p>
      <w:pPr>
        <w:pStyle w:val="BodyText"/>
      </w:pPr>
      <w:r>
        <w:t>4)</w:t>
      </w:r>
    </w:p>
    <w:p>
      <w:pPr>
        <w:pStyle w:val="BodyText"/>
      </w:pPr>
      <w:r>
        <w:t>'KU SUKA MENUTURKAN CERITA MULIA;</w:t>
      </w:r>
    </w:p>
    <w:p>
      <w:pPr>
        <w:pStyle w:val="BodyText"/>
      </w:pPr>
      <w:r>
        <w:t>PUN BAGI YANG PERCAYA TAK HILANG INDAHNYA.</w:t>
      </w:r>
    </w:p>
    <w:p>
      <w:pPr>
        <w:pStyle w:val="BodyText"/>
      </w:pPr>
      <w:r>
        <w:t>DAN NANTI KUNYANYIKAN DI SORGA YANG KEKAL</w:t>
      </w:r>
    </w:p>
    <w:p>
      <w:pPr>
        <w:pStyle w:val="BodyText"/>
      </w:pPr>
      <w:r>
        <w:t>CERITA TERMULIA YANG LAMA KUKENAL.</w:t>
      </w:r>
    </w:p>
    <w:p>
      <w:pPr>
        <w:pStyle w:val="BodyText"/>
      </w:pPr>
      <w:r>
        <w:t>'KU SUKA MENUTURKAN, 'KU SUKA MEMASYURKAN</w:t>
      </w:r>
    </w:p>
    <w:p>
      <w:pPr>
        <w:pStyle w:val="BodyText"/>
      </w:pPr>
      <w:r>
        <w:t>CERITA TUHAN YESUS DAN CINTA KASIHNYA.</w:t>
      </w:r>
    </w:p>
    <w:p/>
    <w:p>
      <w:pPr>
        <w:pStyle w:val="Heading1"/>
      </w:pPr>
      <w:r>
        <w:t>KJ NO. 428 "KJ 428 LIHATLAH SEKELILINGMU"</w:t>
      </w:r>
    </w:p>
    <w:p>
      <w:r>
        <w:t>Nada Dasar: 1=F, 6=D</w:t>
      </w:r>
    </w:p>
    <w:p>
      <w:pPr>
        <w:pStyle w:val="BodyText"/>
      </w:pPr>
      <w:r>
        <w:t>1)</w:t>
      </w:r>
    </w:p>
    <w:p>
      <w:pPr>
        <w:pStyle w:val="BodyText"/>
      </w:pPr>
      <w:r>
        <w:t>LIHATLAH SEKELILINGMU, PANDANGLAH KE LADANG-LADANG</w:t>
      </w:r>
    </w:p>
    <w:p>
      <w:pPr>
        <w:pStyle w:val="BodyText"/>
      </w:pPr>
      <w:r>
        <w:t>YANG MENGUNING DAN SUDAH MATANG, SUDAH MATANG</w:t>
      </w:r>
    </w:p>
    <w:p>
      <w:pPr>
        <w:pStyle w:val="BodyText"/>
      </w:pPr>
      <w:r>
        <w:t>UNTUK DITUAI!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LIHATLAH SEKELILINGMU, PANDANGLAH KE LADANG-LADANG</w:t>
      </w:r>
    </w:p>
    <w:p>
      <w:pPr>
        <w:pStyle w:val="BodyText"/>
      </w:pPr>
      <w:r>
        <w:t>YANG MENGUNING DAN SUDAH MATANG, SUDAH MATANG</w:t>
      </w:r>
    </w:p>
    <w:p>
      <w:pPr>
        <w:pStyle w:val="BodyText"/>
      </w:pPr>
      <w:r>
        <w:t>UNTUK DITUAI!</w:t>
      </w:r>
    </w:p>
    <w:p>
      <w:pPr>
        <w:pStyle w:val="BodyText"/>
      </w:pPr>
      <w:r>
        <w:t>2)</w:t>
      </w:r>
    </w:p>
    <w:p>
      <w:pPr>
        <w:pStyle w:val="BodyText"/>
      </w:pPr>
      <w:r>
        <w:t>APA ARTI LADANG-LADANG, APA YANG PERLU DITUAI?</w:t>
      </w:r>
    </w:p>
    <w:p>
      <w:pPr>
        <w:pStyle w:val="BodyText"/>
      </w:pPr>
      <w:r>
        <w:t>LADANG ITU SELURUH DUNIA, MANUSIALAH TUAIANNYA.</w:t>
      </w:r>
    </w:p>
    <w:p>
      <w:pPr>
        <w:pStyle w:val="BodyText"/>
      </w:pPr>
      <w:r>
        <w:t>3)</w:t>
      </w:r>
    </w:p>
    <w:p>
      <w:pPr>
        <w:pStyle w:val="BodyText"/>
      </w:pPr>
      <w:r>
        <w:t>MILIK SIAPA LADANG ITU? UNTUK SIAPA TUAIANNYA?</w:t>
      </w:r>
    </w:p>
    <w:p>
      <w:pPr>
        <w:pStyle w:val="BodyText"/>
      </w:pPr>
      <w:r>
        <w:t>MILIK ALLAH DAN UNTUK ALLAH ISI DUNIA KERAJAANNYA.</w:t>
      </w:r>
    </w:p>
    <w:p>
      <w:pPr>
        <w:pStyle w:val="BodyText"/>
      </w:pPr>
      <w:r>
        <w:t>4)</w:t>
      </w:r>
    </w:p>
    <w:p>
      <w:pPr>
        <w:pStyle w:val="BodyText"/>
      </w:pPr>
      <w:r>
        <w:t>BUKANKAH SEISI DUNIA DICEMARKAN OLEH DOSA?</w:t>
      </w:r>
    </w:p>
    <w:p>
      <w:pPr>
        <w:pStyle w:val="BodyText"/>
      </w:pPr>
      <w:r>
        <w:t>TAPI ALLAH TELAH MENGUTUS JURUS'LAMAT UNTUK SEMUA.</w:t>
      </w:r>
    </w:p>
    <w:p>
      <w:pPr>
        <w:pStyle w:val="BodyText"/>
      </w:pPr>
      <w:r>
        <w:t>5)</w:t>
      </w:r>
    </w:p>
    <w:p>
      <w:pPr>
        <w:pStyle w:val="BodyText"/>
      </w:pPr>
      <w:r>
        <w:t>MEMANG BANYAKLAH TUAIAN; PEKERJA HANYA SEDIKIT.</w:t>
      </w:r>
    </w:p>
    <w:p>
      <w:pPr>
        <w:pStyle w:val="BodyText"/>
      </w:pPr>
      <w:r>
        <w:t>MINTA DIA YANG PUNYA LADANG MENGIRIMKAN PENUAI LAGI.</w:t>
      </w:r>
    </w:p>
    <w:p>
      <w:pPr>
        <w:pStyle w:val="BodyText"/>
      </w:pPr>
      <w:r>
        <w:t>6)</w:t>
      </w:r>
    </w:p>
    <w:p>
      <w:pPr>
        <w:pStyle w:val="BodyText"/>
      </w:pPr>
      <w:r>
        <w:t>APA KITA PUN TERPILIH MENGERJAKAN TUGAS ITU?</w:t>
      </w:r>
    </w:p>
    <w:p>
      <w:pPr>
        <w:pStyle w:val="BodyText"/>
      </w:pPr>
      <w:r>
        <w:t>KITA JUGA DIPILIH TUHAN DAN DIUTUS KE DALAM DUNIA.</w:t>
      </w:r>
    </w:p>
    <w:p/>
    <w:p>
      <w:pPr>
        <w:pStyle w:val="Heading1"/>
      </w:pPr>
      <w:r>
        <w:t>KJ NO. 429 "KJ 429 MASIH BANYAK ORANG BERJALAN"</w:t>
      </w:r>
    </w:p>
    <w:p>
      <w:r>
        <w:t>Nada Dasar: 6=G 4/4</w:t>
      </w:r>
    </w:p>
    <w:p>
      <w:pPr>
        <w:pStyle w:val="BodyText"/>
      </w:pPr>
      <w:r>
        <w:t>1)</w:t>
      </w:r>
    </w:p>
    <w:p>
      <w:pPr>
        <w:pStyle w:val="BodyText"/>
      </w:pPr>
      <w:r>
        <w:t>MASIH BANYAK ORANG BERJALAN DALAM KUASA YANG GELAP.</w:t>
      </w:r>
    </w:p>
    <w:p>
      <w:pPr>
        <w:pStyle w:val="BodyText"/>
      </w:pPr>
      <w:r>
        <w:t>TUHAN, TOLONG KAMI SADARKAN TIAP ORANG YANG SESAT.</w:t>
      </w:r>
    </w:p>
    <w:p>
      <w:pPr>
        <w:pStyle w:val="BodyText"/>
      </w:pPr>
      <w:r>
        <w:t>O, BERILAH KESELAMATAN PADA ORANG YANG KAUTEBUS,</w:t>
      </w:r>
    </w:p>
    <w:p>
      <w:pPr>
        <w:pStyle w:val="BodyText"/>
      </w:pPr>
      <w:r>
        <w:t>AGAR MEREKA MENDAPATKAN PERJANJIANMU YANG KUDUS.</w:t>
      </w:r>
    </w:p>
    <w:p>
      <w:pPr>
        <w:pStyle w:val="BodyText"/>
      </w:pPr>
      <w:r>
        <w:t>2)</w:t>
      </w:r>
    </w:p>
    <w:p>
      <w:pPr>
        <w:pStyle w:val="BodyText"/>
      </w:pPr>
      <w:r>
        <w:t>ANDAIKATA DULU MURIDMU TIDAK SUDI BEKERJA</w:t>
      </w:r>
    </w:p>
    <w:p>
      <w:pPr>
        <w:pStyle w:val="BodyText"/>
      </w:pPr>
      <w:r>
        <w:t>MENGABARKAN CINTA KASIHMU PADA DUNIA BERCELA,</w:t>
      </w:r>
    </w:p>
    <w:p>
      <w:pPr>
        <w:pStyle w:val="BodyText"/>
      </w:pPr>
      <w:r>
        <w:t>MAKA INJIL YANG KAUBERIKAN PASTI KINI TAK TERSEBAR,</w:t>
      </w:r>
    </w:p>
    <w:p>
      <w:pPr>
        <w:pStyle w:val="BodyText"/>
      </w:pPr>
      <w:r>
        <w:t>SEHINGGA DUNIA AKAN HILANG, TETAP BERDOSA, BERCEMAR.</w:t>
      </w:r>
    </w:p>
    <w:p>
      <w:pPr>
        <w:pStyle w:val="BodyText"/>
      </w:pPr>
      <w:r>
        <w:t>3)</w:t>
      </w:r>
    </w:p>
    <w:p>
      <w:pPr>
        <w:pStyle w:val="BodyText"/>
      </w:pPr>
      <w:r>
        <w:t>UTUS KAMI MENJADI SAKSI YANG SETIA BERIMAN,</w:t>
      </w:r>
    </w:p>
    <w:p>
      <w:pPr>
        <w:pStyle w:val="BodyText"/>
      </w:pPr>
      <w:r>
        <w:t>MENGISAHKAN KASIH SORGAWI PADA ORANG BERBEBAN.</w:t>
      </w:r>
    </w:p>
    <w:p>
      <w:pPr>
        <w:pStyle w:val="BodyText"/>
      </w:pPr>
      <w:r>
        <w:t>ROH KUDUSLAH YANG MENGURAPI, AGAR KAMI TETAP TEKUN</w:t>
      </w:r>
    </w:p>
    <w:p>
      <w:pPr>
        <w:pStyle w:val="BodyText"/>
      </w:pPr>
      <w:r>
        <w:t>DI DALAM KASIH MELAYANI SETIAP ORANG BERKELUH.</w:t>
      </w:r>
    </w:p>
    <w:p/>
    <w:p>
      <w:pPr>
        <w:pStyle w:val="Heading1"/>
      </w:pPr>
      <w:r>
        <w:t>KJ NO. 430 "KJ 430 HARUSKAH HANYA PENEBUS"</w:t>
      </w:r>
    </w:p>
    <w:p>
      <w:r>
        <w:t>Nada Dasar: 1=As 6/4</w:t>
      </w:r>
    </w:p>
    <w:p>
      <w:pPr>
        <w:pStyle w:val="BodyText"/>
      </w:pPr>
      <w:r>
        <w:t>1)</w:t>
      </w:r>
    </w:p>
    <w:p>
      <w:pPr>
        <w:pStyle w:val="BodyText"/>
      </w:pPr>
      <w:r>
        <w:t>HARUSKAH HANYA PENEBUS MEMIKUL SALIB B'RAT?</w:t>
      </w:r>
    </w:p>
    <w:p>
      <w:pPr>
        <w:pStyle w:val="BodyText"/>
      </w:pPr>
      <w:r>
        <w:t>O, TIDAK, TAPI  KITA PUN TAK LUPUT BERPENAT.</w:t>
      </w:r>
    </w:p>
    <w:p>
      <w:pPr>
        <w:pStyle w:val="BodyText"/>
      </w:pPr>
      <w:r>
        <w:t>2)</w:t>
      </w:r>
    </w:p>
    <w:p>
      <w:pPr>
        <w:pStyle w:val="BodyText"/>
      </w:pPr>
      <w:r>
        <w:t>KUPIKUL SALIBKU TERUS SEHINGGA AKHIRNYA KUDAPAT</w:t>
      </w:r>
    </w:p>
    <w:p>
      <w:pPr>
        <w:pStyle w:val="BodyText"/>
      </w:pPr>
      <w:r>
        <w:t>DARI PENEBUS MAHKOTA YANG BAKA.</w:t>
      </w:r>
    </w:p>
    <w:p>
      <w:pPr>
        <w:pStyle w:val="BodyText"/>
      </w:pPr>
      <w:r>
        <w:t>3)</w:t>
      </w:r>
    </w:p>
    <w:p>
      <w:pPr>
        <w:pStyle w:val="BodyText"/>
      </w:pPr>
      <w:r>
        <w:t>KELAK DI PINGGIR LAUT KRISTAL MAHKOTA ITU PUN</w:t>
      </w:r>
    </w:p>
    <w:p>
      <w:pPr>
        <w:pStyle w:val="BodyText"/>
      </w:pPr>
      <w:r>
        <w:t>KUS'RAHKAN SAMBIL BERSYUKUR DI KAKI PENEBUS.</w:t>
      </w:r>
    </w:p>
    <w:p>
      <w:pPr>
        <w:pStyle w:val="BodyText"/>
      </w:pPr>
      <w:r>
        <w:t>4)</w:t>
      </w:r>
    </w:p>
    <w:p>
      <w:pPr>
        <w:pStyle w:val="BodyText"/>
      </w:pPr>
      <w:r>
        <w:t>BETAPA ORANG YANG KUDUS, SEHABIS BERLELAH,</w:t>
      </w:r>
    </w:p>
    <w:p>
      <w:pPr>
        <w:pStyle w:val="BodyText"/>
      </w:pPr>
      <w:r>
        <w:t>DI SORGA BERBAHAGIA TERHAPUS D'RITANYA.</w:t>
      </w:r>
    </w:p>
    <w:p>
      <w:pPr>
        <w:pStyle w:val="BodyText"/>
      </w:pPr>
      <w:r>
        <w:t>5)</w:t>
      </w:r>
    </w:p>
    <w:p>
      <w:pPr>
        <w:pStyle w:val="BodyText"/>
      </w:pPr>
      <w:r>
        <w:t>O, SALIB, KAU JUNJUNGANKU, MAHKOTA MULIA.</w:t>
      </w:r>
    </w:p>
    <w:p>
      <w:pPr>
        <w:pStyle w:val="BodyText"/>
      </w:pPr>
      <w:r>
        <w:t>KAU, YESUS, KEBANGKITANKU, HIDUPKU S'LAMANYA.</w:t>
      </w:r>
    </w:p>
    <w:p/>
    <w:p>
      <w:pPr>
        <w:pStyle w:val="Heading1"/>
      </w:pPr>
      <w:r>
        <w:t>KJ NO. 431 "KJ 431 MARI MENJADI PENJALA ORANG"</w:t>
      </w:r>
    </w:p>
    <w:p>
      <w:r>
        <w:t xml:space="preserve">Nada Dasar: </w:t>
      </w:r>
    </w:p>
    <w:p>
      <w:pPr>
        <w:pStyle w:val="BodyText"/>
      </w:pPr>
      <w:r>
        <w:t>1)</w:t>
      </w:r>
    </w:p>
    <w:p>
      <w:pPr>
        <w:pStyle w:val="BodyText"/>
      </w:pPr>
      <w:r>
        <w:t>MARI MENJADI PENJALA ORANG.</w:t>
      </w:r>
    </w:p>
    <w:p>
      <w:pPr>
        <w:pStyle w:val="BodyText"/>
      </w:pPr>
      <w:r>
        <w:t>MARI MENCARI JIWA YANG HILANG;</w:t>
      </w:r>
    </w:p>
    <w:p>
      <w:pPr>
        <w:pStyle w:val="BodyText"/>
      </w:pPr>
      <w:r>
        <w:t>DALAM IMAN YANG TEGUH ISI PUKATMU PENUH.</w:t>
      </w:r>
    </w:p>
    <w:p>
      <w:pPr>
        <w:pStyle w:val="BodyText"/>
      </w:pPr>
      <w:r>
        <w:t>BAWA JIWA YANG BERHARGA MASUK RUMAH BAPA.</w:t>
      </w:r>
    </w:p>
    <w:p/>
    <w:p>
      <w:pPr>
        <w:pStyle w:val="Heading1"/>
      </w:pPr>
      <w:r>
        <w:t>KJ NO. 432 "KJ 432 JIKA PADAKU DITANYAKAN"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JIKA PADAKU DITANYAKAN APA AKAN KUB'RITAKAN PADA DUNIA</w:t>
      </w:r>
    </w:p>
    <w:p>
      <w:pPr>
        <w:pStyle w:val="BodyText"/>
      </w:pPr>
      <w:r>
        <w:t>YANG PENUH PENDERITAAN, 'KAN KUSAMPAIKAN KABAR BAIK PADA</w:t>
      </w:r>
    </w:p>
    <w:p>
      <w:pPr>
        <w:pStyle w:val="BodyText"/>
      </w:pPr>
      <w:r>
        <w:t>ORANG-ORANG MISKIN, PEMBEBASAN BAGI ORANG YANG DITAWAN;</w:t>
      </w:r>
    </w:p>
    <w:p>
      <w:pPr>
        <w:pStyle w:val="BodyText"/>
      </w:pPr>
      <w:r>
        <w:t>YANG BUTA DAPAT PENGLIHATAN, YANG TERTINDAS DIBEBASKAN;</w:t>
      </w:r>
    </w:p>
    <w:p>
      <w:pPr>
        <w:pStyle w:val="BodyText"/>
      </w:pPr>
      <w:r>
        <w:t>SUNGGUH TAHUN RAHMAT TUHAN SUDAH TIBA. K'RAJAAN ALLAH PENUH</w:t>
      </w:r>
    </w:p>
    <w:p>
      <w:pPr>
        <w:pStyle w:val="BodyText"/>
      </w:pPr>
      <w:r>
        <w:t>KURNIA ITU BERITA BAGI ISI DUNIA.</w:t>
      </w:r>
    </w:p>
    <w:p>
      <w:pPr>
        <w:pStyle w:val="BodyText"/>
      </w:pPr>
      <w:r>
        <w:t>2)</w:t>
      </w:r>
    </w:p>
    <w:p>
      <w:pPr>
        <w:pStyle w:val="BodyText"/>
      </w:pPr>
      <w:r>
        <w:t>JIKA PADAKU DITANYAKAN APA AKAN KUSAMPAIKAN PADA DUNIA</w:t>
      </w:r>
    </w:p>
    <w:p>
      <w:pPr>
        <w:pStyle w:val="BodyText"/>
      </w:pPr>
      <w:r>
        <w:t>YANG PENUH DENGAN COBAAN, AKU BERSAKSI DENGAN KATA, TAPI</w:t>
      </w:r>
    </w:p>
    <w:p>
      <w:pPr>
        <w:pStyle w:val="BodyText"/>
      </w:pPr>
      <w:r>
        <w:t>JUGA DENGAN KARYA MENYAMPAIKAN KASIH ALLAH YANG SEJATI.</w:t>
      </w:r>
    </w:p>
    <w:p>
      <w:pPr>
        <w:pStyle w:val="BodyText"/>
      </w:pPr>
      <w:r>
        <w:t>T'LAH TERSEDIA BAGI KITA PENGAMPUNAN DAN ANUG'RAH,</w:t>
      </w:r>
    </w:p>
    <w:p>
      <w:pPr>
        <w:pStyle w:val="BodyText"/>
      </w:pPr>
      <w:r>
        <w:t>KES'LAMATAN DALAM KRISTUS, PUTERANYA. K'RAJAAN ALLAH</w:t>
      </w:r>
    </w:p>
    <w:p>
      <w:pPr>
        <w:pStyle w:val="BodyText"/>
      </w:pPr>
      <w:r>
        <w:t>PENUH KURNIA ITU BERITA BAGI ISI DUNIA.</w:t>
      </w:r>
    </w:p>
    <w:p/>
    <w:p>
      <w:pPr>
        <w:pStyle w:val="Heading1"/>
      </w:pPr>
      <w:r>
        <w:t>KJ NO. 433 "KJ 433 AKU SUKA MEMBAGI"</w:t>
      </w:r>
    </w:p>
    <w:p>
      <w:r>
        <w:t>Nada Dasar: 1=D 2/4</w:t>
      </w:r>
    </w:p>
    <w:p>
      <w:pPr>
        <w:pStyle w:val="BodyText"/>
      </w:pPr>
      <w:r>
        <w:t>1)</w:t>
      </w:r>
    </w:p>
    <w:p>
      <w:pPr>
        <w:pStyle w:val="BodyText"/>
      </w:pPr>
      <w:r>
        <w:t>AKU SUKA MEMBAGI PADA ORANG TAK PUNYA,</w:t>
      </w:r>
    </w:p>
    <w:p>
      <w:pPr>
        <w:pStyle w:val="BodyText"/>
      </w:pPr>
      <w:r>
        <w:t>AGAR TUHAN DIPUJI TIAP ORANG DI DUNIA.</w:t>
      </w:r>
    </w:p>
    <w:p>
      <w:pPr>
        <w:pStyle w:val="BodyText"/>
      </w:pPr>
      <w:r>
        <w:t>2)</w:t>
      </w:r>
    </w:p>
    <w:p>
      <w:pPr>
        <w:pStyle w:val="BodyText"/>
      </w:pPr>
      <w:r>
        <w:t>PUN KEPADA TUHANKU KUBERI PERSEMBAHAN;</w:t>
      </w:r>
    </w:p>
    <w:p>
      <w:pPr>
        <w:pStyle w:val="BodyText"/>
      </w:pPr>
      <w:r>
        <w:t>TANGAN KIRI TAK TAHU APA LAKU YANG KANAN.</w:t>
      </w:r>
    </w:p>
    <w:p>
      <w:pPr>
        <w:pStyle w:val="BodyText"/>
      </w:pPr>
      <w:r>
        <w:t>3)</w:t>
      </w:r>
    </w:p>
    <w:p>
      <w:pPr>
        <w:pStyle w:val="BodyText"/>
      </w:pPr>
      <w:r>
        <w:t>JANDA MISKIN PUN LAYAK PERSEMBAHAN SYUKURNYA,</w:t>
      </w:r>
    </w:p>
    <w:p>
      <w:pPr>
        <w:pStyle w:val="BodyText"/>
      </w:pPr>
      <w:r>
        <w:t>MEMBERI LEBIH BANYAK DARIPADA YANG KAYA.</w:t>
      </w:r>
    </w:p>
    <w:p/>
    <w:p>
      <w:pPr>
        <w:pStyle w:val="Heading1"/>
      </w:pPr>
      <w:r>
        <w:t>KJ NO. 434 "KJ 434 ALLAH ADALAH KASIH"</w:t>
      </w:r>
    </w:p>
    <w:p>
      <w:r>
        <w:t>Nada Dasar: 1=D 4/4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ALLAH ADALAH KASIH DAN SUMBER KASIH.</w:t>
      </w:r>
    </w:p>
    <w:p>
      <w:pPr>
        <w:pStyle w:val="BodyText"/>
      </w:pPr>
      <w:r>
        <w:t>BUKALAH HATIMU BAGI FIRMANNYA. (2X)</w:t>
      </w:r>
    </w:p>
    <w:p>
      <w:pPr>
        <w:pStyle w:val="BodyText"/>
      </w:pPr>
      <w:r>
        <w:t>1)</w:t>
      </w:r>
    </w:p>
    <w:p>
      <w:pPr>
        <w:pStyle w:val="BodyText"/>
      </w:pPr>
      <w:r>
        <w:t>"KAMU DALAM DUNIA, BUKAN DARI DUNIA.</w:t>
      </w:r>
    </w:p>
    <w:p>
      <w:pPr>
        <w:pStyle w:val="BodyText"/>
      </w:pPr>
      <w:r>
        <w:t>KAMU DALAM DUNIA, BUKAN DARI DUNIA.</w:t>
      </w:r>
    </w:p>
    <w:p>
      <w:pPr>
        <w:pStyle w:val="BodyText"/>
      </w:pPr>
      <w:r>
        <w:t>AKULAH YANG MEMIKUL SENGSARAMU."</w:t>
      </w:r>
    </w:p>
    <w:p>
      <w:pPr>
        <w:pStyle w:val="BodyText"/>
      </w:pPr>
      <w:r>
        <w:t>2)</w:t>
      </w:r>
    </w:p>
    <w:p>
      <w:pPr>
        <w:pStyle w:val="BodyText"/>
      </w:pPr>
      <w:r>
        <w:t>"MUSUHMU KASIHILAH DAN BERDOA BAGINYA.</w:t>
      </w:r>
    </w:p>
    <w:p>
      <w:pPr>
        <w:pStyle w:val="BodyText"/>
      </w:pPr>
      <w:r>
        <w:t>MUSUHMU KASIHILAH DAN BERDOA BAGINYA:</w:t>
      </w:r>
    </w:p>
    <w:p>
      <w:pPr>
        <w:pStyle w:val="BodyText"/>
      </w:pPr>
      <w:r>
        <w:t>AKU YANG MENDAMAIKAN SENGKETAMU."</w:t>
      </w:r>
    </w:p>
    <w:p>
      <w:pPr>
        <w:pStyle w:val="BodyText"/>
      </w:pPr>
      <w:r>
        <w:t>3)</w:t>
      </w:r>
    </w:p>
    <w:p>
      <w:pPr>
        <w:pStyle w:val="BodyText"/>
      </w:pPr>
      <w:r>
        <w:t>"GANDUM HARUS DIPENDAM, BARU BANYAK BUAHNYA.</w:t>
      </w:r>
    </w:p>
    <w:p>
      <w:pPr>
        <w:pStyle w:val="BodyText"/>
      </w:pPr>
      <w:r>
        <w:t>GANDUM HARUS DIPENDAM, BARU BANYAK BUAHNYA:</w:t>
      </w:r>
    </w:p>
    <w:p>
      <w:pPr>
        <w:pStyle w:val="BodyText"/>
      </w:pPr>
      <w:r>
        <w:t>DEMIKIAN KASIHKU DI DALAMMU."</w:t>
      </w:r>
    </w:p>
    <w:p>
      <w:pPr>
        <w:pStyle w:val="BodyText"/>
      </w:pPr>
      <w:r>
        <w:t>4)</w:t>
      </w:r>
    </w:p>
    <w:p>
      <w:pPr>
        <w:pStyle w:val="BodyText"/>
      </w:pPr>
      <w:r>
        <w:t>"JANGAN HATIMU GENTAR, JANGAN BIMBANG DAN SENDU.</w:t>
      </w:r>
    </w:p>
    <w:p>
      <w:pPr>
        <w:pStyle w:val="BodyText"/>
      </w:pPr>
      <w:r>
        <w:t>JANGAN HATIMU GENTAR, JANGAN BIMBANG DAN SENDU:</w:t>
      </w:r>
    </w:p>
    <w:p>
      <w:pPr>
        <w:pStyle w:val="BodyText"/>
      </w:pPr>
      <w:r>
        <w:t>AKU 'KAN BESERTAMU SELAMANYA."</w:t>
      </w:r>
    </w:p>
    <w:p/>
    <w:p>
      <w:pPr>
        <w:pStyle w:val="Heading1"/>
      </w:pPr>
      <w:r>
        <w:t>KJ NO. 435 "KJ 435 KETIKA TUHANKU DISALIB"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KETIKA TUHANKU DISALIB, DOSAKU PUN DIPAKU SERTA.</w:t>
      </w:r>
    </w:p>
    <w:p>
      <w:pPr>
        <w:pStyle w:val="BodyText"/>
      </w:pPr>
      <w:r>
        <w:t>TERHARU HATIKU MENJERIT: KASIHMU TIADA IMBANGANNYA!</w:t>
      </w:r>
    </w:p>
    <w:p>
      <w:pPr>
        <w:pStyle w:val="BodyText"/>
      </w:pPr>
      <w:r>
        <w:t>2)</w:t>
      </w:r>
    </w:p>
    <w:p>
      <w:pPr>
        <w:pStyle w:val="BodyText"/>
      </w:pPr>
      <w:r>
        <w:t>TETAPI DARI MAUT NGERI TUHANKU BANGKIT AGUNG MEGAH</w:t>
      </w:r>
    </w:p>
    <w:p>
      <w:pPr>
        <w:pStyle w:val="BodyText"/>
      </w:pPr>
      <w:r>
        <w:t>DAN KIDUNG BARU 'KU DIBERI: KASIHMU JAYA SELAMANYA!</w:t>
      </w:r>
    </w:p>
    <w:p>
      <w:pPr>
        <w:pStyle w:val="BodyText"/>
      </w:pPr>
      <w:r>
        <w:t>3)</w:t>
      </w:r>
    </w:p>
    <w:p>
      <w:pPr>
        <w:pStyle w:val="BodyText"/>
      </w:pPr>
      <w:r>
        <w:t>DI SORGA TINGGI MAHATERANG TUHANKU NAIK TAKHTA BAKA.</w:t>
      </w:r>
    </w:p>
    <w:p>
      <w:pPr>
        <w:pStyle w:val="BodyText"/>
      </w:pPr>
      <w:r>
        <w:t>BERGAUNG MADAH DENGAN TEMBANG: KASIHMU ADIL DAN MULIA!</w:t>
      </w:r>
    </w:p>
    <w:p>
      <w:pPr>
        <w:pStyle w:val="BodyText"/>
      </w:pPr>
      <w:r>
        <w:t>4)</w:t>
      </w:r>
    </w:p>
    <w:p>
      <w:pPr>
        <w:pStyle w:val="BodyText"/>
      </w:pPr>
      <w:r>
        <w:t>SABDAMU KUAMALKAN TERUS DAN DARI PAGI SAMPAI PETANG</w:t>
      </w:r>
    </w:p>
    <w:p>
      <w:pPr>
        <w:pStyle w:val="BodyText"/>
      </w:pPr>
      <w:r>
        <w:t>'KU IKUT DIKAU, O PENEBUS: DI DALAM KASIHMU 'KU MENANG!</w:t>
      </w:r>
    </w:p>
    <w:p/>
    <w:p>
      <w:pPr>
        <w:pStyle w:val="Heading1"/>
      </w:pPr>
      <w:r>
        <w:t>KJ NO. 436 "KJ 436 LAWANLAH GODAAN"</w:t>
      </w:r>
    </w:p>
    <w:p>
      <w:r>
        <w:t>Nada Dasar: 1=As 6/4</w:t>
      </w:r>
    </w:p>
    <w:p>
      <w:pPr>
        <w:pStyle w:val="BodyText"/>
      </w:pPr>
      <w:r>
        <w:t>1)</w:t>
      </w:r>
    </w:p>
    <w:p>
      <w:pPr>
        <w:pStyle w:val="BodyText"/>
      </w:pPr>
      <w:r>
        <w:t>LAWANLAH GODAAN, S'LALU BERTEKUN; TIAP KEMENANGAN</w:t>
      </w:r>
    </w:p>
    <w:p>
      <w:pPr>
        <w:pStyle w:val="BodyText"/>
      </w:pPr>
      <w:r>
        <w:t>KAU TAMBAH TEGUH; NAFSU KEJAHATAN HARUS KAUTENTANG;</w:t>
      </w:r>
    </w:p>
    <w:p>
      <w:pPr>
        <w:pStyle w:val="BodyText"/>
      </w:pPr>
      <w:r>
        <w:t>HARAP AKAN YESUS: PASTI KAU MENANG.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MINTALAH PADA TUHAN, AGAR KAU DIKUATKAN;</w:t>
      </w:r>
    </w:p>
    <w:p>
      <w:pPr>
        <w:pStyle w:val="BodyText"/>
      </w:pPr>
      <w:r>
        <w:t>IA B'RI PERTOLONGAN: PASTILAH KAU MENANG.</w:t>
      </w:r>
    </w:p>
    <w:p>
      <w:pPr>
        <w:pStyle w:val="BodyText"/>
      </w:pPr>
      <w:r>
        <w:t>2)</w:t>
      </w:r>
    </w:p>
    <w:p>
      <w:pPr>
        <w:pStyle w:val="BodyText"/>
      </w:pPr>
      <w:r>
        <w:t>TINGGALKAN YANG JAHAT, DOSA DICEGAH; TINDAKANMU</w:t>
      </w:r>
    </w:p>
    <w:p>
      <w:pPr>
        <w:pStyle w:val="BodyText"/>
      </w:pPr>
      <w:r>
        <w:t>TULUS TIADA BERCELA: JUNJUNG KEBENARAN, HIDUP DALAM</w:t>
      </w:r>
    </w:p>
    <w:p>
      <w:pPr>
        <w:pStyle w:val="BodyText"/>
      </w:pPr>
      <w:r>
        <w:t>T'RANG, HARAP AKAN YESUS: PASTI KAU MENANG.</w:t>
      </w:r>
    </w:p>
    <w:p>
      <w:pPr>
        <w:pStyle w:val="BodyText"/>
      </w:pPr>
      <w:r>
        <w:t>3)</w:t>
      </w:r>
    </w:p>
    <w:p>
      <w:pPr>
        <w:pStyle w:val="BodyText"/>
      </w:pPr>
      <w:r>
        <w:t>ALLAH MEMBERIKAN TAJUK MULIA BAGI YANG BERJAYA</w:t>
      </w:r>
    </w:p>
    <w:p>
      <w:pPr>
        <w:pStyle w:val="BodyText"/>
      </w:pPr>
      <w:r>
        <w:t>DI DALAM IMAN; KRISTUS MEMULIHKAN KAU YANG</w:t>
      </w:r>
    </w:p>
    <w:p>
      <w:pPr>
        <w:pStyle w:val="BodyText"/>
      </w:pPr>
      <w:r>
        <w:t>TERTEKAN, HARAP AKAN YESUS: PASTI KAU MENANG.</w:t>
      </w:r>
    </w:p>
    <w:p/>
    <w:p>
      <w:pPr>
        <w:pStyle w:val="Heading1"/>
      </w:pPr>
      <w:r>
        <w:t>KJ NO. 437 "KJ 437 KUCOBA"</w:t>
      </w:r>
    </w:p>
    <w:p>
      <w:r>
        <w:t>Nada Dasar: 5=C 2/4</w:t>
      </w:r>
    </w:p>
    <w:p>
      <w:pPr>
        <w:pStyle w:val="BodyText"/>
      </w:pPr>
      <w:r>
        <w:t>1)</w:t>
      </w:r>
    </w:p>
    <w:p>
      <w:pPr>
        <w:pStyle w:val="BodyText"/>
      </w:pPr>
      <w:r>
        <w:t>KUCOBA, TEMAN, DI DALAM DUNIA (2X)</w:t>
      </w:r>
    </w:p>
    <w:p>
      <w:pPr>
        <w:pStyle w:val="BodyText"/>
      </w:pPr>
      <w:r>
        <w:t>BERKASIH SAYANG! AMIN, AMIN. (2X)</w:t>
      </w:r>
    </w:p>
    <w:p>
      <w:pPr>
        <w:pStyle w:val="BodyText"/>
      </w:pPr>
      <w:r>
        <w:t>BUKTIKAN, TEMAN, DI DALAM DUNIA (2X)</w:t>
      </w:r>
    </w:p>
    <w:p>
      <w:pPr>
        <w:pStyle w:val="BodyText"/>
      </w:pPr>
      <w:r>
        <w:t>KASIH SAYANGMU! AMIN, AMIN. (2X)</w:t>
      </w:r>
    </w:p>
    <w:p>
      <w:pPr>
        <w:pStyle w:val="BodyText"/>
      </w:pPr>
      <w:r>
        <w:t>2)</w:t>
      </w:r>
    </w:p>
    <w:p>
      <w:pPr>
        <w:pStyle w:val="BodyText"/>
      </w:pPr>
      <w:r>
        <w:t>KUCOBA, TEMAN, DI DALAM DUNIA (2X)</w:t>
      </w:r>
    </w:p>
    <w:p>
      <w:pPr>
        <w:pStyle w:val="BodyText"/>
      </w:pPr>
      <w:r>
        <w:t>BERSUKACITA. AMIN, AMIN. (2X)</w:t>
      </w:r>
    </w:p>
    <w:p>
      <w:pPr>
        <w:pStyle w:val="BodyText"/>
      </w:pPr>
      <w:r>
        <w:t>BUKTIKAN, TEMAN, DI DALAM DUNIA DUNIA (2X)</w:t>
      </w:r>
    </w:p>
    <w:p>
      <w:pPr>
        <w:pStyle w:val="BodyText"/>
      </w:pPr>
      <w:r>
        <w:t>SUKACITAMU! AMIN, AMIN. (2X)</w:t>
      </w:r>
    </w:p>
    <w:p>
      <w:pPr>
        <w:pStyle w:val="BodyText"/>
      </w:pPr>
      <w:r>
        <w:t>3)</w:t>
      </w:r>
    </w:p>
    <w:p>
      <w:pPr>
        <w:pStyle w:val="BodyText"/>
      </w:pPr>
      <w:r>
        <w:t>KUCOBA, TEMAN, DI DALAM DAMAI (2X)</w:t>
      </w:r>
    </w:p>
    <w:p>
      <w:pPr>
        <w:pStyle w:val="BodyText"/>
      </w:pPr>
      <w:r>
        <w:t>SEJAHT'RA. AMIN, AMIN. (2X)</w:t>
      </w:r>
    </w:p>
    <w:p>
      <w:pPr>
        <w:pStyle w:val="BodyText"/>
      </w:pPr>
      <w:r>
        <w:t>BUKTIKAN, TEMAN, DI DALAM DUNIA DAMAI (2X)</w:t>
      </w:r>
    </w:p>
    <w:p>
      <w:pPr>
        <w:pStyle w:val="BodyText"/>
      </w:pPr>
      <w:r>
        <w:t>SEJAHT'RA. AMIN, AMIN. (2X)</w:t>
      </w:r>
    </w:p>
    <w:p>
      <w:pPr>
        <w:pStyle w:val="BodyText"/>
      </w:pPr>
      <w:r>
        <w:t>4)</w:t>
      </w:r>
    </w:p>
    <w:p>
      <w:pPr>
        <w:pStyle w:val="BodyText"/>
      </w:pPr>
      <w:r>
        <w:t>KUCOBA, TEMAN, DI DALAM DUNIA (2X)</w:t>
      </w:r>
    </w:p>
    <w:p>
      <w:pPr>
        <w:pStyle w:val="BodyText"/>
      </w:pPr>
      <w:r>
        <w:t>TETAP BERSABAR. AMIN, AMIN. (2X)</w:t>
      </w:r>
    </w:p>
    <w:p>
      <w:pPr>
        <w:pStyle w:val="BodyText"/>
      </w:pPr>
      <w:r>
        <w:t>BUKTIKAN, TEMAN, DI DALAM DUNIA (2X)</w:t>
      </w:r>
    </w:p>
    <w:p>
      <w:pPr>
        <w:pStyle w:val="BodyText"/>
      </w:pPr>
      <w:r>
        <w:t>KESABARANMU! AMIN, AMIN. (2X)</w:t>
      </w:r>
    </w:p>
    <w:p>
      <w:pPr>
        <w:pStyle w:val="BodyText"/>
      </w:pPr>
      <w:r>
        <w:t>5)</w:t>
      </w:r>
    </w:p>
    <w:p>
      <w:pPr>
        <w:pStyle w:val="BodyText"/>
      </w:pPr>
      <w:r>
        <w:t>KUCOBA, TEMAN, DI DALAM DUNIA (2X)</w:t>
      </w:r>
    </w:p>
    <w:p>
      <w:pPr>
        <w:pStyle w:val="BodyText"/>
      </w:pPr>
      <w:r>
        <w:t>BERMURAH HATI. AMIN, AMIN. (2X)</w:t>
      </w:r>
    </w:p>
    <w:p>
      <w:pPr>
        <w:pStyle w:val="BodyText"/>
      </w:pPr>
      <w:r>
        <w:t>BUKTIKAN, TEMAN, DI DALAM DUNIA (2X)</w:t>
      </w:r>
    </w:p>
    <w:p>
      <w:pPr>
        <w:pStyle w:val="BodyText"/>
      </w:pPr>
      <w:r>
        <w:t>MURAH HATIMU! AMIN, AMIN. (2X)</w:t>
      </w:r>
    </w:p>
    <w:p>
      <w:pPr>
        <w:pStyle w:val="BodyText"/>
      </w:pPr>
      <w:r>
        <w:t>6)</w:t>
      </w:r>
    </w:p>
    <w:p>
      <w:pPr>
        <w:pStyle w:val="BodyText"/>
      </w:pPr>
      <w:r>
        <w:t>KUCOBA, TEMAN, DI DALAM DUNIA (2X)</w:t>
      </w:r>
    </w:p>
    <w:p>
      <w:pPr>
        <w:pStyle w:val="BodyText"/>
      </w:pPr>
      <w:r>
        <w:t>BERBUAT BAIK. AMIN, AMIN. (2X)</w:t>
      </w:r>
    </w:p>
    <w:p>
      <w:pPr>
        <w:pStyle w:val="BodyText"/>
      </w:pPr>
      <w:r>
        <w:t>BUKTIKAN, TEMAN, DI DALAM DUNIA (2X)</w:t>
      </w:r>
    </w:p>
    <w:p>
      <w:pPr>
        <w:pStyle w:val="BodyText"/>
      </w:pPr>
      <w:r>
        <w:t>KEBAIKANMU! AMIN, AMIN. (2X)</w:t>
      </w:r>
    </w:p>
    <w:p>
      <w:pPr>
        <w:pStyle w:val="BodyText"/>
      </w:pPr>
      <w:r>
        <w:t>7)</w:t>
      </w:r>
    </w:p>
    <w:p>
      <w:pPr>
        <w:pStyle w:val="BodyText"/>
      </w:pPr>
      <w:r>
        <w:t>KUCOBA, TEMAN, DI DALAM DUNIA (2X)</w:t>
      </w:r>
    </w:p>
    <w:p>
      <w:pPr>
        <w:pStyle w:val="BodyText"/>
      </w:pPr>
      <w:r>
        <w:t>TETAP SETIA. AMIN, AMIN. (2X)</w:t>
      </w:r>
    </w:p>
    <w:p>
      <w:pPr>
        <w:pStyle w:val="BodyText"/>
      </w:pPr>
      <w:r>
        <w:t>BUKTIKAN, TEMAN, DI DALAM DUNIA (2X)</w:t>
      </w:r>
    </w:p>
    <w:p>
      <w:pPr>
        <w:pStyle w:val="BodyText"/>
      </w:pPr>
      <w:r>
        <w:t>TETAP SETIA AMIN, AMIN. (2X)</w:t>
      </w:r>
    </w:p>
    <w:p>
      <w:pPr>
        <w:pStyle w:val="BodyText"/>
      </w:pPr>
      <w:r>
        <w:t>8)</w:t>
      </w:r>
    </w:p>
    <w:p>
      <w:pPr>
        <w:pStyle w:val="BodyText"/>
      </w:pPr>
      <w:r>
        <w:t>KUCOBA, TEMAN, DI DALAM DUNIA (2X)</w:t>
      </w:r>
    </w:p>
    <w:p>
      <w:pPr>
        <w:pStyle w:val="BodyText"/>
      </w:pPr>
      <w:r>
        <w:t>LEMAH LEMBUT. AMIN, AMIN. (2X)</w:t>
      </w:r>
    </w:p>
    <w:p>
      <w:pPr>
        <w:pStyle w:val="BodyText"/>
      </w:pPr>
      <w:r>
        <w:t>BUKTIKAN, TEMAN, DI DALAM DUNIA (2X)</w:t>
      </w:r>
    </w:p>
    <w:p>
      <w:pPr>
        <w:pStyle w:val="BodyText"/>
      </w:pPr>
      <w:r>
        <w:t>LEMAH LEMBUTMU! AMIN, AMIN. (2X)</w:t>
      </w:r>
    </w:p>
    <w:p>
      <w:pPr>
        <w:pStyle w:val="BodyText"/>
      </w:pPr>
      <w:r>
        <w:t>9)</w:t>
      </w:r>
    </w:p>
    <w:p>
      <w:pPr>
        <w:pStyle w:val="BodyText"/>
      </w:pPr>
      <w:r>
        <w:t>KUCOBA, TEMAN, DI DALAM DUNIA (2X)</w:t>
      </w:r>
    </w:p>
    <w:p>
      <w:pPr>
        <w:pStyle w:val="BodyText"/>
      </w:pPr>
      <w:r>
        <w:t>KUASAI DIRI. AMIN, AMIN. (2X)</w:t>
      </w:r>
    </w:p>
    <w:p>
      <w:pPr>
        <w:pStyle w:val="BodyText"/>
      </w:pPr>
      <w:r>
        <w:t>BUKTIKAN, TEMAN, DI DALAM DUNIA (2X)</w:t>
      </w:r>
    </w:p>
    <w:p>
      <w:pPr>
        <w:pStyle w:val="BodyText"/>
      </w:pPr>
      <w:r>
        <w:t>KUASAI DIRI! AMIN, AMIN. (2X)</w:t>
      </w:r>
    </w:p>
    <w:p/>
    <w:p>
      <w:pPr>
        <w:pStyle w:val="Heading1"/>
      </w:pPr>
      <w:r>
        <w:t>KJ NO. 438 "KJ 438 APAPUN JUGA MENIMPAMU"</w:t>
      </w:r>
    </w:p>
    <w:p>
      <w:r>
        <w:t>Nada Dasar: 1=Bes 6/4</w:t>
      </w:r>
    </w:p>
    <w:p>
      <w:pPr>
        <w:pStyle w:val="BodyText"/>
      </w:pPr>
      <w:r>
        <w:t>1)</w:t>
      </w:r>
    </w:p>
    <w:p>
      <w:pPr>
        <w:pStyle w:val="BodyText"/>
      </w:pPr>
      <w:r>
        <w:t>APAPUN JUGA MENIMPAMU, TUHAN MENJAGAMU.</w:t>
      </w:r>
    </w:p>
    <w:p>
      <w:pPr>
        <w:pStyle w:val="BodyText"/>
      </w:pPr>
      <w:r>
        <w:t>NAUNGAN KASIHNYA PELINDUNGMU, TUHAN MENJAGAMU.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TUHAN MENJAGAMU WAKTU TENANG ATAU TEGANG,</w:t>
      </w:r>
    </w:p>
    <w:p>
      <w:pPr>
        <w:pStyle w:val="BodyText"/>
      </w:pPr>
      <w:r>
        <w:t>IA MENJAGAMU, TUHAN MENJAGAMU.</w:t>
      </w:r>
    </w:p>
    <w:p>
      <w:pPr>
        <w:pStyle w:val="BodyText"/>
      </w:pPr>
      <w:r>
        <w:t>2)</w:t>
      </w:r>
    </w:p>
    <w:p>
      <w:pPr>
        <w:pStyle w:val="BodyText"/>
      </w:pPr>
      <w:r>
        <w:t>BILA MENANGGUNG BEBAN BERAT, TUHAN MENJAGAMU.</w:t>
      </w:r>
    </w:p>
    <w:p>
      <w:pPr>
        <w:pStyle w:val="BodyText"/>
      </w:pPr>
      <w:r>
        <w:t>MASA DEPANMU KELAM PEKAT? TUHAN MENJAGAMU.</w:t>
      </w:r>
    </w:p>
    <w:p>
      <w:pPr>
        <w:pStyle w:val="BodyText"/>
      </w:pPr>
      <w:r>
        <w:t>3)</w:t>
      </w:r>
    </w:p>
    <w:p>
      <w:pPr>
        <w:pStyle w:val="BodyText"/>
      </w:pPr>
      <w:r>
        <w:t>DIPELIHARANYA HIDUPMU; TUHAN MENJAGAMU</w:t>
      </w:r>
    </w:p>
    <w:p>
      <w:pPr>
        <w:pStyle w:val="BodyText"/>
      </w:pPr>
      <w:r>
        <w:t>DAN DIDENGARKANNYA DOAMU; TUHAN MENJAGAMU.</w:t>
      </w:r>
    </w:p>
    <w:p>
      <w:pPr>
        <w:pStyle w:val="BodyText"/>
      </w:pPr>
      <w:r>
        <w:t>4)</w:t>
      </w:r>
    </w:p>
    <w:p>
      <w:pPr>
        <w:pStyle w:val="BodyText"/>
      </w:pPr>
      <w:r>
        <w:t>COBAAN APA MENGGANGGUMU? TUHAN MENJAGAMU.</w:t>
      </w:r>
    </w:p>
    <w:p>
      <w:pPr>
        <w:pStyle w:val="BodyText"/>
      </w:pPr>
      <w:r>
        <w:t>BUATLAH YESUS SANDARANMU; DIA MENJAGAMU.</w:t>
      </w:r>
    </w:p>
    <w:p/>
    <w:p>
      <w:pPr>
        <w:pStyle w:val="Heading1"/>
      </w:pPr>
      <w:r>
        <w:t>KJ NO. 439 "KJ 439 BILA TOPAN K'RAS MELANDA HIDUPMU"</w:t>
      </w:r>
    </w:p>
    <w:p>
      <w:r>
        <w:t>Nada Dasar: 1=Es 2/4</w:t>
      </w:r>
    </w:p>
    <w:p>
      <w:pPr>
        <w:pStyle w:val="BodyText"/>
      </w:pPr>
      <w:r>
        <w:t>1)</w:t>
      </w:r>
    </w:p>
    <w:p>
      <w:pPr>
        <w:pStyle w:val="BodyText"/>
      </w:pPr>
      <w:r>
        <w:t>BILA TOPAN K'RAS MELANDA HIDUPMU,</w:t>
      </w:r>
    </w:p>
    <w:p>
      <w:pPr>
        <w:pStyle w:val="BodyText"/>
      </w:pPr>
      <w:r>
        <w:t>BILA PUTUS ASA DAN LETIH LESU,</w:t>
      </w:r>
    </w:p>
    <w:p>
      <w:pPr>
        <w:pStyle w:val="BodyText"/>
      </w:pPr>
      <w:r>
        <w:t>BERKAT TUHAN SATU-SATU HITUNGLAH,</w:t>
      </w:r>
    </w:p>
    <w:p>
      <w:pPr>
        <w:pStyle w:val="BodyText"/>
      </w:pPr>
      <w:r>
        <w:t>KAU NISCAYA KAGUM OLEH KASIHNYA.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BERKAT TUHAN, MARI HITUNGLAH,</w:t>
      </w:r>
    </w:p>
    <w:p>
      <w:pPr>
        <w:pStyle w:val="BodyText"/>
      </w:pPr>
      <w:r>
        <w:t>KAU 'KAN KAGUM OLEH KASIHNYA.</w:t>
      </w:r>
    </w:p>
    <w:p>
      <w:pPr>
        <w:pStyle w:val="BodyText"/>
      </w:pPr>
      <w:r>
        <w:t>BERKAT TUHAN MARI HITUNGLAH,</w:t>
      </w:r>
    </w:p>
    <w:p>
      <w:pPr>
        <w:pStyle w:val="BodyText"/>
      </w:pPr>
      <w:r>
        <w:t>KAU NISCAYA KAGUM OLEH KASIHNYA.</w:t>
      </w:r>
    </w:p>
    <w:p>
      <w:pPr>
        <w:pStyle w:val="BodyText"/>
      </w:pPr>
      <w:r>
        <w:t>2)</w:t>
      </w:r>
    </w:p>
    <w:p>
      <w:pPr>
        <w:pStyle w:val="BodyText"/>
      </w:pPr>
      <w:r>
        <w:t>ADAKAH BEBAN MEMBUAT KAU PENAT,</w:t>
      </w:r>
    </w:p>
    <w:p>
      <w:pPr>
        <w:pStyle w:val="BodyText"/>
      </w:pPr>
      <w:r>
        <w:t>SALIB YANG KAUPIKUL MENEKAN BERAT?</w:t>
      </w:r>
    </w:p>
    <w:p>
      <w:pPr>
        <w:pStyle w:val="BodyText"/>
      </w:pPr>
      <w:r>
        <w:t>HITUNGLAH BERKATNYA, PASTI KAU LEGA</w:t>
      </w:r>
    </w:p>
    <w:p>
      <w:pPr>
        <w:pStyle w:val="BodyText"/>
      </w:pPr>
      <w:r>
        <w:t>DAN BERNYANYI T'RUS PENUH BAHAGIA!</w:t>
      </w:r>
    </w:p>
    <w:p>
      <w:pPr>
        <w:pStyle w:val="BodyText"/>
      </w:pPr>
      <w:r>
        <w:t>3)</w:t>
      </w:r>
    </w:p>
    <w:p>
      <w:pPr>
        <w:pStyle w:val="BodyText"/>
      </w:pPr>
      <w:r>
        <w:t>BILA KAU MEMANDANG HARTA ORANG LAIN,</w:t>
      </w:r>
    </w:p>
    <w:p>
      <w:pPr>
        <w:pStyle w:val="BodyText"/>
      </w:pPr>
      <w:r>
        <w:t>INGAT JANJI KRISTUS YANG LEBIH PERMAI;</w:t>
      </w:r>
    </w:p>
    <w:p>
      <w:pPr>
        <w:pStyle w:val="BodyText"/>
      </w:pPr>
      <w:r>
        <w:t>HITUNGLAH BERKAT YANG TIDAK TERBELI</w:t>
      </w:r>
    </w:p>
    <w:p>
      <w:pPr>
        <w:pStyle w:val="BodyText"/>
      </w:pPr>
      <w:r>
        <w:t>MILIKMU DI SORGA TIADA TERPERI.</w:t>
      </w:r>
    </w:p>
    <w:p>
      <w:pPr>
        <w:pStyle w:val="BodyText"/>
      </w:pPr>
      <w:r>
        <w:t>4)</w:t>
      </w:r>
    </w:p>
    <w:p>
      <w:pPr>
        <w:pStyle w:val="BodyText"/>
      </w:pPr>
      <w:r>
        <w:t>DALAM PERGUMULANMU DI DUNIA</w:t>
      </w:r>
    </w:p>
    <w:p>
      <w:pPr>
        <w:pStyle w:val="BodyText"/>
      </w:pPr>
      <w:r>
        <w:t>JANGANLAH KUATIR, TUHAN ADALAH!</w:t>
      </w:r>
    </w:p>
    <w:p>
      <w:pPr>
        <w:pStyle w:val="BodyText"/>
      </w:pPr>
      <w:r>
        <w:t>HITUNGLAH BERKAT SEPANJANG HIDUPMU,</w:t>
      </w:r>
    </w:p>
    <w:p>
      <w:pPr>
        <w:pStyle w:val="BodyText"/>
      </w:pPr>
      <w:r>
        <w:t>YAKINLAH, MALAIKAT MENYERTAIMU!</w:t>
      </w:r>
    </w:p>
    <w:p/>
    <w:p>
      <w:pPr>
        <w:pStyle w:val="Heading1"/>
      </w:pPr>
      <w:r>
        <w:t>KJ NO. 440 "KJ 440 DI BADAI TOPAN DUNIA"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DI BADAI TOPAN DUNIA TUHANLAH PERLINDUNGANMU;</w:t>
      </w:r>
    </w:p>
    <w:p>
      <w:pPr>
        <w:pStyle w:val="BodyText"/>
      </w:pPr>
      <w:r>
        <w:t>KENDATI GONCANG SEMESTA, TUHANLAH PERLINDUNGANMU!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YA, YESUS GUNUNG BATU DI DUNIA, DI DUNIA, DI DUNIA;</w:t>
      </w:r>
    </w:p>
    <w:p>
      <w:pPr>
        <w:pStyle w:val="BodyText"/>
      </w:pPr>
      <w:r>
        <w:t>YA, YESUS GUNUNG BATU DI DUNIA, TEMPAT BERLINDUNG YANG TEGUH.</w:t>
      </w:r>
    </w:p>
    <w:p>
      <w:pPr>
        <w:pStyle w:val="BodyText"/>
      </w:pPr>
      <w:r>
        <w:t>2)</w:t>
      </w:r>
    </w:p>
    <w:p>
      <w:pPr>
        <w:pStyle w:val="BodyText"/>
      </w:pPr>
      <w:r>
        <w:t>BAIK SIANG MAUPUN MALAM G'LAP, TUHANLAH PERLINDUNGANMU;</w:t>
      </w:r>
    </w:p>
    <w:p>
      <w:pPr>
        <w:pStyle w:val="BodyText"/>
      </w:pPr>
      <w:r>
        <w:t>NISCAYA TAKUTMU LENYAP, TUHANLAH PERLINDUNGANMU!</w:t>
      </w:r>
    </w:p>
    <w:p>
      <w:pPr>
        <w:pStyle w:val="BodyText"/>
      </w:pPr>
      <w:r>
        <w:t>3)</w:t>
      </w:r>
    </w:p>
    <w:p>
      <w:pPr>
        <w:pStyle w:val="BodyText"/>
      </w:pPr>
      <w:r>
        <w:t>DAN BIAR BADAI MENYERANG, TUHANLAH PERLINDUNGANMU;</w:t>
      </w:r>
    </w:p>
    <w:p>
      <w:pPr>
        <w:pStyle w:val="BodyText"/>
      </w:pPr>
      <w:r>
        <w:t>PADANYA KAU TETAP TENT'RAM, TUHANLAH PERLINDUNGANMU!</w:t>
      </w:r>
    </w:p>
    <w:p>
      <w:pPr>
        <w:pStyle w:val="BodyText"/>
      </w:pPr>
      <w:r>
        <w:t>4)</w:t>
      </w:r>
    </w:p>
    <w:p>
      <w:pPr>
        <w:pStyle w:val="BodyText"/>
      </w:pPr>
      <w:r>
        <w:t>YA GUNUNG BATU YANG TETAP, ENGKAULAH PERLINDUNGANKU;</w:t>
      </w:r>
    </w:p>
    <w:p>
      <w:pPr>
        <w:pStyle w:val="BodyText"/>
      </w:pPr>
      <w:r>
        <w:t>DI TIAP WAKTU DAN TEMPAT ENGKAULAH PERLINDUNGANKU!</w:t>
      </w:r>
    </w:p>
    <w:p/>
    <w:p>
      <w:pPr>
        <w:pStyle w:val="Heading1"/>
      </w:pPr>
      <w:r>
        <w:t>KJ NO. 441 "KJ 441 'KU INGIN MENYERAHKAN"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'KU INGIN MENYERAHKAN SELURUH HIDUPKU,</w:t>
      </w:r>
    </w:p>
    <w:p>
      <w:pPr>
        <w:pStyle w:val="BodyText"/>
      </w:pPr>
      <w:r>
        <w:t>SEKALIPUN TAK LAYAK, KEPADA TUHANKU.</w:t>
      </w:r>
    </w:p>
    <w:p>
      <w:pPr>
        <w:pStyle w:val="BodyText"/>
      </w:pPr>
      <w:r>
        <w:t>KUBUNUH KEINGINAN DAN HASRAT HATIKU,</w:t>
      </w:r>
    </w:p>
    <w:p>
      <w:pPr>
        <w:pStyle w:val="BodyText"/>
      </w:pPr>
      <w:r>
        <w:t>SUPAYA HANYA TUHAN MENGISI HIDUPKU.</w:t>
      </w:r>
    </w:p>
    <w:p>
      <w:pPr>
        <w:pStyle w:val="BodyText"/>
      </w:pPr>
      <w:r>
        <w:t>2)</w:t>
      </w:r>
    </w:p>
    <w:p>
      <w:pPr>
        <w:pStyle w:val="BodyText"/>
      </w:pPr>
      <w:r>
        <w:t>DI WAKTU KESUSAHAN TAK USAH 'KU GENTAR;</w:t>
      </w:r>
    </w:p>
    <w:p>
      <w:pPr>
        <w:pStyle w:val="BodyText"/>
      </w:pPr>
      <w:r>
        <w:t>DIB'RINYA PERLINDUNGAN, HATIKU PUN SEGAR.</w:t>
      </w:r>
    </w:p>
    <w:p>
      <w:pPr>
        <w:pStyle w:val="BodyText"/>
      </w:pPr>
      <w:r>
        <w:t>DARAHNYA DICURAHKAN, NYAWANYA PUN DIB'RI,</w:t>
      </w:r>
    </w:p>
    <w:p>
      <w:pPr>
        <w:pStyle w:val="BodyText"/>
      </w:pPr>
      <w:r>
        <w:t>TERURASLAH JIWAKU, HIDUPKU BERSERI.</w:t>
      </w:r>
    </w:p>
    <w:p>
      <w:pPr>
        <w:pStyle w:val="BodyText"/>
      </w:pPr>
      <w:r>
        <w:t>3)</w:t>
      </w:r>
    </w:p>
    <w:p>
      <w:pPr>
        <w:pStyle w:val="BodyText"/>
      </w:pPr>
      <w:r>
        <w:t>TENTU BEBAN TAK TANGGAL, LENYAP SERTA MERTA,</w:t>
      </w:r>
    </w:p>
    <w:p>
      <w:pPr>
        <w:pStyle w:val="BodyText"/>
      </w:pPr>
      <w:r>
        <w:t>DAN SALIB YANG KUPIKUL TAK JATUH SEGERA.</w:t>
      </w:r>
    </w:p>
    <w:p>
      <w:pPr>
        <w:pStyle w:val="BodyText"/>
      </w:pPr>
      <w:r>
        <w:t>KENDATI DEMIKIAN, BERTAMBAH DAYAKU,</w:t>
      </w:r>
    </w:p>
    <w:p>
      <w:pPr>
        <w:pStyle w:val="BodyText"/>
      </w:pPr>
      <w:r>
        <w:t>SEBAB PENGASIHANNYA MENOPANG HIDUPKU.</w:t>
      </w:r>
    </w:p>
    <w:p>
      <w:pPr>
        <w:pStyle w:val="BodyText"/>
      </w:pPr>
      <w:r>
        <w:t>4)</w:t>
      </w:r>
    </w:p>
    <w:p>
      <w:pPr>
        <w:pStyle w:val="BodyText"/>
      </w:pPr>
      <w:r>
        <w:t>SETIAP AKU JATUH, DIRANGKUL 'KU ERAT,</w:t>
      </w:r>
    </w:p>
    <w:p>
      <w:pPr>
        <w:pStyle w:val="BodyText"/>
      </w:pPr>
      <w:r>
        <w:t>TAK KUNJUNG DIBIARKAN ANAKNYA TERSESAT.</w:t>
      </w:r>
    </w:p>
    <w:p>
      <w:pPr>
        <w:pStyle w:val="BodyText"/>
      </w:pPr>
      <w:r>
        <w:t>DAN ROHNYA MENERANGKAN KASIHNYA YANG BESAR,</w:t>
      </w:r>
    </w:p>
    <w:p>
      <w:pPr>
        <w:pStyle w:val="BodyText"/>
      </w:pPr>
      <w:r>
        <w:t>SEHINGGA DALAM SUSAH HATIKU BERGEMAR.</w:t>
      </w:r>
    </w:p>
    <w:p>
      <w:pPr>
        <w:pStyle w:val="BodyText"/>
      </w:pPr>
      <w:r>
        <w:t>5)</w:t>
      </w:r>
    </w:p>
    <w:p>
      <w:pPr>
        <w:pStyle w:val="BodyText"/>
      </w:pPr>
      <w:r>
        <w:t>KASIHNYA MENENTUKAN WAKTUNYA YANG TEPAT</w:t>
      </w:r>
    </w:p>
    <w:p>
      <w:pPr>
        <w:pStyle w:val="BodyText"/>
      </w:pPr>
      <w:r>
        <w:t>MEMANGGIL AKU PULANG, YANG RINDU DAN PENAT.</w:t>
      </w:r>
    </w:p>
    <w:p>
      <w:pPr>
        <w:pStyle w:val="BodyText"/>
      </w:pPr>
      <w:r>
        <w:t>DI SORGA KUSAMPAIKAN PUJIAN, SYUKURKU,</w:t>
      </w:r>
    </w:p>
    <w:p>
      <w:pPr>
        <w:pStyle w:val="BodyText"/>
      </w:pPr>
      <w:r>
        <w:t>SEBAB DIB'RI UJIAN DI DALAM HIDUPKU.</w:t>
      </w:r>
    </w:p>
    <w:p/>
    <w:p>
      <w:pPr>
        <w:pStyle w:val="Heading1"/>
      </w:pPr>
      <w:r>
        <w:t>KJ NO. 442 "KJ 442 TENTERAMLAH, HAI JIWAKU"</w:t>
      </w:r>
    </w:p>
    <w:p>
      <w:r>
        <w:t>Nada Dasar: 1=F 4/4, 2/4</w:t>
      </w:r>
    </w:p>
    <w:p>
      <w:pPr>
        <w:pStyle w:val="BodyText"/>
      </w:pPr>
      <w:r>
        <w:t>1)</w:t>
      </w:r>
    </w:p>
    <w:p>
      <w:pPr>
        <w:pStyle w:val="BodyText"/>
      </w:pPr>
      <w:r>
        <w:t>TENTERAMLAH, HAI JIWAKU: ALLAH RAJA SEMESTA.</w:t>
      </w:r>
    </w:p>
    <w:p>
      <w:pPr>
        <w:pStyle w:val="BodyText"/>
      </w:pPr>
      <w:r>
        <w:t>DUNIA BERUBAH-UBAH, TAK BERUBAH KHALIKNYA.</w:t>
      </w:r>
    </w:p>
    <w:p>
      <w:pPr>
        <w:pStyle w:val="BodyText"/>
      </w:pPr>
      <w:r>
        <w:t>2)</w:t>
      </w:r>
    </w:p>
    <w:p>
      <w:pPr>
        <w:pStyle w:val="BodyText"/>
      </w:pPr>
      <w:r>
        <w:t>ORANG CARI PERUBAHAN, MENYESAL SESUDAHNYA,</w:t>
      </w:r>
    </w:p>
    <w:p>
      <w:pPr>
        <w:pStyle w:val="BodyText"/>
      </w:pPr>
      <w:r>
        <w:t>SAMBIL INGIN HAL YANG BARU, RINDU MASA SILAMNYA.</w:t>
      </w:r>
    </w:p>
    <w:p>
      <w:pPr>
        <w:pStyle w:val="BodyText"/>
      </w:pPr>
      <w:r>
        <w:t>3)</w:t>
      </w:r>
    </w:p>
    <w:p>
      <w:pPr>
        <w:pStyle w:val="BodyText"/>
      </w:pPr>
      <w:r>
        <w:t>TENTERAMLAH, HAI JIWAKU, DAN RINDUKAN ALLAHMU.</w:t>
      </w:r>
    </w:p>
    <w:p>
      <w:pPr>
        <w:pStyle w:val="BodyText"/>
      </w:pPr>
      <w:r>
        <w:t>BIAR DUNIA BERUBAH, ALLAH RAJA HIDUPMU!</w:t>
      </w:r>
    </w:p>
    <w:p/>
    <w:p>
      <w:pPr>
        <w:pStyle w:val="Heading1"/>
      </w:pPr>
      <w:r>
        <w:t>KJ NO. 443 "KJ 443 KAU SUKACITA"</w:t>
      </w:r>
    </w:p>
    <w:p>
      <w:r>
        <w:t>Nada Dasar: 1=F 6/4</w:t>
      </w:r>
    </w:p>
    <w:p>
      <w:pPr>
        <w:pStyle w:val="BodyText"/>
      </w:pPr>
      <w:r>
        <w:t>1)</w:t>
      </w:r>
    </w:p>
    <w:p>
      <w:pPr>
        <w:pStyle w:val="BodyText"/>
      </w:pPr>
      <w:r>
        <w:t>KAU SUKACITA DALAM DERITA, YESUS KRISTUS MULIA.</w:t>
      </w:r>
    </w:p>
    <w:p>
      <w:pPr>
        <w:pStyle w:val="BodyText"/>
      </w:pPr>
      <w:r>
        <w:t>SUDAH KAUBAWA KURNIA SORGA, JURUS'LAMAT DUNIA.</w:t>
      </w:r>
    </w:p>
    <w:p>
      <w:pPr>
        <w:pStyle w:val="BodyText"/>
      </w:pPr>
      <w:r>
        <w:t>KAU MELEPASKAN KAMI YANG MALANG;</w:t>
      </w:r>
    </w:p>
    <w:p>
      <w:pPr>
        <w:pStyle w:val="BodyText"/>
      </w:pPr>
      <w:r>
        <w:t>PADA-MU SAJA KAMI PERCAYA, TIDAK 'KAN JATUH. HALELUYA!</w:t>
      </w:r>
    </w:p>
    <w:p>
      <w:pPr>
        <w:pStyle w:val="BodyText"/>
      </w:pPr>
      <w:r>
        <w:t>DALAM KASIH-MU KAMI BERLINDUNG.</w:t>
      </w:r>
    </w:p>
    <w:p>
      <w:pPr>
        <w:pStyle w:val="BodyText"/>
      </w:pPr>
      <w:r>
        <w:t>TIADA KUASA YANG MEMISAHKAN DARIPADA-MU. HALELUYA!</w:t>
      </w:r>
    </w:p>
    <w:p>
      <w:pPr>
        <w:pStyle w:val="BodyText"/>
      </w:pPr>
      <w:r>
        <w:t>2)</w:t>
      </w:r>
    </w:p>
    <w:p>
      <w:pPr>
        <w:pStyle w:val="BodyText"/>
      </w:pPr>
      <w:r>
        <w:t>BILA KAU HADIR, KAMI TAK KUATIR KUASA IBLIS, KUASA MAUT.</w:t>
      </w:r>
    </w:p>
    <w:p>
      <w:pPr>
        <w:pStyle w:val="BodyText"/>
      </w:pPr>
      <w:r>
        <w:t>KAU MENGALAHKAN TIAP ANCAMAN; KAU ENYAHKAN KEMELUT.</w:t>
      </w:r>
    </w:p>
    <w:p>
      <w:pPr>
        <w:pStyle w:val="BodyText"/>
      </w:pPr>
      <w:r>
        <w:t>NAMA-MU, TUHAN, KAMI AGUNGKAN.</w:t>
      </w:r>
    </w:p>
    <w:p>
      <w:pPr>
        <w:pStyle w:val="BodyText"/>
      </w:pPr>
      <w:r>
        <w:t>DI HADAPAN-MU KAMI UMAT-MU BERSUKARIA. HALELUYA!</w:t>
      </w:r>
    </w:p>
    <w:p>
      <w:pPr>
        <w:pStyle w:val="BodyText"/>
      </w:pPr>
      <w:r>
        <w:t>KAR'NA PERCAYA KAMI PUN JAYA;</w:t>
      </w:r>
    </w:p>
    <w:p>
      <w:pPr>
        <w:pStyle w:val="BodyText"/>
      </w:pPr>
      <w:r>
        <w:t>PUJI-PUJIAN KAMI NYANYIKAN: TUHAN SETIA! HALELUYA!</w:t>
      </w:r>
    </w:p>
    <w:p/>
    <w:p>
      <w:pPr>
        <w:pStyle w:val="Heading1"/>
      </w:pPr>
      <w:r>
        <w:t>KJ NO. 444 "KJ 444 MENGUCAP SYUKURLAH"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MENGUCAP SYUKURLAH DI DALAM SEGALA HAL, SEBAB ITULAH</w:t>
      </w:r>
    </w:p>
    <w:p>
      <w:pPr>
        <w:pStyle w:val="BodyText"/>
      </w:pPr>
      <w:r>
        <w:t>YANG DIKEHENDAKI ALLAH DI DALAM YESUS KRISTUS BAGIMU.</w:t>
      </w:r>
    </w:p>
    <w:p>
      <w:pPr>
        <w:pStyle w:val="BodyText"/>
      </w:pPr>
      <w:r>
        <w:t>MENGUCAP SYUKURLAH! MENGUCAP SYUKURLAH!</w:t>
      </w:r>
    </w:p>
    <w:p/>
    <w:p>
      <w:pPr>
        <w:pStyle w:val="Heading1"/>
      </w:pPr>
      <w:r>
        <w:t>KJ NO. 445 "KJ 445 HARAP AKAN TUHAN"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HARAP AKAN TUHAN, HAI JIWAKU!</w:t>
      </w:r>
    </w:p>
    <w:p>
      <w:pPr>
        <w:pStyle w:val="BodyText"/>
      </w:pPr>
      <w:r>
        <w:t>DIA PERLINDUNGAN DALAM SUSAHMU.</w:t>
      </w:r>
    </w:p>
    <w:p>
      <w:pPr>
        <w:pStyle w:val="BodyText"/>
      </w:pPr>
      <w:r>
        <w:t>JANGAN RESAH, TABAH BERSERAH,</w:t>
      </w:r>
    </w:p>
    <w:p>
      <w:pPr>
        <w:pStyle w:val="BodyText"/>
      </w:pPr>
      <w:r>
        <w:t>KAR'NA HABIS MALAM PAGI MEREKAH.</w:t>
      </w:r>
    </w:p>
    <w:p>
      <w:pPr>
        <w:pStyle w:val="BodyText"/>
      </w:pPr>
      <w:r>
        <w:t>DALAM DERITA DAN KEMELUT</w:t>
      </w:r>
    </w:p>
    <w:p>
      <w:pPr>
        <w:pStyle w:val="BodyText"/>
      </w:pPr>
      <w:r>
        <w:t>TUHAN YANG SETIA, PENOLONGMU!</w:t>
      </w:r>
    </w:p>
    <w:p>
      <w:pPr>
        <w:pStyle w:val="BodyText"/>
      </w:pPr>
      <w:r>
        <w:t>2)</w:t>
      </w:r>
    </w:p>
    <w:p>
      <w:pPr>
        <w:pStyle w:val="BodyText"/>
      </w:pPr>
      <w:r>
        <w:t>HARAP AKAN TUHAN, HAI JIWAKU!</w:t>
      </w:r>
    </w:p>
    <w:p>
      <w:pPr>
        <w:pStyle w:val="BodyText"/>
      </w:pPr>
      <w:r>
        <w:t>DIA PERLINDUNGAN DALAM SUSAHMU.</w:t>
      </w:r>
    </w:p>
    <w:p>
      <w:pPr>
        <w:pStyle w:val="BodyText"/>
      </w:pPr>
      <w:r>
        <w:t>WALAU SENDU, HATIMU REMUK,</w:t>
      </w:r>
    </w:p>
    <w:p>
      <w:pPr>
        <w:pStyle w:val="BodyText"/>
      </w:pPr>
      <w:r>
        <w:t>TUHAN MENGATASI TIAP KEMELUT.</w:t>
      </w:r>
    </w:p>
    <w:p>
      <w:pPr>
        <w:pStyle w:val="BodyText"/>
      </w:pPr>
      <w:r>
        <w:t>YA TUHAN, TOLONG 'KU YANG LEMAH:</w:t>
      </w:r>
    </w:p>
    <w:p>
      <w:pPr>
        <w:pStyle w:val="BodyText"/>
      </w:pPr>
      <w:r>
        <w:t>SETIAMU KOKOH SELAMANYA!</w:t>
      </w:r>
    </w:p>
    <w:p>
      <w:pPr>
        <w:pStyle w:val="BodyText"/>
      </w:pPr>
      <w:r>
        <w:t>3)</w:t>
      </w:r>
    </w:p>
    <w:p>
      <w:pPr>
        <w:pStyle w:val="BodyText"/>
      </w:pPr>
      <w:r>
        <w:t>HARAP AKAN TUHAN, HAI JIWAKU!</w:t>
      </w:r>
    </w:p>
    <w:p>
      <w:pPr>
        <w:pStyle w:val="BodyText"/>
      </w:pPr>
      <w:r>
        <w:t>DIA PERLINDUNGAN DALAM SUSAHMU.</w:t>
      </w:r>
    </w:p>
    <w:p>
      <w:pPr>
        <w:pStyle w:val="BodyText"/>
      </w:pPr>
      <w:r>
        <w:t>JALAN SEDIH NANTI BERHENTI;</w:t>
      </w:r>
    </w:p>
    <w:p>
      <w:pPr>
        <w:pStyle w:val="BodyText"/>
      </w:pPr>
      <w:r>
        <w:t>YESUS MEMBERIKAN HIDUP ABADI.</w:t>
      </w:r>
    </w:p>
    <w:p>
      <w:pPr>
        <w:pStyle w:val="BodyText"/>
      </w:pPr>
      <w:r>
        <w:t>HABIS DERITA DI DUNIA,</w:t>
      </w:r>
    </w:p>
    <w:p>
      <w:pPr>
        <w:pStyle w:val="BodyText"/>
      </w:pPr>
      <w:r>
        <w:t>PURNA SUKACITA. HALELUYA!</w:t>
      </w:r>
    </w:p>
    <w:p/>
    <w:p>
      <w:pPr>
        <w:pStyle w:val="Heading1"/>
      </w:pPr>
      <w:r>
        <w:t>KJ NO. 446 "KJ 446 SETIALAH"</w:t>
      </w:r>
    </w:p>
    <w:p>
      <w:r>
        <w:t>Nada Dasar: 1=Bes 4/4, 2/4</w:t>
      </w:r>
    </w:p>
    <w:p>
      <w:pPr>
        <w:pStyle w:val="BodyText"/>
      </w:pPr>
      <w:r>
        <w:t>1)</w:t>
      </w:r>
    </w:p>
    <w:p>
      <w:pPr>
        <w:pStyle w:val="BodyText"/>
      </w:pPr>
      <w:r>
        <w:t>SETIALAH KEPADA TUHANMU, HAI KAWAN YANG PENAT.</w:t>
      </w:r>
    </w:p>
    <w:p>
      <w:pPr>
        <w:pStyle w:val="BodyText"/>
      </w:pPr>
      <w:r>
        <w:t>SETIALAH, SOKONGANNYA TENTU DI JALAN YANG BERAT.</w:t>
      </w:r>
    </w:p>
    <w:p>
      <w:pPr>
        <w:pStyle w:val="BodyText"/>
      </w:pPr>
      <w:r>
        <w:t>'KAN DATANG RAJA YANG BERJAYA MENOLONG ORANG YANG PERCAYA.</w:t>
      </w:r>
    </w:p>
    <w:p>
      <w:pPr>
        <w:pStyle w:val="BodyText"/>
      </w:pPr>
      <w:r>
        <w:t>SETIALAH!</w:t>
      </w:r>
    </w:p>
    <w:p>
      <w:pPr>
        <w:pStyle w:val="BodyText"/>
      </w:pPr>
      <w:r>
        <w:t>2)</w:t>
      </w:r>
    </w:p>
    <w:p>
      <w:pPr>
        <w:pStyle w:val="BodyText"/>
      </w:pPr>
      <w:r>
        <w:t>SETIALAH PERCAYA PENEBUS, PERCAYA JANJINYA.</w:t>
      </w:r>
    </w:p>
    <w:p>
      <w:pPr>
        <w:pStyle w:val="BodyText"/>
      </w:pPr>
      <w:r>
        <w:t>SETIALAH, BERJUANGLAH TERUS DI FAJAR MEREKAH.</w:t>
      </w:r>
    </w:p>
    <w:p>
      <w:pPr>
        <w:pStyle w:val="BodyText"/>
      </w:pPr>
      <w:r>
        <w:t>DIPUTUSKANNYA RANTAI SETAN: KAU BEBAS DARI KESEMPITAN.</w:t>
      </w:r>
    </w:p>
    <w:p>
      <w:pPr>
        <w:pStyle w:val="BodyText"/>
      </w:pPr>
      <w:r>
        <w:t>SETIALAH!</w:t>
      </w:r>
    </w:p>
    <w:p>
      <w:pPr>
        <w:pStyle w:val="BodyText"/>
      </w:pPr>
      <w:r>
        <w:t>3)</w:t>
      </w:r>
    </w:p>
    <w:p>
      <w:pPr>
        <w:pStyle w:val="BodyText"/>
      </w:pPr>
      <w:r>
        <w:t>SETIALAH! BERTAHANLAH TETAP SEHINGGA KAU MENANG.</w:t>
      </w:r>
    </w:p>
    <w:p>
      <w:pPr>
        <w:pStyle w:val="BodyText"/>
      </w:pPr>
      <w:r>
        <w:t>SETIALAH! SELAMATMU GENAP, SESUDAH BERPERANG.</w:t>
      </w:r>
    </w:p>
    <w:p>
      <w:pPr>
        <w:pStyle w:val="BodyText"/>
      </w:pPr>
      <w:r>
        <w:t>MESKI BERTAMBAH MARABAYA, T'LAH HAMPIR HABIS SUSAH PAYAH.</w:t>
      </w:r>
    </w:p>
    <w:p>
      <w:pPr>
        <w:pStyle w:val="BodyText"/>
      </w:pPr>
      <w:r>
        <w:t>SETIALAH!</w:t>
      </w:r>
    </w:p>
    <w:p>
      <w:pPr>
        <w:pStyle w:val="BodyText"/>
      </w:pPr>
      <w:r>
        <w:t>4)</w:t>
      </w:r>
    </w:p>
    <w:p>
      <w:pPr>
        <w:pStyle w:val="BodyText"/>
      </w:pPr>
      <w:r>
        <w:t>SETIALAH KEPADA YANG MENANG, MESKI MAUT KAUTEMPUH.</w:t>
      </w:r>
    </w:p>
    <w:p>
      <w:pPr>
        <w:pStyle w:val="BodyText"/>
      </w:pPr>
      <w:r>
        <w:t>SETIALAH! SEHABIS BERPERANG TERIMA UPAHMU:</w:t>
      </w:r>
    </w:p>
    <w:p>
      <w:pPr>
        <w:pStyle w:val="BodyText"/>
      </w:pPr>
      <w:r>
        <w:t>MAHKOTA HIDUP DIBERINYA; KAUMASUK DALAM T'RANG CERIA.</w:t>
      </w:r>
    </w:p>
    <w:p>
      <w:pPr>
        <w:pStyle w:val="BodyText"/>
      </w:pPr>
      <w:r>
        <w:t>SETIALAH!</w:t>
      </w:r>
    </w:p>
    <w:p/>
    <w:p>
      <w:pPr>
        <w:pStyle w:val="Heading1"/>
      </w:pPr>
      <w:r>
        <w:t>KJ NO. 447 "KJ 447 DALAM RUMAH YANG GEMBIRA"</w:t>
      </w:r>
    </w:p>
    <w:p>
      <w:r>
        <w:t>Nada Dasar: 6=E 4/4</w:t>
      </w:r>
    </w:p>
    <w:p>
      <w:pPr>
        <w:pStyle w:val="BodyText"/>
      </w:pPr>
      <w:r>
        <w:t>1)</w:t>
      </w:r>
    </w:p>
    <w:p>
      <w:pPr>
        <w:pStyle w:val="BodyText"/>
      </w:pPr>
      <w:r>
        <w:t>DALAM RUMAH YANG GEMBIRA BUNGA INJIL BERSERI;</w:t>
      </w:r>
    </w:p>
    <w:p>
      <w:pPr>
        <w:pStyle w:val="BodyText"/>
      </w:pPr>
      <w:r>
        <w:t>DALAM KASIH YANG SETIA 'KU BERBAKTI TAK HENTI.</w:t>
      </w:r>
    </w:p>
    <w:p>
      <w:pPr>
        <w:pStyle w:val="BodyText"/>
      </w:pPr>
      <w:r>
        <w:t>RUT, DEBORAH DAN MARIA JADI CONTOH BAGIKU.</w:t>
      </w:r>
    </w:p>
    <w:p>
      <w:pPr>
        <w:pStyle w:val="BodyText"/>
      </w:pPr>
      <w:r>
        <w:t>'KU BERJANJI DAN SEDIA, MARA DAPAT KUTEMPUH.</w:t>
      </w:r>
    </w:p>
    <w:p>
      <w:pPr>
        <w:pStyle w:val="BodyText"/>
      </w:pPr>
      <w:r>
        <w:t>2)</w:t>
      </w:r>
    </w:p>
    <w:p>
      <w:pPr>
        <w:pStyle w:val="BodyText"/>
      </w:pPr>
      <w:r>
        <w:t>DUKACITA DAN KELUHAN TAK MENGGONCANG HATIKU.</w:t>
      </w:r>
    </w:p>
    <w:p>
      <w:pPr>
        <w:pStyle w:val="BodyText"/>
      </w:pPr>
      <w:r>
        <w:t>SUKACITA SABDA TUHAN, ITULAH PELITAKU.</w:t>
      </w:r>
    </w:p>
    <w:p>
      <w:pPr>
        <w:pStyle w:val="BodyText"/>
      </w:pPr>
      <w:r>
        <w:t>LIHATLAH SESAMA KITA DALAM SUSAH TERBENAM,</w:t>
      </w:r>
    </w:p>
    <w:p>
      <w:pPr>
        <w:pStyle w:val="BodyText"/>
      </w:pPr>
      <w:r>
        <w:t>MARI ANGKATLAH PELITA DAN PANCARKANLAH TERANG.</w:t>
      </w:r>
    </w:p>
    <w:p>
      <w:pPr>
        <w:pStyle w:val="BodyText"/>
      </w:pPr>
      <w:r>
        <w:t>3)</w:t>
      </w:r>
    </w:p>
    <w:p>
      <w:pPr>
        <w:pStyle w:val="BodyText"/>
      </w:pPr>
      <w:r>
        <w:t>MENYEBARKAN SUKACITA DAN MENGHIBUR YANG LELAH,</w:t>
      </w:r>
    </w:p>
    <w:p>
      <w:pPr>
        <w:pStyle w:val="BodyText"/>
      </w:pPr>
      <w:r>
        <w:t>ITULAH PANGGILAN KITA DALAM DUNIA YANG RESAH.</w:t>
      </w:r>
    </w:p>
    <w:p>
      <w:pPr>
        <w:pStyle w:val="BodyText"/>
      </w:pPr>
      <w:r>
        <w:t>KITA BINALAH BERSAMA TUNAS BANGSA YANG BESAR</w:t>
      </w:r>
    </w:p>
    <w:p>
      <w:pPr>
        <w:pStyle w:val="BodyText"/>
      </w:pPr>
      <w:r>
        <w:t>DALAM HIDUP SEDERHANA, DALAM KASIH YANG SEGAR.</w:t>
      </w:r>
    </w:p>
    <w:p/>
    <w:p>
      <w:pPr>
        <w:pStyle w:val="Heading1"/>
      </w:pPr>
      <w:r>
        <w:t>KJ NO. 448 "KJ 448 ALANGKAH INDAHNYA"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ALANGKAH INDAHNYA SERIKAT BERIMAN,</w:t>
      </w:r>
    </w:p>
    <w:p>
      <w:pPr>
        <w:pStyle w:val="BodyText"/>
      </w:pPr>
      <w:r>
        <w:t>CERMINAN KASIH TUHANNYA DI DALAM SORGA T'RANG.</w:t>
      </w:r>
    </w:p>
    <w:p>
      <w:pPr>
        <w:pStyle w:val="BodyText"/>
      </w:pPr>
      <w:r>
        <w:t>2)</w:t>
      </w:r>
    </w:p>
    <w:p>
      <w:pPr>
        <w:pStyle w:val="BodyText"/>
      </w:pPr>
      <w:r>
        <w:t>BAIK SUKA, BAIK KELUH BERPADU BERSERAH;</w:t>
      </w:r>
    </w:p>
    <w:p>
      <w:pPr>
        <w:pStyle w:val="BodyText"/>
      </w:pPr>
      <w:r>
        <w:t>SEGALA DOA BERTEMU DI TAKHTA RAHMATNYA.</w:t>
      </w:r>
    </w:p>
    <w:p>
      <w:pPr>
        <w:pStyle w:val="BodyText"/>
      </w:pPr>
      <w:r>
        <w:t>3)</w:t>
      </w:r>
    </w:p>
    <w:p>
      <w:pPr>
        <w:pStyle w:val="BodyText"/>
      </w:pPr>
      <w:r>
        <w:t>SENGSARA DAN BEBAN 'KAN RINGAN RASANYA,</w:t>
      </w:r>
    </w:p>
    <w:p>
      <w:pPr>
        <w:pStyle w:val="BodyText"/>
      </w:pPr>
      <w:r>
        <w:t>SEBAB SAUDARA SEIMAN MEMIKULNYA SERTA.</w:t>
      </w:r>
    </w:p>
    <w:p>
      <w:pPr>
        <w:pStyle w:val="BodyText"/>
      </w:pPr>
      <w:r>
        <w:t>4)</w:t>
      </w:r>
    </w:p>
    <w:p>
      <w:pPr>
        <w:pStyle w:val="BodyText"/>
      </w:pPr>
      <w:r>
        <w:t>KENDATI SEBENTAR BERPISAH TERSEDU,</w:t>
      </w:r>
    </w:p>
    <w:p>
      <w:pPr>
        <w:pStyle w:val="BodyText"/>
      </w:pPr>
      <w:r>
        <w:t>DI DALAM KRISTUS KITA K'LAK KEMBALI BERTEMU!</w:t>
      </w:r>
    </w:p>
    <w:p/>
    <w:p>
      <w:pPr>
        <w:pStyle w:val="Heading1"/>
      </w:pPr>
      <w:r>
        <w:t>KJ NO. 449 "KJ 449 TUHAN DALAM SORGA"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TUHAN DALAM SORGA, KHALIK DUNIA,</w:t>
      </w:r>
    </w:p>
    <w:p>
      <w:pPr>
        <w:pStyle w:val="BodyText"/>
      </w:pPr>
      <w:r>
        <w:t>MENGENAL SEMUA ANAK-ANAKNYA.</w:t>
      </w:r>
    </w:p>
    <w:p>
      <w:pPr>
        <w:pStyle w:val="BodyText"/>
      </w:pPr>
      <w:r>
        <w:t>2)</w:t>
      </w:r>
    </w:p>
    <w:p>
      <w:pPr>
        <w:pStyle w:val="BodyText"/>
      </w:pPr>
      <w:r>
        <w:t>IA MENDENGARKAN DOA DAN KELUH;</w:t>
      </w:r>
    </w:p>
    <w:p>
      <w:pPr>
        <w:pStyle w:val="BodyText"/>
      </w:pPr>
      <w:r>
        <w:t>TUHAN SIANG-MALAM BAPA BAGIMU!</w:t>
      </w:r>
    </w:p>
    <w:p>
      <w:pPr>
        <w:pStyle w:val="BodyText"/>
      </w:pPr>
      <w:r>
        <w:t>3)</w:t>
      </w:r>
    </w:p>
    <w:p>
      <w:pPr>
        <w:pStyle w:val="BodyText"/>
      </w:pPr>
      <w:r>
        <w:t>HIDUP DAN MAKANAN DIBERIKANNYA,</w:t>
      </w:r>
    </w:p>
    <w:p>
      <w:pPr>
        <w:pStyle w:val="BodyText"/>
      </w:pPr>
      <w:r>
        <w:t>YANG MEMBUKA TANGAN UNTUK YANG LEMAH.</w:t>
      </w:r>
    </w:p>
    <w:p>
      <w:pPr>
        <w:pStyle w:val="BodyText"/>
      </w:pPr>
      <w:r>
        <w:t>4)</w:t>
      </w:r>
    </w:p>
    <w:p>
      <w:pPr>
        <w:pStyle w:val="BodyText"/>
      </w:pPr>
      <w:r>
        <w:t>MARI KITA CARI KERAJAANNYA</w:t>
      </w:r>
    </w:p>
    <w:p>
      <w:pPr>
        <w:pStyle w:val="BodyText"/>
      </w:pPr>
      <w:r>
        <w:t>TIAP-TIAP HARI BAGI DUNIA!</w:t>
      </w:r>
    </w:p>
    <w:p/>
    <w:p>
      <w:pPr>
        <w:pStyle w:val="Heading1"/>
      </w:pPr>
      <w:r>
        <w:t>KJ NO. 450 "KJ 450 HIDUP KITA YANG BENAR"</w:t>
      </w:r>
    </w:p>
    <w:p>
      <w:r>
        <w:t>Nada Dasar: 1=Bes 4/4</w:t>
      </w:r>
    </w:p>
    <w:p>
      <w:pPr>
        <w:pStyle w:val="BodyText"/>
      </w:pPr>
      <w:r>
        <w:t>1)</w:t>
      </w:r>
    </w:p>
    <w:p>
      <w:pPr>
        <w:pStyle w:val="BodyText"/>
      </w:pPr>
      <w:r>
        <w:t>HIDUP KITA YANG BENAR HARUSLAH MENGUCAP SYUKUR.</w:t>
      </w:r>
    </w:p>
    <w:p>
      <w:pPr>
        <w:pStyle w:val="BodyText"/>
      </w:pPr>
      <w:r>
        <w:t>DALAM KRISTUS BERGEMAR; JANGANLAH TEKEBUR.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DALAM SUSAH PUN SENANG; DALAM SEGALA HAL</w:t>
      </w:r>
    </w:p>
    <w:p>
      <w:pPr>
        <w:pStyle w:val="BodyText"/>
      </w:pPr>
      <w:r>
        <w:t>AKU BERMAZMUR DAN UCAP SYUKUR; ITU KEHENDAKNYA!</w:t>
      </w:r>
    </w:p>
    <w:p>
      <w:pPr>
        <w:pStyle w:val="BodyText"/>
      </w:pPr>
      <w:r>
        <w:t>2)</w:t>
      </w:r>
    </w:p>
    <w:p>
      <w:pPr>
        <w:pStyle w:val="BodyText"/>
      </w:pPr>
      <w:r>
        <w:t>BIAR BADAI MENYERANG, BIAR OMBAK MENERJANG,</w:t>
      </w:r>
    </w:p>
    <w:p>
      <w:pPr>
        <w:pStyle w:val="BodyText"/>
      </w:pPr>
      <w:r>
        <w:t>AKU AKAN BERSYUKUR KEPADA TUHANKU.</w:t>
      </w:r>
    </w:p>
    <w:p>
      <w:pPr>
        <w:pStyle w:val="BodyText"/>
      </w:pPr>
      <w:r>
        <w:t>3)</w:t>
      </w:r>
    </w:p>
    <w:p>
      <w:pPr>
        <w:pStyle w:val="BodyText"/>
      </w:pPr>
      <w:r>
        <w:t>APA ARTI HIDUPMU? BUKANKAH UNGKAPAN SYUKUR,</w:t>
      </w:r>
    </w:p>
    <w:p>
      <w:pPr>
        <w:pStyle w:val="BodyText"/>
      </w:pPr>
      <w:r>
        <w:t>KAR'NA KRISTUS, PENEBUS, BERKURBAN BAGIMU!</w:t>
      </w:r>
    </w:p>
    <w:p>
      <w:pPr>
        <w:pStyle w:val="BodyText"/>
      </w:pPr>
      <w:r>
        <w:t>4)</w:t>
      </w:r>
    </w:p>
    <w:p>
      <w:pPr>
        <w:pStyle w:val="BodyText"/>
      </w:pPr>
      <w:r>
        <w:t>BERTEKUN BERSYUKURLAH HINGGA SUARANYA KAUDENGAR:</w:t>
      </w:r>
    </w:p>
    <w:p>
      <w:pPr>
        <w:pStyle w:val="BodyText"/>
      </w:pPr>
      <w:r>
        <w:t>"SUNGGUH INDAH ANAKKU, UNGKAPAN SYUKURMU."</w:t>
      </w:r>
    </w:p>
    <w:p>
      <w:pPr>
        <w:pStyle w:val="BodyText"/>
      </w:pPr>
      <w:r>
        <w:t>5)</w:t>
      </w:r>
    </w:p>
    <w:p>
      <w:pPr>
        <w:pStyle w:val="BodyText"/>
      </w:pPr>
      <w:r>
        <w:t>TUHAN YESUS, TOLONGLAH, SEMPURNAKAN SYUKURKU.</w:t>
      </w:r>
    </w:p>
    <w:p>
      <w:pPr>
        <w:pStyle w:val="BodyText"/>
      </w:pPr>
      <w:r>
        <w:t>ROH KUDUS BERKUASALAH DI DALAM HIDUPKU!</w:t>
      </w:r>
    </w:p>
    <w:p/>
    <w:p>
      <w:pPr>
        <w:pStyle w:val="Heading1"/>
      </w:pPr>
      <w:r>
        <w:t>KJ NO. 451 "KJ 451 BILA YESUS BERADA DI TENGAH KELUARGA"</w:t>
      </w:r>
    </w:p>
    <w:p>
      <w:r>
        <w:t>Nada Dasar: 1=D 3/4</w:t>
      </w:r>
    </w:p>
    <w:p>
      <w:pPr>
        <w:pStyle w:val="BodyText"/>
      </w:pPr>
      <w:r>
        <w:t>1)</w:t>
      </w:r>
    </w:p>
    <w:p>
      <w:pPr>
        <w:pStyle w:val="BodyText"/>
      </w:pPr>
      <w:r>
        <w:t>BILA YESUS BERADA DI TENGAH KELUARGA,</w:t>
      </w:r>
    </w:p>
    <w:p>
      <w:pPr>
        <w:pStyle w:val="BodyText"/>
      </w:pPr>
      <w:r>
        <w:t>BAHAGIALAH KITA, BAHAGIALAH KITA.</w:t>
      </w:r>
    </w:p>
    <w:p>
      <w:pPr>
        <w:pStyle w:val="BodyText"/>
      </w:pPr>
      <w:r>
        <w:t>2)</w:t>
      </w:r>
    </w:p>
    <w:p>
      <w:pPr>
        <w:pStyle w:val="BodyText"/>
      </w:pPr>
      <w:r>
        <w:t>BILA YESUS BERKUASA DI TENGAH KELUARGA,</w:t>
      </w:r>
    </w:p>
    <w:p>
      <w:pPr>
        <w:pStyle w:val="BodyText"/>
      </w:pPr>
      <w:r>
        <w:t>PASTI KITA BAHAGIA, PASTI KITA BAHAGIA.</w:t>
      </w:r>
    </w:p>
    <w:p/>
    <w:p>
      <w:pPr>
        <w:pStyle w:val="Heading1"/>
      </w:pPr>
      <w:r>
        <w:t>KJ NO. 452 "KJ 452 NAIKKAN DOA TAK ENGGAN"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NAIKKAN DOA TAK ENGGAN; YESUS PASTI BERKENAN.</w:t>
      </w:r>
    </w:p>
    <w:p>
      <w:pPr>
        <w:pStyle w:val="BodyText"/>
      </w:pPr>
      <w:r>
        <w:t>DOA ITU P'RINTAHNYA: IA TAK MENOLAKNYA.</w:t>
      </w:r>
    </w:p>
    <w:p>
      <w:pPr>
        <w:pStyle w:val="BodyText"/>
      </w:pPr>
      <w:r>
        <w:t>2)</w:t>
      </w:r>
    </w:p>
    <w:p>
      <w:pPr>
        <w:pStyle w:val="BodyText"/>
      </w:pPr>
      <w:r>
        <w:t>MAHARAJA DIALAH, TAK TERBATAS KUASANYA:</w:t>
      </w:r>
    </w:p>
    <w:p>
      <w:pPr>
        <w:pStyle w:val="BodyText"/>
      </w:pPr>
      <w:r>
        <w:t>MINTA SAJA APAPUN; PASTI SANGGUP TUHANMU!</w:t>
      </w:r>
    </w:p>
    <w:p>
      <w:pPr>
        <w:pStyle w:val="BodyText"/>
      </w:pPr>
      <w:r>
        <w:t>3)</w:t>
      </w:r>
    </w:p>
    <w:p>
      <w:pPr>
        <w:pStyle w:val="BodyText"/>
      </w:pPr>
      <w:r>
        <w:t>DOSA SARAT MENEKAN; TUHAN, ANGKATLAH BEBAN</w:t>
      </w:r>
    </w:p>
    <w:p>
      <w:pPr>
        <w:pStyle w:val="BodyText"/>
      </w:pPr>
      <w:r>
        <w:t>DAN SUCIKAN DIRIKU OLEH CURAH DARAHMU!</w:t>
      </w:r>
    </w:p>
    <w:p>
      <w:pPr>
        <w:pStyle w:val="BodyText"/>
      </w:pPr>
      <w:r>
        <w:t>4)</w:t>
      </w:r>
    </w:p>
    <w:p>
      <w:pPr>
        <w:pStyle w:val="BodyText"/>
      </w:pPr>
      <w:r>
        <w:t>B'RIKANLAH SENTOSAMU DAN KUASAI DIRIKU.</w:t>
      </w:r>
    </w:p>
    <w:p>
      <w:pPr>
        <w:pStyle w:val="BodyText"/>
      </w:pPr>
      <w:r>
        <w:t>PENEBUSKU, KAU BERHAK JADI RAJAKU TETAP.</w:t>
      </w:r>
    </w:p>
    <w:p>
      <w:pPr>
        <w:pStyle w:val="BodyText"/>
      </w:pPr>
      <w:r>
        <w:t>5)</w:t>
      </w:r>
    </w:p>
    <w:p>
      <w:pPr>
        <w:pStyle w:val="BodyText"/>
      </w:pPr>
      <w:r>
        <w:t>BIAR OLEH KASIHMU BERSEMANGAT LANGKAHKU:</w:t>
      </w:r>
    </w:p>
    <w:p>
      <w:pPr>
        <w:pStyle w:val="BodyText"/>
      </w:pPr>
      <w:r>
        <w:t>KAU PEMBIMBING DAN TEMAN HINGGA AKHIR YANG TERANG.</w:t>
      </w:r>
    </w:p>
    <w:p>
      <w:pPr>
        <w:pStyle w:val="BodyText"/>
      </w:pPr>
      <w:r>
        <w:t>6)</w:t>
      </w:r>
    </w:p>
    <w:p>
      <w:pPr>
        <w:pStyle w:val="BodyText"/>
      </w:pPr>
      <w:r>
        <w:t>JALANMU TUNJUKKANLAH, JIWAKU KUATKANLAH,</w:t>
      </w:r>
    </w:p>
    <w:p>
      <w:pPr>
        <w:pStyle w:val="BodyText"/>
      </w:pPr>
      <w:r>
        <w:t>HINGGA HIDUP MATIKU MEMENUHI MAKSUDMU.</w:t>
      </w:r>
    </w:p>
    <w:p/>
    <w:p>
      <w:pPr>
        <w:pStyle w:val="Heading1"/>
      </w:pPr>
      <w:r>
        <w:t>KJ NO. 453 "KJ 453 YESUS KAWAN YANG SEJATI"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YESUS KAWAN YANG SEJATI BAGI KITA YANG LEMAH.</w:t>
      </w:r>
    </w:p>
    <w:p>
      <w:pPr>
        <w:pStyle w:val="BodyText"/>
      </w:pPr>
      <w:r>
        <w:t>TIAP HAL BOLEH DIBAWA DALAM DOA PADANYA.</w:t>
      </w:r>
    </w:p>
    <w:p>
      <w:pPr>
        <w:pStyle w:val="BodyText"/>
      </w:pPr>
      <w:r>
        <w:t>O, BETAPA KITA SUSAH DAN PERCUMA BERLELAH,</w:t>
      </w:r>
    </w:p>
    <w:p>
      <w:pPr>
        <w:pStyle w:val="BodyText"/>
      </w:pPr>
      <w:r>
        <w:t>BILA KURANG PASRAH DIRI DALAM DOA PADANYA.</w:t>
      </w:r>
    </w:p>
    <w:p>
      <w:pPr>
        <w:pStyle w:val="BodyText"/>
      </w:pPr>
      <w:r>
        <w:t>2)</w:t>
      </w:r>
    </w:p>
    <w:p>
      <w:pPr>
        <w:pStyle w:val="BodyText"/>
      </w:pPr>
      <w:r>
        <w:t>JIKA OLEH PENCOBAAN KACAU-BALAU HIDUPMU,</w:t>
      </w:r>
    </w:p>
    <w:p>
      <w:pPr>
        <w:pStyle w:val="BodyText"/>
      </w:pPr>
      <w:r>
        <w:t>JANGAN KAU BERPUTUS ASA; PADA TUHAN BERSERU!</w:t>
      </w:r>
    </w:p>
    <w:p>
      <w:pPr>
        <w:pStyle w:val="BodyText"/>
      </w:pPr>
      <w:r>
        <w:t>YESUS KAWAN YANG SETIA, TIDAK ADA TARANYA.</w:t>
      </w:r>
    </w:p>
    <w:p>
      <w:pPr>
        <w:pStyle w:val="BodyText"/>
      </w:pPr>
      <w:r>
        <w:t>IA TAHU KELEMAHANMU; NAIKKAN DOA PADANYA!</w:t>
      </w:r>
    </w:p>
    <w:p>
      <w:pPr>
        <w:pStyle w:val="BodyText"/>
      </w:pPr>
      <w:r>
        <w:t>3)</w:t>
      </w:r>
    </w:p>
    <w:p>
      <w:pPr>
        <w:pStyle w:val="BodyText"/>
      </w:pPr>
      <w:r>
        <w:t>ADAKAH HATIMU SARAT, JIWA-RAGAMU LELAH?</w:t>
      </w:r>
    </w:p>
    <w:p>
      <w:pPr>
        <w:pStyle w:val="BodyText"/>
      </w:pPr>
      <w:r>
        <w:t>YESUSLAH PENOLONG KITA; NAIKKAN DOA PADANYA!</w:t>
      </w:r>
    </w:p>
    <w:p>
      <w:pPr>
        <w:pStyle w:val="BodyText"/>
      </w:pPr>
      <w:r>
        <w:t>BIAR KAWAN LAIN MENGHILANG, YESUS KAWAN YANG BAKA.</w:t>
      </w:r>
    </w:p>
    <w:p>
      <w:pPr>
        <w:pStyle w:val="BodyText"/>
      </w:pPr>
      <w:r>
        <w:t>IA MAU MENGHIBUR KITA ATAS DOA PADANYA.</w:t>
      </w:r>
    </w:p>
    <w:p/>
    <w:p>
      <w:pPr>
        <w:pStyle w:val="Heading1"/>
      </w:pPr>
      <w:r>
        <w:t>KJ NO. 454 "KJ 454 INDAHNYA SAAT YANG TEDUH"</w:t>
      </w:r>
    </w:p>
    <w:p>
      <w:r>
        <w:t>Nada Dasar: 1=D 6/4</w:t>
      </w:r>
    </w:p>
    <w:p>
      <w:pPr>
        <w:pStyle w:val="BodyText"/>
      </w:pPr>
      <w:r>
        <w:t>1)</w:t>
      </w:r>
    </w:p>
    <w:p>
      <w:pPr>
        <w:pStyle w:val="BodyText"/>
      </w:pPr>
      <w:r>
        <w:t>INDAHNYA SAAT YANG TEDUH MENGHADAP TAKHTA BAPAKU:</w:t>
      </w:r>
    </w:p>
    <w:p>
      <w:pPr>
        <w:pStyle w:val="BodyText"/>
      </w:pPr>
      <w:r>
        <w:t>KUNAIKKAN DOA PADANYA, SEHINGGA HATIKU LEGA.</w:t>
      </w:r>
    </w:p>
    <w:p>
      <w:pPr>
        <w:pStyle w:val="BodyText"/>
      </w:pPr>
      <w:r>
        <w:t>DI WAKTU BIMBANG DAN GENTAR, JIWAKU AMAN DAN SEGAR;</w:t>
      </w:r>
    </w:p>
    <w:p>
      <w:pPr>
        <w:pStyle w:val="BodyText"/>
      </w:pPr>
      <w:r>
        <w:t>'KU BEBAS DARI SETERU DI DALAM SAAT YANG TEDUH.</w:t>
      </w:r>
    </w:p>
    <w:p>
      <w:pPr>
        <w:pStyle w:val="BodyText"/>
      </w:pPr>
      <w:r>
        <w:t>2)</w:t>
      </w:r>
    </w:p>
    <w:p>
      <w:pPr>
        <w:pStyle w:val="BodyText"/>
      </w:pPr>
      <w:r>
        <w:t>INDAHNYA SAAT YANG TEDUH DENGAN BAHAGIA PENUH.</w:t>
      </w:r>
    </w:p>
    <w:p>
      <w:pPr>
        <w:pStyle w:val="BodyText"/>
      </w:pPr>
      <w:r>
        <w:t>BETAPA RINDU HATIKU KEPADA SAAT DOAKU.</w:t>
      </w:r>
    </w:p>
    <w:p>
      <w:pPr>
        <w:pStyle w:val="BodyText"/>
      </w:pPr>
      <w:r>
        <w:t>BERSAMA ORANG YANG KUDUS KUCARI WAJAH PENEBUS;</w:t>
      </w:r>
    </w:p>
    <w:p>
      <w:pPr>
        <w:pStyle w:val="BodyText"/>
      </w:pPr>
      <w:r>
        <w:t>DENGAN GEMBIRA DAN TEGUH KUNANTI SAAT YANG TEDUH.</w:t>
      </w:r>
    </w:p>
    <w:p>
      <w:pPr>
        <w:pStyle w:val="BodyText"/>
      </w:pPr>
      <w:r>
        <w:t>3)</w:t>
      </w:r>
    </w:p>
    <w:p>
      <w:pPr>
        <w:pStyle w:val="BodyText"/>
      </w:pPr>
      <w:r>
        <w:t>INDAHNYA SAAT YANG TEDUH PENAMPUNG PERMOHONANKU</w:t>
      </w:r>
    </w:p>
    <w:p>
      <w:pPr>
        <w:pStyle w:val="BodyText"/>
      </w:pPr>
      <w:r>
        <w:t>KEPADA YANG MAHABENAR YANG BERSEDIA MENDENGAR.</w:t>
      </w:r>
    </w:p>
    <w:p>
      <w:pPr>
        <w:pStyle w:val="BodyText"/>
      </w:pPr>
      <w:r>
        <w:t>SEJAK KULIHAT WAJAHNYA, 'KU YAKIN PADA FIRMANNYA</w:t>
      </w:r>
    </w:p>
    <w:p>
      <w:pPr>
        <w:pStyle w:val="BodyText"/>
      </w:pPr>
      <w:r>
        <w:t>DAN MENYERAHKAN BIMBANGKU DI DALAM SAAT YANG TEDUH.</w:t>
      </w:r>
    </w:p>
    <w:p/>
    <w:p>
      <w:pPr>
        <w:pStyle w:val="Heading1"/>
      </w:pPr>
      <w:r>
        <w:t>KJ NO. 455 "KJ 455 MINTALAH"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MINTALAH, MINTALAH, MAKA 'KAN DIB'RI PADAMU;</w:t>
      </w:r>
    </w:p>
    <w:p>
      <w:pPr>
        <w:pStyle w:val="BodyText"/>
      </w:pPr>
      <w:r>
        <w:t>CARILAH, CARILAH, MAKA ENGKAU 'KAN MENDAPAT;</w:t>
      </w:r>
    </w:p>
    <w:p>
      <w:pPr>
        <w:pStyle w:val="BodyText"/>
      </w:pPr>
      <w:r>
        <w:t>KETOKLAH, KETOKLAH, MAKA PINTU 'KAN DIBUKA,</w:t>
      </w:r>
    </w:p>
    <w:p>
      <w:pPr>
        <w:pStyle w:val="BodyText"/>
      </w:pPr>
      <w:r>
        <w:t>MAKA PINTU 'KAN DIBUKA, DIBUKA BAGIMU.</w:t>
      </w:r>
    </w:p>
    <w:p/>
    <w:p>
      <w:pPr>
        <w:pStyle w:val="Heading1"/>
      </w:pPr>
      <w:r>
        <w:t>KJ NO. 456 "KJ 456 BAPA KAMI YANG DI SORGA"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BAPA KAMI YANG DI SORGA, AKU DATANG PADAMU;</w:t>
      </w:r>
    </w:p>
    <w:p>
      <w:pPr>
        <w:pStyle w:val="BodyText"/>
      </w:pPr>
      <w:r>
        <w:t>TUHANKU YANG MAHAMURAH, DENGARLAH SEMBAHYANGKU.</w:t>
      </w:r>
    </w:p>
    <w:p>
      <w:pPr>
        <w:pStyle w:val="BodyText"/>
      </w:pPr>
      <w:r>
        <w:t>2)</w:t>
      </w:r>
    </w:p>
    <w:p>
      <w:pPr>
        <w:pStyle w:val="BodyText"/>
      </w:pPr>
      <w:r>
        <w:t>AJAR AKU PUN MENGIKUT JEJAK KAKI TUHANKU;</w:t>
      </w:r>
    </w:p>
    <w:p>
      <w:pPr>
        <w:pStyle w:val="BodyText"/>
      </w:pPr>
      <w:r>
        <w:t>AJAR AKU S'LALU PATUH PADA DIKAU, ALLAHKU.</w:t>
      </w:r>
    </w:p>
    <w:p/>
    <w:p>
      <w:pPr>
        <w:pStyle w:val="Heading1"/>
      </w:pPr>
      <w:r>
        <w:t>KJ NO. 457 "KJ 457 YA TUHAN, TIAP JAM"</w:t>
      </w:r>
    </w:p>
    <w:p>
      <w:r>
        <w:t>Nada Dasar: 1=As 3/4</w:t>
      </w:r>
    </w:p>
    <w:p>
      <w:pPr>
        <w:pStyle w:val="BodyText"/>
      </w:pPr>
      <w:r>
        <w:t>1)</w:t>
      </w:r>
    </w:p>
    <w:p>
      <w:pPr>
        <w:pStyle w:val="BodyText"/>
      </w:pPr>
      <w:r>
        <w:t>YA TUHAN, TIAP JAM 'KU MEMERLUKANMU,</w:t>
      </w:r>
    </w:p>
    <w:p>
      <w:pPr>
        <w:pStyle w:val="BodyText"/>
      </w:pPr>
      <w:r>
        <w:t>ENGKAULAH YANG MEMB'RI SEJAHTERA PENUH.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SETIAP JAM, YA TUHAN, DIKAU KUPERLUKAN;</w:t>
      </w:r>
    </w:p>
    <w:p>
      <w:pPr>
        <w:pStyle w:val="BodyText"/>
      </w:pPr>
      <w:r>
        <w:t>'KU DATANG, JURUS'LAMAT, BERKATILAH!</w:t>
      </w:r>
    </w:p>
    <w:p>
      <w:pPr>
        <w:pStyle w:val="BodyText"/>
      </w:pPr>
      <w:r>
        <w:t>2)</w:t>
      </w:r>
    </w:p>
    <w:p>
      <w:pPr>
        <w:pStyle w:val="BodyText"/>
      </w:pPr>
      <w:r>
        <w:t>YA TUHAN, TIAP JAM DAMPINGI HAMBAMU;</w:t>
      </w:r>
    </w:p>
    <w:p>
      <w:pPr>
        <w:pStyle w:val="BodyText"/>
      </w:pPr>
      <w:r>
        <w:t>JIKALAU KAU DEKAT, ENYAH PENGGODAKU.</w:t>
      </w:r>
    </w:p>
    <w:p>
      <w:pPr>
        <w:pStyle w:val="BodyText"/>
      </w:pPr>
      <w:r>
        <w:t>3)</w:t>
      </w:r>
    </w:p>
    <w:p>
      <w:pPr>
        <w:pStyle w:val="BodyText"/>
      </w:pPr>
      <w:r>
        <w:t>YA TUHAN, TIAP JAM, DI SUKA-DUKAKU,</w:t>
      </w:r>
    </w:p>
    <w:p>
      <w:pPr>
        <w:pStyle w:val="BodyText"/>
      </w:pPr>
      <w:r>
        <w:t>JIKALAU TUHAN JAUH, PERCUMA HIDUPKU.</w:t>
      </w:r>
    </w:p>
    <w:p>
      <w:pPr>
        <w:pStyle w:val="BodyText"/>
      </w:pPr>
      <w:r>
        <w:t>4)</w:t>
      </w:r>
    </w:p>
    <w:p>
      <w:pPr>
        <w:pStyle w:val="BodyText"/>
      </w:pPr>
      <w:r>
        <w:t>YA TUHAN, TIAP JAM AJARKAN MAKSUDMU;</w:t>
      </w:r>
    </w:p>
    <w:p>
      <w:pPr>
        <w:pStyle w:val="BodyText"/>
      </w:pPr>
      <w:r>
        <w:t>B'RI JANJIMU GENAP DI DALAM HIDUPKU.</w:t>
      </w:r>
    </w:p>
    <w:p>
      <w:pPr>
        <w:pStyle w:val="BodyText"/>
      </w:pPr>
      <w:r>
        <w:t>5)</w:t>
      </w:r>
    </w:p>
    <w:p>
      <w:pPr>
        <w:pStyle w:val="BodyText"/>
      </w:pPr>
      <w:r>
        <w:t>YA TUHAN, TIAP JAM KUPUJI NAMAMU;</w:t>
      </w:r>
    </w:p>
    <w:p>
      <w:pPr>
        <w:pStyle w:val="BodyText"/>
      </w:pPr>
      <w:r>
        <w:t>TUHANKU YANG KUDUS, KEKAL 'KU MILIKMU!</w:t>
      </w:r>
    </w:p>
    <w:p>
      <w:pPr>
        <w:pStyle w:val="BodyText"/>
      </w:pPr>
      <w:r>
        <w:t>6)</w:t>
      </w:r>
    </w:p>
    <w:p>
      <w:pPr>
        <w:pStyle w:val="BodyText"/>
      </w:pPr>
      <w:r>
        <w:t>YA TUHAN, TIAP JAM PENUHI HATIKU;</w:t>
      </w:r>
    </w:p>
    <w:p>
      <w:pPr>
        <w:pStyle w:val="BodyText"/>
      </w:pPr>
      <w:r>
        <w:t>SUPAYA BERSYUKUR SELALU PADAMU!</w:t>
      </w:r>
    </w:p>
    <w:p/>
    <w:p>
      <w:pPr>
        <w:pStyle w:val="Heading1"/>
      </w:pPr>
      <w:r>
        <w:t>KJ NO. 458 "KJ 458 YA TUHAN DALAM SORGA T'RANG"</w:t>
      </w:r>
    </w:p>
    <w:p>
      <w:r>
        <w:t>Nada Dasar: 1=F 3/4</w:t>
      </w:r>
    </w:p>
    <w:p>
      <w:pPr>
        <w:pStyle w:val="BodyText"/>
      </w:pPr>
      <w:r>
        <w:t>1)</w:t>
      </w:r>
    </w:p>
    <w:p>
      <w:pPr>
        <w:pStyle w:val="BodyText"/>
      </w:pPr>
      <w:r>
        <w:t>YA TUHAN DALAM SORGA T'RANG, PUN DALAM HATI BERIMAN,</w:t>
      </w:r>
    </w:p>
    <w:p>
      <w:pPr>
        <w:pStyle w:val="BodyText"/>
      </w:pPr>
      <w:r>
        <w:t>KAU TETAP BERSAMAKU DAN MENJAGA HIDUPKU.</w:t>
      </w:r>
    </w:p>
    <w:p>
      <w:pPr>
        <w:pStyle w:val="BodyText"/>
      </w:pPr>
      <w:r>
        <w:t>2)</w:t>
      </w:r>
    </w:p>
    <w:p>
      <w:pPr>
        <w:pStyle w:val="BodyText"/>
      </w:pPr>
      <w:r>
        <w:t>YA TUHAN, KAU PELINDUNGKU, LURUSKAN JALAN HIDUPKU;</w:t>
      </w:r>
    </w:p>
    <w:p>
      <w:pPr>
        <w:pStyle w:val="BodyText"/>
      </w:pPr>
      <w:r>
        <w:t>AJAR AKU, ANAKMU, RAJIN IKUT FIRMANMU.</w:t>
      </w:r>
    </w:p>
    <w:p/>
    <w:p>
      <w:pPr>
        <w:pStyle w:val="Heading1"/>
      </w:pPr>
      <w:r>
        <w:t>KJ NO. 459 "KJ 459 YA BAPA, JAMAH ANAKMU"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YA BAPA, JAMAH ANAKMU SERTA AMPUNILAH, LENYAPKAN KERISAUANKU,</w:t>
      </w:r>
    </w:p>
    <w:p>
      <w:pPr>
        <w:pStyle w:val="BodyText"/>
      </w:pPr>
      <w:r>
        <w:t>BERILAH KEDAMAIANMU DAN HIDUP BERSERAH.</w:t>
      </w:r>
    </w:p>
    <w:p>
      <w:pPr>
        <w:pStyle w:val="BodyText"/>
      </w:pPr>
      <w:r>
        <w:t>2)</w:t>
      </w:r>
    </w:p>
    <w:p>
      <w:pPr>
        <w:pStyle w:val="BodyText"/>
      </w:pPr>
      <w:r>
        <w:t>MURIDMU TAAT MENDENGAR PANGGILAN KASIHMU; JADIKAN</w:t>
      </w:r>
    </w:p>
    <w:p>
      <w:pPr>
        <w:pStyle w:val="BodyText"/>
      </w:pPr>
      <w:r>
        <w:t>AKU PUN SEDAR MENGIKUTMU DENGAN BENAR DAN BERIMAN TEGUH.</w:t>
      </w:r>
    </w:p>
    <w:p>
      <w:pPr>
        <w:pStyle w:val="BodyText"/>
      </w:pPr>
      <w:r>
        <w:t>3)</w:t>
      </w:r>
    </w:p>
    <w:p>
      <w:pPr>
        <w:pStyle w:val="BodyText"/>
      </w:pPr>
      <w:r>
        <w:t>BETAPA SUCI DAN TEDUH, BETAPA KHIDMATNYA, KETIKA YESUS</w:t>
      </w:r>
    </w:p>
    <w:p>
      <w:pPr>
        <w:pStyle w:val="BodyText"/>
      </w:pPr>
      <w:r>
        <w:t>BERTELUT ESA DENGANMU, ALLAHKU, DI DAMAI YANG BAKA.</w:t>
      </w:r>
    </w:p>
    <w:p>
      <w:pPr>
        <w:pStyle w:val="BodyText"/>
      </w:pPr>
      <w:r>
        <w:t>4)</w:t>
      </w:r>
    </w:p>
    <w:p>
      <w:pPr>
        <w:pStyle w:val="BodyText"/>
      </w:pPr>
      <w:r>
        <w:t>YA TUHANKU, TENANGKANLAH GEJOLAK NAFSUKU; PRAHARA, API</w:t>
      </w:r>
    </w:p>
    <w:p>
      <w:pPr>
        <w:pStyle w:val="BodyText"/>
      </w:pPr>
      <w:r>
        <w:t>DAN GEMPA REDALAH BILA KUDENGAR SUARAMU YANG LEMBUT.</w:t>
      </w:r>
    </w:p>
    <w:p>
      <w:pPr>
        <w:pStyle w:val="BodyText"/>
      </w:pPr>
      <w:r>
        <w:t>5)</w:t>
      </w:r>
    </w:p>
    <w:p>
      <w:pPr>
        <w:pStyle w:val="BodyText"/>
      </w:pPr>
      <w:r>
        <w:t>TURUNKANLAH SEJAHTERA YANG MURNI BAK EMBUN, TEDUHKAN HATI</w:t>
      </w:r>
    </w:p>
    <w:p>
      <w:pPr>
        <w:pStyle w:val="BodyText"/>
      </w:pPr>
      <w:r>
        <w:t>YANG RESAH; DI HIDUPKU WUJUDKANLAH INDAHNYA DAMAIMU.</w:t>
      </w:r>
    </w:p>
    <w:p/>
    <w:p>
      <w:pPr>
        <w:pStyle w:val="Heading1"/>
      </w:pPr>
      <w:r>
        <w:t>KJ NO. 460 "KJ 460 JIKA JIWAKU BERDOA"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JIKA JIWAKU BERDOA KEPADAMU, TUHANKU,</w:t>
      </w:r>
    </w:p>
    <w:p>
      <w:pPr>
        <w:pStyle w:val="BodyText"/>
      </w:pPr>
      <w:r>
        <w:t>AJAR AKU T'RIMA SAJA PEMBERIAN TANGANMU DAN MENGAKU,</w:t>
      </w:r>
    </w:p>
    <w:p>
      <w:pPr>
        <w:pStyle w:val="BodyText"/>
      </w:pPr>
      <w:r>
        <w:t>S'PERTI YESUS DI DEPAN SENGSARANYA:</w:t>
      </w:r>
    </w:p>
    <w:p>
      <w:pPr>
        <w:pStyle w:val="BodyText"/>
      </w:pPr>
      <w:r>
        <w:t>JANGAN KEHENDAKKU, BAPA, KEHENDAKMU JADILAH.</w:t>
      </w:r>
    </w:p>
    <w:p>
      <w:pPr>
        <w:pStyle w:val="BodyText"/>
      </w:pPr>
      <w:r>
        <w:t>2)</w:t>
      </w:r>
    </w:p>
    <w:p>
      <w:pPr>
        <w:pStyle w:val="BodyText"/>
      </w:pPr>
      <w:r>
        <w:t>APA JUGA YANG KAU TIMBANG BAIK UNTUK HIDUPKU,</w:t>
      </w:r>
    </w:p>
    <w:p>
      <w:pPr>
        <w:pStyle w:val="BodyText"/>
      </w:pPr>
      <w:r>
        <w:t>BIAR AKU PUN SETUJU DENGAN MAKSUD HIKMATMU,</w:t>
      </w:r>
    </w:p>
    <w:p>
      <w:pPr>
        <w:pStyle w:val="BodyText"/>
      </w:pPr>
      <w:r>
        <w:t>MENGHAYATI DAN PERCAYA, WALAU HATIKU LEMAH:</w:t>
      </w:r>
    </w:p>
    <w:p>
      <w:pPr>
        <w:pStyle w:val="BodyText"/>
      </w:pPr>
      <w:r>
        <w:t>JANGAN KEHENDAKKU, BAPA, KEHENDAKMU JADILAH.</w:t>
      </w:r>
    </w:p>
    <w:p>
      <w:pPr>
        <w:pStyle w:val="BodyText"/>
      </w:pPr>
      <w:r>
        <w:t>3)</w:t>
      </w:r>
    </w:p>
    <w:p>
      <w:pPr>
        <w:pStyle w:val="BodyText"/>
      </w:pPr>
      <w:r>
        <w:t>AKU CARI PENGHIBURAN HANYA DALAM KASIHMU.</w:t>
      </w:r>
    </w:p>
    <w:p>
      <w:pPr>
        <w:pStyle w:val="BodyText"/>
      </w:pPr>
      <w:r>
        <w:t>DALAM SUSAH DIKAU SAJA PERLINDUNGAN HIDUPKU.</w:t>
      </w:r>
    </w:p>
    <w:p>
      <w:pPr>
        <w:pStyle w:val="BodyText"/>
      </w:pPr>
      <w:r>
        <w:t>'KU MENGAKU, S'PERTI YESUS DI DEPAN SENGSARANYA:</w:t>
      </w:r>
    </w:p>
    <w:p>
      <w:pPr>
        <w:pStyle w:val="BodyText"/>
      </w:pPr>
      <w:r>
        <w:t>JANGAN KEHENDAKKU BAPA, KEHENDAKMU JADILAH.</w:t>
      </w:r>
    </w:p>
    <w:p/>
    <w:p>
      <w:pPr>
        <w:pStyle w:val="Heading1"/>
      </w:pPr>
      <w:r>
        <w:t>KJ NO. 461 "KJ 461 DENGAN KASIHMU, YA TUHAN"</w:t>
      </w:r>
    </w:p>
    <w:p>
      <w:r>
        <w:t>Nada Dasar: 2=D 2/4</w:t>
      </w:r>
    </w:p>
    <w:p>
      <w:pPr>
        <w:pStyle w:val="BodyText"/>
      </w:pPr>
      <w:r>
        <w:t>1)</w:t>
      </w:r>
    </w:p>
    <w:p>
      <w:pPr>
        <w:pStyle w:val="BodyText"/>
      </w:pPr>
      <w:r>
        <w:t>DENGAN KASIHMU, YA TUHAN, KAU JAGA BURUNG DAN IKAN,</w:t>
      </w:r>
    </w:p>
    <w:p>
      <w:pPr>
        <w:pStyle w:val="BodyText"/>
      </w:pPr>
      <w:r>
        <w:t>KAU HIAS LEMBAH DAN HUTAN DENGAN KEMBANG DAN RUMPUTAN.</w:t>
      </w:r>
    </w:p>
    <w:p>
      <w:pPr>
        <w:pStyle w:val="BodyText"/>
      </w:pPr>
      <w:r>
        <w:t>2)</w:t>
      </w:r>
    </w:p>
    <w:p>
      <w:pPr>
        <w:pStyle w:val="BodyText"/>
      </w:pPr>
      <w:r>
        <w:t>ENGKAU PUN MENJAGA KAMI, MAKANAN KAMI KAUJAMIN,</w:t>
      </w:r>
    </w:p>
    <w:p>
      <w:pPr>
        <w:pStyle w:val="BodyText"/>
      </w:pPr>
      <w:r>
        <w:t>PAKAIAN SERTA NAUNGAN. TERIMA KASIH, O TUHAN.</w:t>
      </w:r>
    </w:p>
    <w:p>
      <w:pPr>
        <w:pStyle w:val="BodyText"/>
      </w:pPr>
      <w:r>
        <w:t>3)</w:t>
      </w:r>
    </w:p>
    <w:p>
      <w:pPr>
        <w:pStyle w:val="BodyText"/>
      </w:pPr>
      <w:r>
        <w:t>SEBAB ITU TAK KUATIR SEMUA ORANG YANG TAHIR,</w:t>
      </w:r>
    </w:p>
    <w:p>
      <w:pPr>
        <w:pStyle w:val="BodyText"/>
      </w:pPr>
      <w:r>
        <w:t>YANG KAR'NA TEBUSAN KRISTUS BEROLEH KASIH YANG KUDUS.</w:t>
      </w:r>
    </w:p>
    <w:p/>
    <w:p>
      <w:pPr>
        <w:pStyle w:val="Heading1"/>
      </w:pPr>
      <w:r>
        <w:t>KJ NO. 462 "KJ 462 TOLONG AKU, TUHAN"</w:t>
      </w:r>
    </w:p>
    <w:p>
      <w:r>
        <w:t>Nada Dasar: 6=D 4/4</w:t>
      </w:r>
    </w:p>
    <w:p>
      <w:pPr>
        <w:pStyle w:val="BodyText"/>
      </w:pPr>
      <w:r>
        <w:t>1)</w:t>
      </w:r>
    </w:p>
    <w:p>
      <w:pPr>
        <w:pStyle w:val="BodyText"/>
      </w:pPr>
      <w:r>
        <w:t>TOLONG AKU, TUHAN, BIMBING TANGANKU,</w:t>
      </w:r>
    </w:p>
    <w:p>
      <w:pPr>
        <w:pStyle w:val="BodyText"/>
      </w:pPr>
      <w:r>
        <w:t>JANGAN SIA-SIA KARYA HIDUPKU.</w:t>
      </w:r>
    </w:p>
    <w:p>
      <w:pPr>
        <w:pStyle w:val="BodyText"/>
      </w:pPr>
      <w:r>
        <w:t>2)</w:t>
      </w:r>
    </w:p>
    <w:p>
      <w:pPr>
        <w:pStyle w:val="BodyText"/>
      </w:pPr>
      <w:r>
        <w:t>AJAR AKU, TUHAN, RAJIN BEKERJA,</w:t>
      </w:r>
    </w:p>
    <w:p>
      <w:pPr>
        <w:pStyle w:val="BodyText"/>
      </w:pPr>
      <w:r>
        <w:t>MENUNAIKAN TUGAS DALAM DUNIA.</w:t>
      </w:r>
    </w:p>
    <w:p>
      <w:pPr>
        <w:pStyle w:val="BodyText"/>
      </w:pPr>
      <w:r>
        <w:t>3)</w:t>
      </w:r>
    </w:p>
    <w:p>
      <w:pPr>
        <w:pStyle w:val="BodyText"/>
      </w:pPr>
      <w:r>
        <w:t>AJAR 'KU MENGATUR MAKSUD HIDUPKU,</w:t>
      </w:r>
    </w:p>
    <w:p>
      <w:pPr>
        <w:pStyle w:val="BodyText"/>
      </w:pPr>
      <w:r>
        <w:t>JANGAN MEMENTINGKAN HANYA DIRIKU.</w:t>
      </w:r>
    </w:p>
    <w:p>
      <w:pPr>
        <w:pStyle w:val="BodyText"/>
      </w:pPr>
      <w:r>
        <w:t>4)</w:t>
      </w:r>
    </w:p>
    <w:p>
      <w:pPr>
        <w:pStyle w:val="BodyText"/>
      </w:pPr>
      <w:r>
        <w:t>TUHAN YANG ABADI, BINA HATIKU</w:t>
      </w:r>
    </w:p>
    <w:p>
      <w:pPr>
        <w:pStyle w:val="BodyText"/>
      </w:pPr>
      <w:r>
        <w:t>MENUNJUKKAN KASIH 'KAN SESAMAKU.</w:t>
      </w:r>
    </w:p>
    <w:p/>
    <w:p>
      <w:pPr>
        <w:pStyle w:val="Heading1"/>
      </w:pPr>
      <w:r>
        <w:t>KJ NO. 463 "KJ 463 TUHAN, DATANG SEGERA"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TUHAN, DATANG SEGERA, DATANG PADAKU!</w:t>
      </w:r>
    </w:p>
    <w:p>
      <w:pPr>
        <w:pStyle w:val="BodyText"/>
      </w:pPr>
      <w:r>
        <w:t>PADAMU AKU BERSERAH, AKU BERSERAH.</w:t>
      </w:r>
    </w:p>
    <w:p>
      <w:pPr>
        <w:pStyle w:val="BodyText"/>
      </w:pPr>
      <w:r>
        <w:t>PINTU BIBIRKU, YA TUHAN, ENGKAU JAGA;</w:t>
      </w:r>
    </w:p>
    <w:p>
      <w:pPr>
        <w:pStyle w:val="BodyText"/>
      </w:pPr>
      <w:r>
        <w:t>JANGAN HATIKU MEMIHAK KEJAHATAN.</w:t>
      </w:r>
    </w:p>
    <w:p>
      <w:pPr>
        <w:pStyle w:val="BodyText"/>
      </w:pPr>
      <w:r>
        <w:t>TUHAN, DATANG SEGERA, DATANG PADAKU!</w:t>
      </w:r>
    </w:p>
    <w:p>
      <w:pPr>
        <w:pStyle w:val="BodyText"/>
      </w:pPr>
      <w:r>
        <w:t>PADAMU AKU BERSERAH, AKU BERSERAH.</w:t>
      </w:r>
    </w:p>
    <w:p>
      <w:pPr>
        <w:pStyle w:val="BodyText"/>
      </w:pPr>
      <w:r>
        <w:t>2)</w:t>
      </w:r>
    </w:p>
    <w:p>
      <w:pPr>
        <w:pStyle w:val="BodyText"/>
      </w:pPr>
      <w:r>
        <w:t>TUHAN, AKU DIJERAT OLEH SETERU!</w:t>
      </w:r>
    </w:p>
    <w:p>
      <w:pPr>
        <w:pStyle w:val="BodyText"/>
      </w:pPr>
      <w:r>
        <w:t>PADAMU AKU BERSERAH, AKU BERSERAH,</w:t>
      </w:r>
    </w:p>
    <w:p>
      <w:pPr>
        <w:pStyle w:val="BodyText"/>
      </w:pPr>
      <w:r>
        <w:t>ROH DAN TUBUHKU KUMOHON KAULEPASKAN</w:t>
      </w:r>
    </w:p>
    <w:p>
      <w:pPr>
        <w:pStyle w:val="BodyText"/>
      </w:pPr>
      <w:r>
        <w:t>DARI BELENGGU KUASA KEGELAPAN.</w:t>
      </w:r>
    </w:p>
    <w:p>
      <w:pPr>
        <w:pStyle w:val="BodyText"/>
      </w:pPr>
      <w:r>
        <w:t>TUHAN, AKU DIJERAT OLEH SETERU!</w:t>
      </w:r>
    </w:p>
    <w:p>
      <w:pPr>
        <w:pStyle w:val="BodyText"/>
      </w:pPr>
      <w:r>
        <w:t>PADAMU AKU BERSERAH, AKU BERSERAH.</w:t>
      </w:r>
    </w:p>
    <w:p/>
    <w:p>
      <w:pPr>
        <w:pStyle w:val="Heading1"/>
      </w:pPr>
      <w:r>
        <w:t>KJ NO. 464 "KJ 464 TUHAN, PECAHKANLAH ROTI HAYAT"</w:t>
      </w:r>
    </w:p>
    <w:p>
      <w:r>
        <w:t>Nada Dasar: 1=D 4/4</w:t>
      </w:r>
    </w:p>
    <w:p>
      <w:pPr>
        <w:pStyle w:val="BodyText"/>
      </w:pPr>
      <w:r>
        <w:t>1)</w:t>
      </w:r>
    </w:p>
    <w:p>
      <w:pPr>
        <w:pStyle w:val="BodyText"/>
      </w:pPr>
      <w:r>
        <w:t>TUHAN, PECAHKANLAH ROTI HAYAT,</w:t>
      </w:r>
    </w:p>
    <w:p>
      <w:pPr>
        <w:pStyle w:val="BodyText"/>
      </w:pPr>
      <w:r>
        <w:t>BAGAI DI TASIK DULU KAUBUAT.</w:t>
      </w:r>
    </w:p>
    <w:p>
      <w:pPr>
        <w:pStyle w:val="BodyText"/>
      </w:pPr>
      <w:r>
        <w:t>KAU KERINDUANKU, YA TUHANKU,</w:t>
      </w:r>
    </w:p>
    <w:p>
      <w:pPr>
        <w:pStyle w:val="BodyText"/>
      </w:pPr>
      <w:r>
        <w:t>DIKAU KUCARI DALAM SABDAMU.</w:t>
      </w:r>
    </w:p>
    <w:p>
      <w:pPr>
        <w:pStyle w:val="BodyText"/>
      </w:pPr>
      <w:r>
        <w:t>2)</w:t>
      </w:r>
    </w:p>
    <w:p>
      <w:pPr>
        <w:pStyle w:val="BodyText"/>
      </w:pPr>
      <w:r>
        <w:t>O, KEBENARANMU BERKATILAH</w:t>
      </w:r>
    </w:p>
    <w:p>
      <w:pPr>
        <w:pStyle w:val="BodyText"/>
      </w:pPr>
      <w:r>
        <w:t>SEPERTI ROTI DI GALILEA,</w:t>
      </w:r>
    </w:p>
    <w:p>
      <w:pPr>
        <w:pStyle w:val="BodyText"/>
      </w:pPr>
      <w:r>
        <w:t>HINGGA MERDEKALAH NURANIKU</w:t>
      </w:r>
    </w:p>
    <w:p>
      <w:pPr>
        <w:pStyle w:val="BodyText"/>
      </w:pPr>
      <w:r>
        <w:t>DAN AKU HIDUP DAMAI DALAMMU.</w:t>
      </w:r>
    </w:p>
    <w:p>
      <w:pPr>
        <w:pStyle w:val="BodyText"/>
      </w:pPr>
      <w:r>
        <w:t>3)</w:t>
      </w:r>
    </w:p>
    <w:p>
      <w:pPr>
        <w:pStyle w:val="BodyText"/>
      </w:pPr>
      <w:r>
        <w:t>KAU ROTI HIDUPKU, FIRMAN KUDUS;</w:t>
      </w:r>
    </w:p>
    <w:p>
      <w:pPr>
        <w:pStyle w:val="BodyText"/>
      </w:pPr>
      <w:r>
        <w:t>AJAR 'KU MAKAN ROTI ITU T'RUS.</w:t>
      </w:r>
    </w:p>
    <w:p>
      <w:pPr>
        <w:pStyle w:val="BodyText"/>
      </w:pPr>
      <w:r>
        <w:t>KAU KES'LAMATANKU DAN HIDUPKU;</w:t>
      </w:r>
    </w:p>
    <w:p>
      <w:pPr>
        <w:pStyle w:val="BodyText"/>
      </w:pPr>
      <w:r>
        <w:t>B'RI KUCINTAI KEBENARANMU.</w:t>
      </w:r>
    </w:p>
    <w:p>
      <w:pPr>
        <w:pStyle w:val="BodyText"/>
      </w:pPr>
      <w:r>
        <w:t>4)</w:t>
      </w:r>
    </w:p>
    <w:p>
      <w:pPr>
        <w:pStyle w:val="BodyText"/>
      </w:pPr>
      <w:r>
        <w:t>UTUSLAH ROH KUDUS KEPADAKU,</w:t>
      </w:r>
    </w:p>
    <w:p>
      <w:pPr>
        <w:pStyle w:val="BodyText"/>
      </w:pPr>
      <w:r>
        <w:t>AGAR TERBUKA MATA HATIKU,</w:t>
      </w:r>
    </w:p>
    <w:p>
      <w:pPr>
        <w:pStyle w:val="BodyText"/>
      </w:pPr>
      <w:r>
        <w:t>HINGGA JELAS BENAR AJARANMU</w:t>
      </w:r>
    </w:p>
    <w:p>
      <w:pPr>
        <w:pStyle w:val="BodyText"/>
      </w:pPr>
      <w:r>
        <w:t>DAN KAU KURANGKUL DALAM SABDAMU.</w:t>
      </w:r>
    </w:p>
    <w:p/>
    <w:p>
      <w:pPr>
        <w:pStyle w:val="Heading1"/>
      </w:pPr>
      <w:r>
        <w:t>KJ NO. 465 "KJ 465 SYUKUR KUPANJATKAN"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SYUKUR KUPANJATKAN PADAMU, TUHANKU,</w:t>
      </w:r>
    </w:p>
    <w:p>
      <w:pPr>
        <w:pStyle w:val="BodyText"/>
      </w:pPr>
      <w:r>
        <w:t>ATAS PENJAGAAN DI MALAM YANG LALU.</w:t>
      </w:r>
    </w:p>
    <w:p>
      <w:pPr>
        <w:pStyle w:val="BodyText"/>
      </w:pPr>
      <w:r>
        <w:t>2)</w:t>
      </w:r>
    </w:p>
    <w:p>
      <w:pPr>
        <w:pStyle w:val="BodyText"/>
      </w:pPr>
      <w:r>
        <w:t>IZINKANLAH KAMI KE SEKOLAH LAGI;</w:t>
      </w:r>
    </w:p>
    <w:p>
      <w:pPr>
        <w:pStyle w:val="BodyText"/>
      </w:pPr>
      <w:r>
        <w:t>B'RI KAMI KIRANYA KUAT DAN SENTOSA.</w:t>
      </w:r>
    </w:p>
    <w:p>
      <w:pPr>
        <w:pStyle w:val="BodyText"/>
      </w:pPr>
      <w:r>
        <w:t>3)</w:t>
      </w:r>
    </w:p>
    <w:p>
      <w:pPr>
        <w:pStyle w:val="BodyText"/>
      </w:pPr>
      <w:r>
        <w:t>AMPUNI DOSAKU DAN KESALAHANKU.</w:t>
      </w:r>
    </w:p>
    <w:p>
      <w:pPr>
        <w:pStyle w:val="BodyText"/>
      </w:pPr>
      <w:r>
        <w:t>B'RIKAN BIMBINGANMU, KE SORGA JALANKU.</w:t>
      </w:r>
    </w:p>
    <w:p/>
    <w:p>
      <w:pPr>
        <w:pStyle w:val="Heading1"/>
      </w:pPr>
      <w:r>
        <w:t>KJ NO. 466 "JUDUL TIDAK DITEMUKAN"</w:t>
      </w:r>
    </w:p>
    <w:p>
      <w:r>
        <w:t>Nada Dasar: Nada Dasar tidak ditemukan</w:t>
      </w:r>
    </w:p>
    <w:p/>
    <w:p>
      <w:pPr>
        <w:pStyle w:val="Heading1"/>
      </w:pPr>
      <w:r>
        <w:t>KJ NO. 467 "KJ 467 TUHANKU, BILA HATI KAWANKU"</w:t>
      </w:r>
    </w:p>
    <w:p>
      <w:r>
        <w:t>Nada Dasar: 1=As 4/4</w:t>
      </w:r>
    </w:p>
    <w:p>
      <w:pPr>
        <w:pStyle w:val="BodyText"/>
      </w:pPr>
      <w:r>
        <w:t>1)</w:t>
      </w:r>
    </w:p>
    <w:p>
      <w:pPr>
        <w:pStyle w:val="BodyText"/>
      </w:pPr>
      <w:r>
        <w:t>TUHANKU, BILA HATI KAWANKU TERLUKA OLEH TINGKAH UJARKU,</w:t>
      </w:r>
    </w:p>
    <w:p>
      <w:pPr>
        <w:pStyle w:val="BodyText"/>
      </w:pPr>
      <w:r>
        <w:t>DAN KEHENDAKKU JADI PANDUKU, AMPUNILAH.</w:t>
      </w:r>
    </w:p>
    <w:p>
      <w:pPr>
        <w:pStyle w:val="BodyText"/>
      </w:pPr>
      <w:r>
        <w:t>2)</w:t>
      </w:r>
    </w:p>
    <w:p>
      <w:pPr>
        <w:pStyle w:val="BodyText"/>
      </w:pPr>
      <w:r>
        <w:t>JIKALAU TUTURKU TAK SEMENA DAN AKU TOLAK ORANG BERKESAH,</w:t>
      </w:r>
    </w:p>
    <w:p>
      <w:pPr>
        <w:pStyle w:val="BodyText"/>
      </w:pPr>
      <w:r>
        <w:t>PIKIRAN DAN TUTURKU BERCELA, AMPUNILAH.</w:t>
      </w:r>
    </w:p>
    <w:p>
      <w:pPr>
        <w:pStyle w:val="BodyText"/>
      </w:pPr>
      <w:r>
        <w:t>3)</w:t>
      </w:r>
    </w:p>
    <w:p>
      <w:pPr>
        <w:pStyle w:val="BodyText"/>
      </w:pPr>
      <w:r>
        <w:t>DAN HARI INI AKU BERSEMBAH SERTA PADAMU, BAPA, BERSERAH,</w:t>
      </w:r>
    </w:p>
    <w:p>
      <w:pPr>
        <w:pStyle w:val="BodyText"/>
      </w:pPr>
      <w:r>
        <w:t>BERIKAN DAKU KASIHMU MESRA. AMIN, AMIN.</w:t>
      </w:r>
    </w:p>
    <w:p/>
    <w:p>
      <w:pPr>
        <w:pStyle w:val="Heading1"/>
      </w:pPr>
      <w:r>
        <w:t>KJ NO. 468 "KJ 468 BERILAH, BAPA, HARI INI"</w:t>
      </w:r>
    </w:p>
    <w:p>
      <w:r>
        <w:t>Nada Dasar: 1=F 4/4, 2/4</w:t>
      </w:r>
    </w:p>
    <w:p>
      <w:pPr>
        <w:pStyle w:val="BodyText"/>
      </w:pPr>
      <w:r>
        <w:t>1)</w:t>
      </w:r>
    </w:p>
    <w:p>
      <w:pPr>
        <w:pStyle w:val="BodyText"/>
      </w:pPr>
      <w:r>
        <w:t>B'RILAH, BAPA, HARI INI KAMI MAKAN SECUKUPNYA.</w:t>
      </w:r>
    </w:p>
    <w:p>
      <w:pPr>
        <w:pStyle w:val="BodyText"/>
      </w:pPr>
      <w:r>
        <w:t>DAN AMPUNI SALAH KAMI; KAMI SALING MENGAMPUNI:</w:t>
      </w:r>
    </w:p>
    <w:p>
      <w:pPr>
        <w:pStyle w:val="BodyText"/>
      </w:pPr>
      <w:r>
        <w:t>DATANG KERAJAANMU! AMIN.</w:t>
      </w:r>
    </w:p>
    <w:p>
      <w:pPr>
        <w:pStyle w:val="BodyText"/>
      </w:pPr>
      <w:r>
        <w:t>2)</w:t>
      </w:r>
    </w:p>
    <w:p>
      <w:pPr>
        <w:pStyle w:val="BodyText"/>
      </w:pPr>
      <w:r>
        <w:t>BUKAN UNTUK HARI ESOK BERLEBIHAN KAMI CARI; HANYA</w:t>
      </w:r>
    </w:p>
    <w:p>
      <w:pPr>
        <w:pStyle w:val="BodyText"/>
      </w:pPr>
      <w:r>
        <w:t>UNTUK HARI INI KAMI MOHON SECUKUPNYA: DAMAI</w:t>
      </w:r>
    </w:p>
    <w:p>
      <w:pPr>
        <w:pStyle w:val="BodyText"/>
      </w:pPr>
      <w:r>
        <w:t>KERAJAANMU! AMIN.</w:t>
      </w:r>
    </w:p>
    <w:p>
      <w:pPr>
        <w:pStyle w:val="BodyText"/>
      </w:pPr>
      <w:r>
        <w:t>3)</w:t>
      </w:r>
    </w:p>
    <w:p>
      <w:pPr>
        <w:pStyle w:val="BodyText"/>
      </w:pPr>
      <w:r>
        <w:t>B'RILAH, BAPA, HARI INI PENGAMPUNAN SECUKUPNYA;</w:t>
      </w:r>
    </w:p>
    <w:p>
      <w:pPr>
        <w:pStyle w:val="BodyText"/>
      </w:pPr>
      <w:r>
        <w:t>AGAR KAMI MEMBAGIKAN AMPUN DAN MAKANAN PULA</w:t>
      </w:r>
    </w:p>
    <w:p>
      <w:pPr>
        <w:pStyle w:val="BodyText"/>
      </w:pPr>
      <w:r>
        <w:t>DALAM KERAJAANMU! AMIN.</w:t>
      </w:r>
    </w:p>
    <w:p/>
    <w:p>
      <w:pPr>
        <w:pStyle w:val="Heading1"/>
      </w:pPr>
      <w:r>
        <w:t>KJ NO. 469 "KJ 469 YA TUHAN, T'RIMA KASIH"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YA TUHAN, T'RIMA KASIH ATAS YANG ENGKAU BERI:</w:t>
      </w:r>
    </w:p>
    <w:p>
      <w:pPr>
        <w:pStyle w:val="BodyText"/>
      </w:pPr>
      <w:r>
        <w:t>MAKANAN DAN MINUMAN DAN SEGALA REZEKI.</w:t>
      </w:r>
    </w:p>
    <w:p>
      <w:pPr>
        <w:pStyle w:val="BodyText"/>
      </w:pPr>
      <w:r>
        <w:t>HALELUYA, HALELUYA, HALELUYA! AMIN.</w:t>
      </w:r>
    </w:p>
    <w:p/>
    <w:p>
      <w:pPr>
        <w:pStyle w:val="Heading1"/>
      </w:pPr>
      <w:r>
        <w:t>KJ NO. 470 "KJ 470 PUJI, SYUKUR, HORMAT"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PUJI, SYUKUR, HORMAT ANGKATLAH KEPADA</w:t>
      </w:r>
    </w:p>
    <w:p>
      <w:pPr>
        <w:pStyle w:val="BodyText"/>
      </w:pPr>
      <w:r>
        <w:t>SANG PENCIPTA. HALELUYA!</w:t>
      </w:r>
    </w:p>
    <w:p/>
    <w:p>
      <w:pPr>
        <w:pStyle w:val="Heading1"/>
      </w:pPr>
      <w:r>
        <w:t>KJ NO. 471 "KJ 471 ATAS MAKANANKU INI"</w:t>
      </w:r>
    </w:p>
    <w:p>
      <w:r>
        <w:t>Nada Dasar: 1=F 4/4</w:t>
      </w:r>
    </w:p>
    <w:p>
      <w:pPr>
        <w:pStyle w:val="BodyText"/>
      </w:pPr>
      <w:r>
        <w:t>1)</w:t>
      </w:r>
    </w:p>
    <w:p>
      <w:pPr>
        <w:pStyle w:val="BodyText"/>
      </w:pPr>
      <w:r>
        <w:t>ATAS MAKANANKU INI YANG TELAH TUHAN BERI, TERIMA KASIH.</w:t>
      </w:r>
    </w:p>
    <w:p>
      <w:pPr>
        <w:pStyle w:val="BodyText"/>
      </w:pPr>
      <w:r>
        <w:t>BAHKAN KARENA DARAHMU YANG MENGHAPUS DOSAKU, TERIMA KASIH.</w:t>
      </w:r>
    </w:p>
    <w:p>
      <w:pPr>
        <w:pStyle w:val="BodyText"/>
      </w:pPr>
      <w:r>
        <w:t>TUHAN, KAULAH ROTI HIDUP, ENGKAULAH YANG MEMBERIKAN KEHIDUPAN;</w:t>
      </w:r>
    </w:p>
    <w:p>
      <w:pPr>
        <w:pStyle w:val="BodyText"/>
      </w:pPr>
      <w:r>
        <w:t>KAULAH ROTI YANG BENAR MEMBUAT JIWAKU SEGAR, HALELUYA!</w:t>
      </w:r>
    </w:p>
    <w:p/>
    <w:p>
      <w:pPr>
        <w:pStyle w:val="Heading1"/>
      </w:pPr>
      <w:r>
        <w:t>KJ NO. 472 "KJ 472 HALELUYA, HALELUYA"</w:t>
      </w:r>
    </w:p>
    <w:p>
      <w:r>
        <w:t>Nada Dasar: 1=G 4/4</w:t>
      </w:r>
    </w:p>
    <w:p>
      <w:pPr>
        <w:pStyle w:val="BodyText"/>
      </w:pPr>
      <w:r>
        <w:t>1)</w:t>
      </w:r>
    </w:p>
    <w:p>
      <w:pPr>
        <w:pStyle w:val="BodyText"/>
      </w:pPr>
      <w:r>
        <w:t>HALELUYA, HALELUYA, HALELUYA, HALELUYA;</w:t>
      </w:r>
    </w:p>
    <w:p>
      <w:pPr>
        <w:pStyle w:val="BodyText"/>
      </w:pPr>
      <w:r>
        <w:t>HALELUYA, HALELUYA, HALELUYA, HALELUYA;</w:t>
      </w:r>
    </w:p>
    <w:p>
      <w:pPr>
        <w:pStyle w:val="BodyText"/>
      </w:pPr>
      <w:r>
        <w:t>2)</w:t>
      </w:r>
    </w:p>
    <w:p>
      <w:pPr>
        <w:pStyle w:val="BodyText"/>
      </w:pPr>
      <w:r>
        <w:t>PUJI TUHAN, HALELUYA, YESUS KRISTUS, HALELUYA;</w:t>
      </w:r>
    </w:p>
    <w:p>
      <w:pPr>
        <w:pStyle w:val="BodyText"/>
      </w:pPr>
      <w:r>
        <w:t>PUJI TUHAN, HALELUYA, YESUS KRISTUS, HALELUYA.</w:t>
      </w:r>
    </w:p>
    <w:p>
      <w:pPr>
        <w:pStyle w:val="BodyText"/>
      </w:pPr>
      <w:r>
        <w:t>3)</w:t>
      </w:r>
    </w:p>
    <w:p>
      <w:pPr>
        <w:pStyle w:val="BodyText"/>
      </w:pPr>
      <w:r>
        <w:t>ANAK ALLAH, HALELUYA, JURUS'LAMAT, HALELUYA;</w:t>
      </w:r>
    </w:p>
    <w:p>
      <w:pPr>
        <w:pStyle w:val="BodyText"/>
      </w:pPr>
      <w:r>
        <w:t>ANAK ALLAH, HALELUYA, JURUS'LAMAT, HALELUYA,</w:t>
      </w:r>
    </w:p>
    <w:p>
      <w:pPr>
        <w:pStyle w:val="BodyText"/>
      </w:pPr>
      <w:r>
        <w:t>4)</w:t>
      </w:r>
    </w:p>
    <w:p>
      <w:pPr>
        <w:pStyle w:val="BodyText"/>
      </w:pPr>
      <w:r>
        <w:t>SUDAH BANGKIT, HALELUYA, AKAN DATANG, HALELUYA;</w:t>
      </w:r>
    </w:p>
    <w:p>
      <w:pPr>
        <w:pStyle w:val="BodyText"/>
      </w:pPr>
      <w:r>
        <w:t>SUDAH BANGKIT, HALELUYA, AKAN DATANG, HALELUYA.</w:t>
      </w:r>
    </w:p>
    <w:p>
      <w:pPr>
        <w:pStyle w:val="BodyText"/>
      </w:pPr>
      <w:r>
        <w:t>5)</w:t>
      </w:r>
    </w:p>
    <w:p>
      <w:pPr>
        <w:pStyle w:val="BodyText"/>
      </w:pPr>
      <w:r>
        <w:t>PUJI TUHAN, YESUS KRISTUS, ANAK ALLAH, JURUS'LAMAT;</w:t>
      </w:r>
    </w:p>
    <w:p>
      <w:pPr>
        <w:pStyle w:val="BodyText"/>
      </w:pPr>
      <w:r>
        <w:t>SUDAH BANGKIT, AKAN DATANG, HALELUYA, HALELUYA!</w:t>
      </w:r>
    </w:p>
    <w:p/>
    <w:p>
      <w:pPr>
        <w:pStyle w:val="Heading1"/>
      </w:pPr>
      <w:r>
        <w:t>KJ NO. 473 "KJ 473 HALELUYA"</w:t>
      </w:r>
    </w:p>
    <w:p>
      <w:r>
        <w:t xml:space="preserve">Nada Dasar: </w:t>
      </w:r>
    </w:p>
    <w:p>
      <w:pPr>
        <w:pStyle w:val="BodyText"/>
      </w:pPr>
      <w:r>
        <w:t>1)</w:t>
      </w:r>
    </w:p>
    <w:p>
      <w:pPr>
        <w:pStyle w:val="BodyText"/>
      </w:pPr>
      <w:r>
        <w:t>HALELUYA, HALELUYA, HALELUYA!</w:t>
      </w:r>
    </w:p>
    <w:p>
      <w:pPr>
        <w:pStyle w:val="BodyText"/>
      </w:pPr>
      <w:r>
        <w:t>HALELUYA, HALELUYA, HALELUYA!</w:t>
      </w:r>
    </w:p>
    <w:p/>
    <w:p>
      <w:pPr>
        <w:pStyle w:val="Heading1"/>
      </w:pPr>
      <w:r>
        <w:t>KJ NO. 474 "KJ 474 KEPADAMU PUJI-PUJIAN"</w:t>
      </w:r>
    </w:p>
    <w:p>
      <w:r>
        <w:t>Nada Dasar: 1=G 1/4</w:t>
      </w:r>
    </w:p>
    <w:p>
      <w:pPr>
        <w:pStyle w:val="BodyText"/>
      </w:pPr>
      <w:r>
        <w:t>1)</w:t>
      </w:r>
    </w:p>
    <w:p>
      <w:pPr>
        <w:pStyle w:val="BodyText"/>
      </w:pPr>
      <w:r>
        <w:t>KEPADAMU PUJI-PUJIAN,</w:t>
      </w:r>
    </w:p>
    <w:p>
      <w:pPr>
        <w:pStyle w:val="BodyText"/>
      </w:pPr>
      <w:r>
        <w:t>MADAH SYUKUR DAN SEGALA KEMULIAAN,</w:t>
      </w:r>
    </w:p>
    <w:p>
      <w:pPr>
        <w:pStyle w:val="BodyText"/>
      </w:pPr>
      <w:r>
        <w:t>YA BAPA, PUTRA, ROH KUDUS,</w:t>
      </w:r>
    </w:p>
    <w:p>
      <w:pPr>
        <w:pStyle w:val="BodyText"/>
      </w:pPr>
      <w:r>
        <w:t>SAMPAI KEKAL ABADI!</w:t>
      </w:r>
    </w:p>
    <w:p/>
    <w:p>
      <w:pPr>
        <w:pStyle w:val="Heading1"/>
      </w:pPr>
      <w:r>
        <w:t>KJ NO. 475 "KJ 475 KAR'NA ENGKAULAH"</w:t>
      </w:r>
    </w:p>
    <w:p>
      <w:r>
        <w:t>Nada Dasar: 1=D 1/4</w:t>
      </w:r>
    </w:p>
    <w:p>
      <w:pPr>
        <w:pStyle w:val="BodyText"/>
      </w:pPr>
      <w:r>
        <w:t>1)</w:t>
      </w:r>
    </w:p>
    <w:p>
      <w:pPr>
        <w:pStyle w:val="BodyText"/>
      </w:pPr>
      <w:r>
        <w:t>KAR'NA ENGKAULAH YANG EMPUNYA KERAJAAN DAN KUASA</w:t>
      </w:r>
    </w:p>
    <w:p>
      <w:pPr>
        <w:pStyle w:val="BodyText"/>
      </w:pPr>
      <w:r>
        <w:t>DAN KEMULIAAN SAMPAI SELAMA-LAMANYA. AMIN.</w:t>
      </w:r>
    </w:p>
    <w:p/>
    <w:p>
      <w:pPr>
        <w:pStyle w:val="Heading1"/>
      </w:pPr>
      <w:r>
        <w:t>KJ NO. 476 "KJ 476 AMIN"</w:t>
      </w:r>
    </w:p>
    <w:p>
      <w:r>
        <w:t>Nada Dasar: 1=E, 1=F, 1=G, 1=A, 1=Bes</w:t>
      </w:r>
    </w:p>
    <w:p>
      <w:pPr>
        <w:pStyle w:val="BodyText"/>
      </w:pPr>
      <w:r>
        <w:t>1)</w:t>
      </w:r>
    </w:p>
    <w:p>
      <w:pPr>
        <w:pStyle w:val="BodyText"/>
      </w:pPr>
      <w:r>
        <w:t>AMIN, AMIN.</w:t>
      </w:r>
    </w:p>
    <w:p/>
    <w:p>
      <w:pPr>
        <w:pStyle w:val="Heading1"/>
      </w:pPr>
      <w:r>
        <w:t>KJ NO. 477 "KJ 477 AMIN, AMIN"</w:t>
      </w:r>
    </w:p>
    <w:p>
      <w:r>
        <w:t>Nada Dasar: 1=C 4/4</w:t>
      </w:r>
    </w:p>
    <w:p>
      <w:pPr>
        <w:pStyle w:val="BodyText"/>
      </w:pPr>
      <w:r>
        <w:t>1)</w:t>
      </w:r>
    </w:p>
    <w:p>
      <w:pPr>
        <w:pStyle w:val="BodyText"/>
      </w:pPr>
      <w:r>
        <w:t>AMIN, AMIN.</w:t>
      </w:r>
    </w:p>
    <w:p/>
    <w:p>
      <w:pPr>
        <w:pStyle w:val="Heading1"/>
      </w:pPr>
      <w:r>
        <w:t>KJ NO. 478 "KJ 478 AMIN, AMIN, AMIN"</w:t>
      </w:r>
    </w:p>
    <w:p>
      <w:r>
        <w:t xml:space="preserve">Nada Dasar: 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A) DO=D-E-F. 2 KETUK</w:t>
      </w:r>
    </w:p>
    <w:p>
      <w:pPr>
        <w:pStyle w:val="BodyText"/>
      </w:pPr>
      <w:r>
        <w:t>1)</w:t>
      </w:r>
    </w:p>
    <w:p>
      <w:pPr>
        <w:pStyle w:val="BodyText"/>
      </w:pPr>
      <w:r>
        <w:t>AMIN, AMIN, AMIN.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B) DO=G. 2 KETUK</w:t>
      </w:r>
    </w:p>
    <w:p>
      <w:pPr>
        <w:pStyle w:val="BodyText"/>
      </w:pPr>
      <w:r>
        <w:t>2)</w:t>
      </w:r>
    </w:p>
    <w:p>
      <w:pPr>
        <w:pStyle w:val="BodyText"/>
      </w:pPr>
      <w:r>
        <w:t>AMIN, AMIN, AMIN.</w:t>
      </w:r>
    </w:p>
    <w:p>
      <w:pPr>
        <w:pStyle w:val="BodyText"/>
      </w:pPr>
      <w:r>
        <w:t>Tidak ada nomor bait)</w:t>
      </w:r>
    </w:p>
    <w:p>
      <w:pPr>
        <w:pStyle w:val="BodyText"/>
      </w:pPr>
      <w:r>
        <w:t>C) DO=F. 4 KETUK</w:t>
      </w:r>
    </w:p>
    <w:p>
      <w:pPr>
        <w:pStyle w:val="BodyText"/>
      </w:pPr>
      <w:r>
        <w:t>3)</w:t>
      </w:r>
    </w:p>
    <w:p>
      <w:pPr>
        <w:pStyle w:val="BodyText"/>
      </w:pPr>
      <w:r>
        <w:t>AMIN, AMIN, AMIN.</w:t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color w:val="800000"/>
        <w:sz w:val="44"/>
      </w:rPr>
      <w:t>Kidung Jemaat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